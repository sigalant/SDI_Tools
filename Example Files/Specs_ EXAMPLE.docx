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A684" w14:textId="77777777" w:rsidR="00D975E2" w:rsidRDefault="00D975E2" w:rsidP="00F67656">
      <w:pPr>
        <w:pStyle w:val="SpecNote"/>
      </w:pPr>
    </w:p>
    <w:p>
      <w:pPr>
        <w:pStyle w:val="SpecHeader"/>
        <w:jc w:val="center"/>
      </w:pPr>
      <w:r>
        <w:rPr>
          <w:b/>
        </w:rPr>
        <w:t>BULK STORAGE AREA</w:t>
        <w:br/>
      </w:r>
    </w:p>
    <w:p>
      <w:pPr>
        <w:pStyle w:val="SpecHeader"/>
        <w:tabs>
          <w:tab w:pos="1886" w:val="left"/>
          <w:tab w:pos="2434" w:val="left"/>
        </w:tabs>
        <w:jc w:val="left"/>
      </w:pPr>
      <w:r>
        <w:t>ITEM #1:</w:t>
        <w:tab/>
        <w:t>Something</w:t>
        <w:br/>
        <w:t>Quantity:</w:t>
        <w:tab/>
        <w:t>One (1)</w:t>
        <w:br/>
        <w:t>Manufacturer:</w:t>
        <w:tab/>
        <w:t>Some Company</w:t>
        <w:br/>
        <w:t>Model No.:</w:t>
        <w:tab/>
        <w:t>Some Model</w:t>
        <w:br/>
        <w:t>Pertinent Data:</w:t>
        <w:tab/>
        <w:t>Nothing remarkable</w:t>
        <w:br/>
        <w:t>Utilities Req'd:</w:t>
        <w:tab/>
        <w:t>480V/3PH, 68.1A (ON EMERGENCY POWER / DATA CABLE REQUIRED); 120V/1PH, 20.0A; 2" Chilled Water Supply, 2" Chilled Water Return</w:t>
      </w:r>
    </w:p>
    <w:p>
      <w:pPr>
        <w:pStyle w:val="SpecHeader"/>
        <w:tabs>
          <w:tab w:pos="1886" w:val="left"/>
          <w:tab w:pos="2434" w:val="left"/>
        </w:tabs>
        <w:jc w:val="left"/>
      </w:pPr>
      <w:r>
        <w:t>ITEM #2:</w:t>
        <w:tab/>
        <w:t>SPARE NUMBER</w:t>
      </w:r>
    </w:p>
    <w:p>
      <w:pPr>
        <w:pStyle w:val="SpecHeader"/>
        <w:tabs>
          <w:tab w:pos="1886" w:val="left"/>
          <w:tab w:pos="2434" w:val="left"/>
        </w:tabs>
        <w:jc w:val="left"/>
      </w:pPr>
      <w:r>
        <w:t>ITEM #116:</w:t>
        <w:tab/>
        <w:t>Something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Header"/>
        <w:tabs>
          <w:tab w:pos="1886" w:val="left"/>
          <w:tab w:pos="2434" w:val="left"/>
        </w:tabs>
        <w:jc w:val="left"/>
      </w:pPr>
      <w:r>
        <w:t>ITEM #1:</w:t>
        <w:tab/>
        <w:t>DESC</w:t>
        <w:br/>
        <w:t>Quantity:</w:t>
        <w:tab/>
        <w:t>One (1)</w:t>
        <w:br/>
        <w:t>Manufacturer:</w:t>
        <w:tab/>
        <w:t>MANU</w:t>
        <w:br/>
        <w:t>Model No.:</w:t>
        <w:tab/>
        <w:t>MODAL</w:t>
        <w:br/>
        <w:t>Pertinent Data:</w:t>
        <w:tab/>
        <w:t>Nothing remarkable</w:t>
        <w:br/>
        <w:t>Utilities Req'd:</w:t>
        <w:tab/>
        <w:t>480V/3PH, 68.1A (ON EMERGENCY POWER / DATA CABLE REQUIRED); 120V/1PH, 20.0A; 2" Chilled Water Supply, 2" Chilled Water Return</w:t>
      </w:r>
    </w:p>
    <w:p>
      <w:pPr>
        <w:pStyle w:val="SpecHeader"/>
      </w:pPr>
      <w:r>
        <w:rPr>
          <w:highlight w:val="yellow"/>
        </w:rPr>
        <w:br/>
        <w:t>This is an example of what specs should look like. The following specs apply to this example of an item:</w:t>
        <w:br/>
        <w:t>1.</w:t>
        <w:tab/>
        <w:t>Lorem ipsum dolor sit amet, consectetur adipiscing elit. Morbi semper nibh at molestie consequat. Duis.</w:t>
        <w:br/>
        <w:t>2.</w:t>
        <w:tab/>
      </w:r>
      <w:r>
        <w:rPr>
          <w:color w:val="FF0000"/>
          <w:highlight w:val="yellow"/>
        </w:rPr>
        <w:t xml:space="preserve">Aenean </w:t>
      </w:r>
      <w:r>
        <w:rPr>
          <w:highlight w:val="yellow"/>
        </w:rPr>
      </w:r>
      <w:r>
        <w:rPr>
          <w:color w:val="FF0000"/>
          <w:highlight w:val="yellow"/>
        </w:rPr>
        <w:t>dapibus</w:t>
      </w:r>
      <w:r>
        <w:rPr>
          <w:highlight w:val="yellow"/>
        </w:rPr>
      </w:r>
      <w:r>
        <w:rPr>
          <w:color w:val="FF0000"/>
          <w:highlight w:val="yellow"/>
        </w:rPr>
        <w:t xml:space="preserve"> </w:t>
      </w:r>
      <w:r>
        <w:rPr>
          <w:highlight w:val="yellow"/>
        </w:rPr>
      </w:r>
      <w:r>
        <w:rPr>
          <w:color w:val="FF0000"/>
          <w:highlight w:val="yellow"/>
        </w:rPr>
        <w:t>lectus</w:t>
      </w:r>
      <w:r>
        <w:rPr>
          <w:highlight w:val="yellow"/>
        </w:rPr>
      </w:r>
      <w:r>
        <w:rPr>
          <w:color w:val="FF0000"/>
          <w:highlight w:val="yellow"/>
        </w:rPr>
        <w:t xml:space="preserve"> </w:t>
      </w:r>
      <w:r>
        <w:rPr>
          <w:highlight w:val="yellow"/>
        </w:rPr>
      </w:r>
      <w:r>
        <w:rPr>
          <w:color w:val="FF0000"/>
          <w:highlight w:val="yellow"/>
        </w:rPr>
        <w:t>tellus</w:t>
      </w:r>
      <w:r>
        <w:rPr>
          <w:highlight w:val="yellow"/>
        </w:rPr>
        <w:t>, a sollicitudin diam tempor eu. Pellentesque et nibh ut justo tincidunt interdum sed vel tortor.</w:t>
        <w:br/>
        <w:t>3.</w:t>
        <w:tab/>
        <w:t xml:space="preserve"> In augue augue, </w:t>
      </w:r>
      <w:r>
        <w:rPr>
          <w:color w:val="FF0000"/>
          <w:highlight w:val="yellow"/>
        </w:rPr>
        <w:t>ornare</w:t>
      </w:r>
      <w:r>
        <w:rPr>
          <w:highlight w:val="yellow"/>
        </w:rPr>
      </w:r>
      <w:r>
        <w:rPr>
          <w:color w:val="FF0000"/>
          <w:highlight w:val="yellow"/>
        </w:rPr>
        <w:t xml:space="preserve"> ac </w:t>
      </w:r>
      <w:r>
        <w:rPr>
          <w:highlight w:val="yellow"/>
        </w:rPr>
      </w:r>
      <w:r>
        <w:rPr>
          <w:color w:val="FF0000"/>
          <w:highlight w:val="yellow"/>
        </w:rPr>
        <w:t>ultrices</w:t>
      </w:r>
      <w:r>
        <w:rPr>
          <w:highlight w:val="yellow"/>
        </w:rPr>
      </w:r>
      <w:r>
        <w:rPr>
          <w:color w:val="FF0000"/>
          <w:highlight w:val="yellow"/>
        </w:rPr>
        <w:t xml:space="preserve"> </w:t>
      </w:r>
      <w:r>
        <w:rPr>
          <w:highlight w:val="yellow"/>
        </w:rPr>
      </w:r>
      <w:r>
        <w:rPr>
          <w:color w:val="FF0000"/>
          <w:highlight w:val="yellow"/>
        </w:rPr>
        <w:t>nec</w:t>
      </w:r>
      <w:r>
        <w:rPr>
          <w:highlight w:val="yellow"/>
        </w:rPr>
        <w:t>, auctor quis neque. Aenean euismod euismod metus, id faucibus mauris varius vel. Nulla sed arcu lacus. Nunc vestibulum a mauris quis mollis.</w:t>
        <w:br/>
        <w:t>4.</w:t>
        <w:tab/>
        <w:t>Must meet all applicable governmental, and local laws, rules, regulations, and codes.</w:t>
        <w:br/>
      </w:r>
    </w:p>
    <w:p>
      <w:pPr>
        <w:pStyle w:val="SpecHeader"/>
        <w:tabs>
          <w:tab w:pos="1886" w:val="left"/>
          <w:tab w:pos="2434" w:val="left"/>
        </w:tabs>
        <w:jc w:val="left"/>
      </w:pPr>
      <w:r>
        <w:t>ITEM #1:</w:t>
        <w:tab/>
        <w:t>DESC</w:t>
        <w:br/>
        <w:t>Quantity:</w:t>
        <w:tab/>
        <w:t>One (1)</w:t>
        <w:br/>
        <w:t>Manufacturer:</w:t>
        <w:tab/>
        <w:t>MANU</w:t>
        <w:br/>
        <w:t>Model No.:</w:t>
        <w:tab/>
        <w:t>MODEL</w:t>
        <w:br/>
        <w:t>Pertinent Data:</w:t>
        <w:tab/>
        <w:t>Nothing remarkable</w:t>
        <w:br/>
        <w:t>Utilities Req'd:</w:t>
        <w:tab/>
        <w:t>480V/3PH, 68.1A (ON EMERGENCY POWER / DATA CABLE REQUIRED); 120V/1PH, 20.0A; 2" Chilled Water Supply, 2" Chilled Water Return</w:t>
      </w:r>
    </w:p>
    <w:p>
      <w:pPr>
        <w:pStyle w:val="SpecHeader"/>
      </w:pPr>
      <w:r>
        <w:br/>
        <w:t>This is an example of what specs should look like. The following specs apply to this example of an item:</w:t>
        <w:br/>
        <w:t>1.</w:t>
        <w:tab/>
        <w:t>Lorem ipsum dolor sit amet, consectetur adipiscing elit. Morbi semper nibh at molestie consequat. Duis.</w:t>
        <w:br/>
        <w:t>2.</w:t>
        <w:tab/>
      </w:r>
      <w:r>
        <w:rPr>
          <w:color w:val="FF0000"/>
        </w:rPr>
        <w:t xml:space="preserve">Aenean </w:t>
      </w:r>
      <w:r/>
      <w:r>
        <w:rPr>
          <w:color w:val="FF0000"/>
        </w:rPr>
        <w:t>dapibus</w:t>
      </w:r>
      <w:r/>
      <w:r>
        <w:rPr>
          <w:color w:val="FF0000"/>
        </w:rPr>
        <w:t xml:space="preserve"> </w:t>
      </w:r>
      <w:r/>
      <w:r>
        <w:rPr>
          <w:color w:val="FF0000"/>
        </w:rPr>
        <w:t>lectus</w:t>
      </w:r>
      <w:r/>
      <w:r>
        <w:rPr>
          <w:color w:val="FF0000"/>
        </w:rPr>
        <w:t xml:space="preserve"> </w:t>
      </w:r>
      <w:r/>
      <w:r>
        <w:rPr>
          <w:color w:val="FF0000"/>
        </w:rPr>
        <w:t>tellus</w:t>
      </w:r>
      <w:r>
        <w:t>, a sollicitudin diam tempor eu. Pellentesque et nibh ut justo tincidunt interdum sed vel tortor.</w:t>
        <w:br/>
        <w:t>3.</w:t>
        <w:tab/>
        <w:t xml:space="preserve"> In augue augue, </w:t>
      </w:r>
      <w:r>
        <w:rPr>
          <w:color w:val="FF0000"/>
        </w:rPr>
        <w:t>ornare</w:t>
      </w:r>
      <w:r/>
      <w:r>
        <w:rPr>
          <w:color w:val="FF0000"/>
        </w:rPr>
        <w:t xml:space="preserve"> ac </w:t>
      </w:r>
      <w:r/>
      <w:r>
        <w:rPr>
          <w:color w:val="FF0000"/>
        </w:rPr>
        <w:t>ultrices</w:t>
      </w:r>
      <w:r/>
      <w:r>
        <w:rPr>
          <w:color w:val="FF0000"/>
        </w:rPr>
        <w:t xml:space="preserve"> </w:t>
      </w:r>
      <w:r/>
      <w:r>
        <w:rPr>
          <w:color w:val="FF0000"/>
        </w:rPr>
        <w:t>nec</w:t>
      </w:r>
      <w:r>
        <w:t>, auctor quis neque. Aenean euismod euismod metus, id faucibus mauris varius vel. Nulla sed arcu lacus. Nunc vestibulum a mauris quis mollis.</w:t>
        <w:br/>
        <w:t>4.</w:t>
        <w:tab/>
        <w:t>Must meet all applicable governmental, and local laws, rules, regulations, and codes.</w:t>
        <w:br/>
      </w:r>
    </w:p>
    <w:sectPr w:rsidR="00D9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T Std 55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215351">
    <w:abstractNumId w:val="5"/>
  </w:num>
  <w:num w:numId="2" w16cid:durableId="1872256848">
    <w:abstractNumId w:val="5"/>
  </w:num>
  <w:num w:numId="3" w16cid:durableId="951279307">
    <w:abstractNumId w:val="3"/>
  </w:num>
  <w:num w:numId="4" w16cid:durableId="334917282">
    <w:abstractNumId w:val="3"/>
  </w:num>
  <w:num w:numId="5" w16cid:durableId="579874672">
    <w:abstractNumId w:val="2"/>
  </w:num>
  <w:num w:numId="6" w16cid:durableId="1858882993">
    <w:abstractNumId w:val="2"/>
  </w:num>
  <w:num w:numId="7" w16cid:durableId="664432191">
    <w:abstractNumId w:val="4"/>
  </w:num>
  <w:num w:numId="8" w16cid:durableId="1184129030">
    <w:abstractNumId w:val="4"/>
  </w:num>
  <w:num w:numId="9" w16cid:durableId="417675939">
    <w:abstractNumId w:val="1"/>
  </w:num>
  <w:num w:numId="10" w16cid:durableId="447430170">
    <w:abstractNumId w:val="1"/>
  </w:num>
  <w:num w:numId="11" w16cid:durableId="1279682376">
    <w:abstractNumId w:val="0"/>
  </w:num>
  <w:num w:numId="12" w16cid:durableId="75440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E2"/>
    <w:rsid w:val="000029F9"/>
    <w:rsid w:val="000132B7"/>
    <w:rsid w:val="00026644"/>
    <w:rsid w:val="0003172D"/>
    <w:rsid w:val="00037645"/>
    <w:rsid w:val="00080A76"/>
    <w:rsid w:val="000921CC"/>
    <w:rsid w:val="000B24C7"/>
    <w:rsid w:val="000B29F8"/>
    <w:rsid w:val="000B7ED7"/>
    <w:rsid w:val="000E08E8"/>
    <w:rsid w:val="000E0BA7"/>
    <w:rsid w:val="000E1F75"/>
    <w:rsid w:val="000F0539"/>
    <w:rsid w:val="000F7000"/>
    <w:rsid w:val="0012111B"/>
    <w:rsid w:val="00141FDE"/>
    <w:rsid w:val="00147058"/>
    <w:rsid w:val="0015650C"/>
    <w:rsid w:val="00160C1D"/>
    <w:rsid w:val="00164922"/>
    <w:rsid w:val="001707DD"/>
    <w:rsid w:val="00171117"/>
    <w:rsid w:val="001803FD"/>
    <w:rsid w:val="00182A7B"/>
    <w:rsid w:val="00184E69"/>
    <w:rsid w:val="001853B8"/>
    <w:rsid w:val="001955AE"/>
    <w:rsid w:val="001A2504"/>
    <w:rsid w:val="001D7702"/>
    <w:rsid w:val="001E67AC"/>
    <w:rsid w:val="001E71DB"/>
    <w:rsid w:val="00200B86"/>
    <w:rsid w:val="00217BAE"/>
    <w:rsid w:val="002350A7"/>
    <w:rsid w:val="00235DFD"/>
    <w:rsid w:val="0025358C"/>
    <w:rsid w:val="00256F7E"/>
    <w:rsid w:val="00275779"/>
    <w:rsid w:val="002A04F2"/>
    <w:rsid w:val="002A231E"/>
    <w:rsid w:val="002A57E3"/>
    <w:rsid w:val="002A6495"/>
    <w:rsid w:val="002B27D1"/>
    <w:rsid w:val="002F3540"/>
    <w:rsid w:val="00306F49"/>
    <w:rsid w:val="00330AB8"/>
    <w:rsid w:val="00340AE3"/>
    <w:rsid w:val="00342C41"/>
    <w:rsid w:val="00342F91"/>
    <w:rsid w:val="0036758E"/>
    <w:rsid w:val="00372600"/>
    <w:rsid w:val="003842DE"/>
    <w:rsid w:val="00385F5F"/>
    <w:rsid w:val="00386C0F"/>
    <w:rsid w:val="00387593"/>
    <w:rsid w:val="003955C1"/>
    <w:rsid w:val="003977C0"/>
    <w:rsid w:val="003A1338"/>
    <w:rsid w:val="003C6DEB"/>
    <w:rsid w:val="003D1550"/>
    <w:rsid w:val="003F2331"/>
    <w:rsid w:val="003F477A"/>
    <w:rsid w:val="0040568B"/>
    <w:rsid w:val="004110BB"/>
    <w:rsid w:val="004246FC"/>
    <w:rsid w:val="00432B43"/>
    <w:rsid w:val="0045556C"/>
    <w:rsid w:val="00463FC4"/>
    <w:rsid w:val="00492C63"/>
    <w:rsid w:val="00495604"/>
    <w:rsid w:val="004A0780"/>
    <w:rsid w:val="004A4E13"/>
    <w:rsid w:val="004A51B0"/>
    <w:rsid w:val="004B1B08"/>
    <w:rsid w:val="004B4158"/>
    <w:rsid w:val="004B4291"/>
    <w:rsid w:val="004C1DC9"/>
    <w:rsid w:val="004C44D0"/>
    <w:rsid w:val="004D0D4D"/>
    <w:rsid w:val="004D6B7E"/>
    <w:rsid w:val="004D76C3"/>
    <w:rsid w:val="004E2394"/>
    <w:rsid w:val="004E28D5"/>
    <w:rsid w:val="004F6025"/>
    <w:rsid w:val="00500E5E"/>
    <w:rsid w:val="00505487"/>
    <w:rsid w:val="00515C10"/>
    <w:rsid w:val="005228C7"/>
    <w:rsid w:val="00541132"/>
    <w:rsid w:val="00545A1A"/>
    <w:rsid w:val="0055506C"/>
    <w:rsid w:val="005650F5"/>
    <w:rsid w:val="0056625D"/>
    <w:rsid w:val="005771EF"/>
    <w:rsid w:val="00582544"/>
    <w:rsid w:val="00595991"/>
    <w:rsid w:val="005975BC"/>
    <w:rsid w:val="005A3ED3"/>
    <w:rsid w:val="005A5C83"/>
    <w:rsid w:val="005C319D"/>
    <w:rsid w:val="005C5D80"/>
    <w:rsid w:val="005C690D"/>
    <w:rsid w:val="005D7370"/>
    <w:rsid w:val="005E450A"/>
    <w:rsid w:val="005E63D6"/>
    <w:rsid w:val="00611DC6"/>
    <w:rsid w:val="00613F33"/>
    <w:rsid w:val="006174CE"/>
    <w:rsid w:val="00617FB9"/>
    <w:rsid w:val="00622E93"/>
    <w:rsid w:val="00627177"/>
    <w:rsid w:val="00652E9E"/>
    <w:rsid w:val="006706F7"/>
    <w:rsid w:val="00685510"/>
    <w:rsid w:val="006B5676"/>
    <w:rsid w:val="006B5AA6"/>
    <w:rsid w:val="006C1115"/>
    <w:rsid w:val="006E0172"/>
    <w:rsid w:val="006F1339"/>
    <w:rsid w:val="006F5C4B"/>
    <w:rsid w:val="006F7CA3"/>
    <w:rsid w:val="007077ED"/>
    <w:rsid w:val="00707A2D"/>
    <w:rsid w:val="00735A89"/>
    <w:rsid w:val="007615CE"/>
    <w:rsid w:val="00763A19"/>
    <w:rsid w:val="0076633E"/>
    <w:rsid w:val="00774BAA"/>
    <w:rsid w:val="007770BD"/>
    <w:rsid w:val="00782549"/>
    <w:rsid w:val="0079118F"/>
    <w:rsid w:val="007B122E"/>
    <w:rsid w:val="007B1CE8"/>
    <w:rsid w:val="007C197D"/>
    <w:rsid w:val="007D1123"/>
    <w:rsid w:val="007E4321"/>
    <w:rsid w:val="007F2AE3"/>
    <w:rsid w:val="00820719"/>
    <w:rsid w:val="00832746"/>
    <w:rsid w:val="0084701E"/>
    <w:rsid w:val="008475EC"/>
    <w:rsid w:val="00851A2D"/>
    <w:rsid w:val="008651F9"/>
    <w:rsid w:val="00872427"/>
    <w:rsid w:val="008779F0"/>
    <w:rsid w:val="00887A9F"/>
    <w:rsid w:val="008A2278"/>
    <w:rsid w:val="008A67BE"/>
    <w:rsid w:val="008C7044"/>
    <w:rsid w:val="008F1098"/>
    <w:rsid w:val="008F3CE2"/>
    <w:rsid w:val="0090714D"/>
    <w:rsid w:val="0091197A"/>
    <w:rsid w:val="00934803"/>
    <w:rsid w:val="00935999"/>
    <w:rsid w:val="00936D5E"/>
    <w:rsid w:val="00941729"/>
    <w:rsid w:val="009418AC"/>
    <w:rsid w:val="00971145"/>
    <w:rsid w:val="0099592B"/>
    <w:rsid w:val="009A160E"/>
    <w:rsid w:val="009D00CC"/>
    <w:rsid w:val="009E2F6B"/>
    <w:rsid w:val="009F66A1"/>
    <w:rsid w:val="00A0259B"/>
    <w:rsid w:val="00A0722A"/>
    <w:rsid w:val="00A102F0"/>
    <w:rsid w:val="00A125EB"/>
    <w:rsid w:val="00A50D3E"/>
    <w:rsid w:val="00A511E0"/>
    <w:rsid w:val="00A635CA"/>
    <w:rsid w:val="00A96528"/>
    <w:rsid w:val="00AC4C68"/>
    <w:rsid w:val="00AD429B"/>
    <w:rsid w:val="00AE0DC1"/>
    <w:rsid w:val="00AF3574"/>
    <w:rsid w:val="00B07F38"/>
    <w:rsid w:val="00B13DCD"/>
    <w:rsid w:val="00B206DB"/>
    <w:rsid w:val="00B3281E"/>
    <w:rsid w:val="00B34E46"/>
    <w:rsid w:val="00B82E7B"/>
    <w:rsid w:val="00BA2588"/>
    <w:rsid w:val="00BE62F7"/>
    <w:rsid w:val="00C0554D"/>
    <w:rsid w:val="00C148ED"/>
    <w:rsid w:val="00C20591"/>
    <w:rsid w:val="00C30375"/>
    <w:rsid w:val="00C35E1B"/>
    <w:rsid w:val="00C361AC"/>
    <w:rsid w:val="00C36261"/>
    <w:rsid w:val="00C70DB5"/>
    <w:rsid w:val="00C7508E"/>
    <w:rsid w:val="00C86C01"/>
    <w:rsid w:val="00C93F13"/>
    <w:rsid w:val="00CA2F91"/>
    <w:rsid w:val="00CE72EE"/>
    <w:rsid w:val="00CF0C3E"/>
    <w:rsid w:val="00CF6816"/>
    <w:rsid w:val="00D06391"/>
    <w:rsid w:val="00D1283B"/>
    <w:rsid w:val="00D5245F"/>
    <w:rsid w:val="00D63108"/>
    <w:rsid w:val="00D67E40"/>
    <w:rsid w:val="00D975E2"/>
    <w:rsid w:val="00DC6DEB"/>
    <w:rsid w:val="00DD0DEF"/>
    <w:rsid w:val="00DE6A1E"/>
    <w:rsid w:val="00DE7301"/>
    <w:rsid w:val="00E14FA0"/>
    <w:rsid w:val="00E2002B"/>
    <w:rsid w:val="00E43B4B"/>
    <w:rsid w:val="00E505EB"/>
    <w:rsid w:val="00E603CC"/>
    <w:rsid w:val="00E61D95"/>
    <w:rsid w:val="00E61E01"/>
    <w:rsid w:val="00E7227E"/>
    <w:rsid w:val="00E73932"/>
    <w:rsid w:val="00E8752A"/>
    <w:rsid w:val="00EA3C18"/>
    <w:rsid w:val="00EB0FBE"/>
    <w:rsid w:val="00ED6BC8"/>
    <w:rsid w:val="00EE2227"/>
    <w:rsid w:val="00EF6911"/>
    <w:rsid w:val="00EF7E91"/>
    <w:rsid w:val="00F00C3F"/>
    <w:rsid w:val="00F27716"/>
    <w:rsid w:val="00F33A76"/>
    <w:rsid w:val="00F3436C"/>
    <w:rsid w:val="00F55D76"/>
    <w:rsid w:val="00F56788"/>
    <w:rsid w:val="00F648BB"/>
    <w:rsid w:val="00F67656"/>
    <w:rsid w:val="00F678CB"/>
    <w:rsid w:val="00F74FB5"/>
    <w:rsid w:val="00F83899"/>
    <w:rsid w:val="00F9583B"/>
    <w:rsid w:val="00FB1E86"/>
    <w:rsid w:val="00FB3DCE"/>
    <w:rsid w:val="00FD19DD"/>
    <w:rsid w:val="00FD2AC3"/>
    <w:rsid w:val="00FE0880"/>
    <w:rsid w:val="00FE1967"/>
    <w:rsid w:val="00FE433D"/>
    <w:rsid w:val="00FF514B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1AD2"/>
  <w15:chartTrackingRefBased/>
  <w15:docId w15:val="{47B9434D-3163-45EB-A2A9-52EC14A4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4"/>
    </w:pPr>
    <w:rPr>
      <w:rFonts w:asciiTheme="majorHAnsi" w:eastAsiaTheme="majorEastAsia" w:hAnsiTheme="majorHAnsi" w:cstheme="majorBidi"/>
      <w:color w:val="0A2F4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HEAD">
    <w:name w:val="SPEC HEAD"/>
    <w:basedOn w:val="Normal"/>
    <w:link w:val="SPECHEADChar"/>
    <w:qFormat/>
    <w:rsid w:val="00342F91"/>
    <w:pPr>
      <w:widowControl/>
      <w:tabs>
        <w:tab w:val="left" w:pos="-1200"/>
        <w:tab w:val="left" w:pos="-720"/>
        <w:tab w:val="left" w:pos="0"/>
        <w:tab w:val="left" w:pos="360"/>
        <w:tab w:val="left" w:pos="720"/>
        <w:tab w:val="left" w:pos="2070"/>
        <w:tab w:val="left" w:pos="225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0"/>
        <w:tab w:val="left" w:pos="9360"/>
      </w:tabs>
      <w:spacing w:line="242" w:lineRule="exact"/>
      <w:ind w:left="2070" w:hanging="2070"/>
    </w:pPr>
    <w:rPr>
      <w:rFonts w:ascii="Univers LT Std 55" w:eastAsia="Yu Gothic UI" w:hAnsi="Univers LT Std 55" w:cs="Yu Gothic UI"/>
      <w:sz w:val="20"/>
      <w:szCs w:val="20"/>
    </w:rPr>
  </w:style>
  <w:style w:type="character" w:customStyle="1" w:styleId="SPECHEADChar">
    <w:name w:val="SPEC HEAD Char"/>
    <w:basedOn w:val="DefaultParagraphFont"/>
    <w:link w:val="SPECHEAD"/>
    <w:rsid w:val="00342F91"/>
    <w:rPr>
      <w:rFonts w:ascii="Univers LT Std 55" w:eastAsia="Yu Gothic UI" w:hAnsi="Univers LT Std 55" w:cs="Yu Gothic UI"/>
      <w:kern w:val="0"/>
      <w:sz w:val="20"/>
      <w:szCs w:val="20"/>
      <w14:ligatures w14:val="none"/>
    </w:rPr>
  </w:style>
  <w:style w:type="paragraph" w:customStyle="1" w:styleId="SpecNote">
    <w:name w:val="Spec Note"/>
    <w:basedOn w:val="Normal"/>
    <w:link w:val="SpecNoteChar"/>
    <w:qFormat/>
    <w:rsid w:val="00342F91"/>
    <w:pPr>
      <w:widowControl/>
      <w:tabs>
        <w:tab w:val="left" w:pos="1890"/>
        <w:tab w:val="left" w:pos="2430"/>
      </w:tabs>
      <w:spacing w:before="12"/>
      <w:ind w:left="360" w:right="-14" w:hanging="360"/>
    </w:pPr>
    <w:rPr>
      <w:rFonts w:ascii="Univers LT Std 55" w:eastAsia="Arial" w:hAnsi="Univers LT Std 55" w:cs="Arial"/>
      <w:sz w:val="20"/>
      <w:szCs w:val="20"/>
    </w:rPr>
  </w:style>
  <w:style w:type="character" w:customStyle="1" w:styleId="SpecNoteChar">
    <w:name w:val="Spec Note Char"/>
    <w:basedOn w:val="DefaultParagraphFont"/>
    <w:link w:val="SpecNote"/>
    <w:rsid w:val="00342F91"/>
    <w:rPr>
      <w:rFonts w:ascii="Univers LT Std 55" w:eastAsia="Arial" w:hAnsi="Univers LT Std 55" w:cs="Arial"/>
      <w:kern w:val="0"/>
      <w:sz w:val="20"/>
      <w:szCs w:val="20"/>
      <w14:ligatures w14:val="none"/>
    </w:rPr>
  </w:style>
  <w:style w:type="paragraph" w:customStyle="1" w:styleId="RevisionBorder">
    <w:name w:val="Revision Border"/>
    <w:basedOn w:val="Normal"/>
    <w:link w:val="RevisionBorderChar"/>
    <w:qFormat/>
    <w:rsid w:val="00595991"/>
    <w:pPr>
      <w:widowControl/>
      <w:pBdr>
        <w:right w:val="single" w:sz="48" w:space="4" w:color="auto"/>
      </w:pBdr>
      <w:tabs>
        <w:tab w:val="left" w:pos="-1152"/>
        <w:tab w:val="left" w:pos="-720"/>
        <w:tab w:val="left" w:pos="0"/>
        <w:tab w:val="left" w:pos="288"/>
        <w:tab w:val="left" w:pos="878"/>
        <w:tab w:val="left" w:pos="1440"/>
        <w:tab w:val="left" w:pos="18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2" w:lineRule="exact"/>
      <w:ind w:left="878" w:hanging="590"/>
      <w:jc w:val="both"/>
    </w:pPr>
    <w:rPr>
      <w:rFonts w:ascii="Univers LT Std 55" w:eastAsia="Times New Roman" w:hAnsi="Univers LT Std 55" w:cs="Univers LT Std 55"/>
      <w:kern w:val="2"/>
      <w:sz w:val="20"/>
      <w:szCs w:val="20"/>
      <w14:ligatures w14:val="standardContextual"/>
    </w:rPr>
  </w:style>
  <w:style w:type="character" w:customStyle="1" w:styleId="RevisionBorderChar">
    <w:name w:val="Revision Border Char"/>
    <w:link w:val="RevisionBorder"/>
    <w:rsid w:val="00595991"/>
    <w:rPr>
      <w:rFonts w:ascii="Univers LT Std 55" w:eastAsia="Times New Roman" w:hAnsi="Univers LT Std 55" w:cs="Univers LT Std 55"/>
      <w:sz w:val="20"/>
      <w:szCs w:val="20"/>
    </w:rPr>
  </w:style>
  <w:style w:type="paragraph" w:customStyle="1" w:styleId="Indent">
    <w:name w:val="Indent"/>
    <w:basedOn w:val="Normal"/>
    <w:link w:val="IndentChar"/>
    <w:qFormat/>
    <w:rsid w:val="00595991"/>
    <w:pPr>
      <w:tabs>
        <w:tab w:val="left" w:pos="-1440"/>
        <w:tab w:val="left" w:pos="-720"/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rFonts w:ascii="Univers LT Std 55" w:eastAsia="Times New Roman" w:hAnsi="Univers LT Std 55" w:cs="Calibri"/>
      <w:kern w:val="2"/>
      <w:sz w:val="20"/>
      <w:szCs w:val="20"/>
      <w14:ligatures w14:val="standardContextual"/>
    </w:rPr>
  </w:style>
  <w:style w:type="character" w:customStyle="1" w:styleId="IndentChar">
    <w:name w:val="Indent Char"/>
    <w:link w:val="Indent"/>
    <w:rsid w:val="00595991"/>
    <w:rPr>
      <w:rFonts w:ascii="Univers LT Std 55" w:eastAsia="Times New Roman" w:hAnsi="Univers LT Std 55" w:cs="Calibri"/>
      <w:sz w:val="20"/>
      <w:szCs w:val="20"/>
    </w:rPr>
  </w:style>
  <w:style w:type="paragraph" w:customStyle="1" w:styleId="AREA">
    <w:name w:val="AREA"/>
    <w:basedOn w:val="Normal"/>
    <w:link w:val="AREAChar"/>
    <w:qFormat/>
    <w:rsid w:val="00595991"/>
    <w:pPr>
      <w:widowControl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0"/>
        <w:tab w:val="left" w:pos="9360"/>
      </w:tabs>
      <w:spacing w:line="242" w:lineRule="exact"/>
    </w:pPr>
    <w:rPr>
      <w:rFonts w:ascii="Univers" w:eastAsia="Times New Roman" w:hAnsi="Univers"/>
      <w:b/>
      <w:bCs/>
      <w:kern w:val="2"/>
      <w:sz w:val="20"/>
      <w:szCs w:val="20"/>
      <w14:ligatures w14:val="standardContextual"/>
    </w:rPr>
  </w:style>
  <w:style w:type="character" w:customStyle="1" w:styleId="AREAChar">
    <w:name w:val="AREA Char"/>
    <w:link w:val="AREA"/>
    <w:rsid w:val="00595991"/>
    <w:rPr>
      <w:rFonts w:ascii="Univers" w:eastAsia="Times New Roman" w:hAnsi="Univers" w:cs="Times New Roman"/>
      <w:b/>
      <w:bCs/>
      <w:sz w:val="20"/>
      <w:szCs w:val="20"/>
    </w:rPr>
  </w:style>
  <w:style w:type="paragraph" w:customStyle="1" w:styleId="ART">
    <w:name w:val="ART"/>
    <w:basedOn w:val="Normal"/>
    <w:next w:val="Normal"/>
    <w:autoRedefine/>
    <w:rsid w:val="00342F91"/>
    <w:pPr>
      <w:keepNext/>
      <w:widowControl/>
      <w:tabs>
        <w:tab w:val="left" w:pos="864"/>
        <w:tab w:val="center" w:pos="4680"/>
        <w:tab w:val="right" w:pos="9360"/>
      </w:tabs>
      <w:suppressAutoHyphens/>
      <w:autoSpaceDE/>
      <w:autoSpaceDN/>
      <w:adjustRightInd/>
      <w:spacing w:before="240" w:after="20"/>
      <w:outlineLvl w:val="1"/>
    </w:pPr>
    <w:rPr>
      <w:rFonts w:ascii="Arial" w:eastAsia="Times New Roman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2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F9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FootnoteReference">
    <w:name w:val="footnote reference"/>
    <w:uiPriority w:val="99"/>
    <w:rsid w:val="00342F91"/>
  </w:style>
  <w:style w:type="paragraph" w:styleId="Header">
    <w:name w:val="header"/>
    <w:basedOn w:val="Normal"/>
    <w:link w:val="HeaderChar"/>
    <w:uiPriority w:val="99"/>
    <w:unhideWhenUsed/>
    <w:rsid w:val="00342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F9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HeaderText">
    <w:name w:val="Header Text"/>
    <w:basedOn w:val="SpecNote"/>
    <w:link w:val="HeaderTextChar"/>
    <w:autoRedefine/>
    <w:qFormat/>
    <w:rsid w:val="00595991"/>
    <w:pPr>
      <w:tabs>
        <w:tab w:val="clear" w:pos="1890"/>
        <w:tab w:val="clear" w:pos="2430"/>
        <w:tab w:val="center" w:pos="0"/>
        <w:tab w:val="left" w:pos="360"/>
        <w:tab w:val="left" w:pos="2700"/>
      </w:tabs>
      <w:ind w:left="2160" w:right="-20" w:hanging="2160"/>
    </w:pPr>
  </w:style>
  <w:style w:type="character" w:customStyle="1" w:styleId="HeaderTextChar">
    <w:name w:val="Header Text Char"/>
    <w:basedOn w:val="DefaultParagraphFont"/>
    <w:link w:val="HeaderText"/>
    <w:rsid w:val="00595991"/>
    <w:rPr>
      <w:rFonts w:ascii="Univers LT Std 55" w:eastAsia="Arial" w:hAnsi="Univers LT Std 55" w:cs="Arial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42F91"/>
    <w:pPr>
      <w:ind w:left="720"/>
      <w:contextualSpacing/>
    </w:pPr>
  </w:style>
  <w:style w:type="character" w:customStyle="1" w:styleId="NAM">
    <w:name w:val="NAM"/>
    <w:basedOn w:val="DefaultParagraphFont"/>
    <w:rsid w:val="00342F91"/>
    <w:rPr>
      <w:rFonts w:ascii="Univers LT Std 55" w:hAnsi="Univers LT Std 55"/>
      <w:b/>
      <w:sz w:val="20"/>
    </w:rPr>
  </w:style>
  <w:style w:type="paragraph" w:styleId="NoSpacing">
    <w:name w:val="No Spacing"/>
    <w:uiPriority w:val="1"/>
    <w:qFormat/>
    <w:rsid w:val="00342F9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UM">
    <w:name w:val="NUM"/>
    <w:basedOn w:val="DefaultParagraphFont"/>
    <w:rsid w:val="00342F91"/>
    <w:rPr>
      <w:rFonts w:ascii="Univers LT Std 55" w:hAnsi="Univers LT Std 55"/>
      <w:sz w:val="20"/>
    </w:rPr>
  </w:style>
  <w:style w:type="paragraph" w:customStyle="1" w:styleId="PR1">
    <w:name w:val="PR1"/>
    <w:basedOn w:val="Normal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907" w:hanging="619"/>
      <w:outlineLvl w:val="2"/>
    </w:pPr>
    <w:rPr>
      <w:rFonts w:ascii="Arial" w:eastAsia="Times New Roman" w:hAnsi="Arial" w:cs="Arial"/>
      <w:sz w:val="20"/>
      <w:szCs w:val="20"/>
    </w:rPr>
  </w:style>
  <w:style w:type="paragraph" w:customStyle="1" w:styleId="PR2">
    <w:name w:val="PR2"/>
    <w:basedOn w:val="Normal"/>
    <w:link w:val="PR2Char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1411" w:hanging="547"/>
      <w:contextualSpacing/>
      <w:outlineLvl w:val="3"/>
    </w:pPr>
    <w:rPr>
      <w:rFonts w:ascii="Arial" w:eastAsia="Times New Roman" w:hAnsi="Arial" w:cs="Arial"/>
      <w:sz w:val="20"/>
      <w:szCs w:val="20"/>
    </w:rPr>
  </w:style>
  <w:style w:type="character" w:customStyle="1" w:styleId="PR2Char">
    <w:name w:val="PR2 Char"/>
    <w:basedOn w:val="DefaultParagraphFont"/>
    <w:link w:val="PR2"/>
    <w:rsid w:val="00342F91"/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PR3">
    <w:name w:val="PR3"/>
    <w:basedOn w:val="Normal"/>
    <w:link w:val="PR3Char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2074" w:hanging="634"/>
      <w:contextualSpacing/>
      <w:outlineLvl w:val="4"/>
    </w:pPr>
    <w:rPr>
      <w:rFonts w:ascii="Arial" w:eastAsia="Times New Roman" w:hAnsi="Arial"/>
      <w:sz w:val="20"/>
      <w:szCs w:val="20"/>
    </w:rPr>
  </w:style>
  <w:style w:type="character" w:customStyle="1" w:styleId="PR3Char">
    <w:name w:val="PR3 Char"/>
    <w:basedOn w:val="DefaultParagraphFont"/>
    <w:link w:val="PR3"/>
    <w:rsid w:val="00342F91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PR4">
    <w:name w:val="PR4"/>
    <w:basedOn w:val="Normal"/>
    <w:autoRedefine/>
    <w:rsid w:val="00342F91"/>
    <w:pPr>
      <w:widowControl/>
      <w:tabs>
        <w:tab w:val="left" w:pos="2592"/>
        <w:tab w:val="center" w:pos="4680"/>
        <w:tab w:val="right" w:pos="9360"/>
      </w:tabs>
      <w:suppressAutoHyphens/>
      <w:autoSpaceDE/>
      <w:autoSpaceDN/>
      <w:adjustRightInd/>
      <w:spacing w:before="120" w:after="20"/>
      <w:ind w:left="2016"/>
      <w:contextualSpacing/>
      <w:outlineLvl w:val="5"/>
    </w:pPr>
    <w:rPr>
      <w:rFonts w:ascii="Arial" w:eastAsia="Times New Roman" w:hAnsi="Arial"/>
      <w:sz w:val="20"/>
      <w:szCs w:val="20"/>
    </w:rPr>
  </w:style>
  <w:style w:type="paragraph" w:customStyle="1" w:styleId="PR5">
    <w:name w:val="PR5"/>
    <w:basedOn w:val="Normal"/>
    <w:autoRedefine/>
    <w:rsid w:val="00342F91"/>
    <w:pPr>
      <w:tabs>
        <w:tab w:val="left" w:pos="3168"/>
        <w:tab w:val="center" w:pos="4680"/>
        <w:tab w:val="right" w:pos="9360"/>
      </w:tabs>
      <w:suppressAutoHyphens/>
      <w:autoSpaceDE/>
      <w:autoSpaceDN/>
      <w:adjustRightInd/>
      <w:spacing w:after="20"/>
      <w:ind w:left="2592"/>
      <w:outlineLvl w:val="6"/>
    </w:pPr>
    <w:rPr>
      <w:rFonts w:ascii="Arial" w:eastAsia="Times New Roman" w:hAnsi="Arial"/>
      <w:sz w:val="20"/>
      <w:szCs w:val="20"/>
    </w:rPr>
  </w:style>
  <w:style w:type="paragraph" w:customStyle="1" w:styleId="PRT">
    <w:name w:val="PRT"/>
    <w:basedOn w:val="Normal"/>
    <w:next w:val="ART"/>
    <w:autoRedefine/>
    <w:rsid w:val="00342F91"/>
    <w:pPr>
      <w:keepNext/>
      <w:widowControl/>
      <w:tabs>
        <w:tab w:val="center" w:pos="4680"/>
        <w:tab w:val="right" w:pos="9360"/>
      </w:tabs>
      <w:suppressAutoHyphens/>
      <w:autoSpaceDE/>
      <w:autoSpaceDN/>
      <w:adjustRightInd/>
      <w:spacing w:before="120" w:after="120"/>
      <w:outlineLvl w:val="0"/>
    </w:pPr>
    <w:rPr>
      <w:rFonts w:ascii="Arial" w:eastAsia="Times New Roman" w:hAnsi="Arial"/>
      <w:b/>
      <w:sz w:val="20"/>
      <w:szCs w:val="20"/>
    </w:rPr>
  </w:style>
  <w:style w:type="paragraph" w:customStyle="1" w:styleId="SCT">
    <w:name w:val="SCT"/>
    <w:basedOn w:val="Normal"/>
    <w:next w:val="Normal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120" w:after="240"/>
    </w:pPr>
    <w:rPr>
      <w:rFonts w:ascii="Univers LT Std 55" w:eastAsia="Times New Roman" w:hAnsi="Univers LT Std 55" w:cs="Univers LT Std 55"/>
      <w:b/>
      <w:sz w:val="20"/>
      <w:szCs w:val="20"/>
    </w:rPr>
  </w:style>
  <w:style w:type="paragraph" w:customStyle="1" w:styleId="SPECNOTE0">
    <w:name w:val="SPEC NOTE"/>
    <w:basedOn w:val="Normal"/>
    <w:link w:val="SPECNOTEChar0"/>
    <w:qFormat/>
    <w:rsid w:val="00595991"/>
    <w:pPr>
      <w:keepLines/>
      <w:tabs>
        <w:tab w:val="left" w:pos="1890"/>
        <w:tab w:val="left" w:pos="2430"/>
        <w:tab w:val="center" w:pos="4680"/>
      </w:tabs>
      <w:suppressAutoHyphens/>
      <w:spacing w:before="12"/>
      <w:ind w:left="360" w:right="-14" w:hanging="36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NOTEChar0">
    <w:name w:val="SPEC NOTE Char"/>
    <w:basedOn w:val="DefaultParagraphFont"/>
    <w:link w:val="SPECNOTE0"/>
    <w:rsid w:val="005959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hood">
    <w:name w:val="Spec Indent (hood)"/>
    <w:basedOn w:val="Normal"/>
    <w:link w:val="SpecIndenthoodChar"/>
    <w:qFormat/>
    <w:rsid w:val="00342F91"/>
    <w:pPr>
      <w:widowControl/>
      <w:tabs>
        <w:tab w:val="left" w:pos="1890"/>
        <w:tab w:val="left" w:pos="2430"/>
        <w:tab w:val="center" w:pos="4680"/>
      </w:tabs>
      <w:suppressAutoHyphens/>
      <w:spacing w:before="12"/>
      <w:ind w:left="720" w:right="-14" w:hanging="36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IndenthoodChar">
    <w:name w:val="Spec Indent (hood) Char"/>
    <w:basedOn w:val="DefaultParagraphFont"/>
    <w:link w:val="SpecIndent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2hood">
    <w:name w:val="Spec Indent 2 (hood)"/>
    <w:basedOn w:val="Normal"/>
    <w:link w:val="SpecIndent2hoodChar"/>
    <w:qFormat/>
    <w:rsid w:val="00342F91"/>
    <w:pPr>
      <w:widowControl/>
      <w:tabs>
        <w:tab w:val="left" w:pos="1890"/>
        <w:tab w:val="left" w:pos="2430"/>
        <w:tab w:val="center" w:pos="4680"/>
      </w:tabs>
      <w:suppressAutoHyphens/>
      <w:spacing w:before="12"/>
      <w:ind w:left="900" w:right="-14" w:hanging="18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Indent2hoodChar">
    <w:name w:val="Spec Indent 2 (hood) Char"/>
    <w:basedOn w:val="DefaultParagraphFont"/>
    <w:link w:val="SpecIndent2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3Hood">
    <w:name w:val="Spec Indent 3 (Hood)"/>
    <w:basedOn w:val="SpecNote"/>
    <w:link w:val="SpecIndent3HoodChar"/>
    <w:qFormat/>
    <w:rsid w:val="00342F91"/>
    <w:pPr>
      <w:keepLines/>
      <w:tabs>
        <w:tab w:val="center" w:pos="4680"/>
      </w:tabs>
      <w:suppressAutoHyphens/>
      <w:ind w:left="990" w:hanging="270"/>
    </w:pPr>
    <w:rPr>
      <w:rFonts w:cstheme="minorHAnsi"/>
      <w:bCs/>
    </w:rPr>
  </w:style>
  <w:style w:type="character" w:customStyle="1" w:styleId="SpecIndent3HoodChar">
    <w:name w:val="Spec Indent 3 (Hood) Char"/>
    <w:basedOn w:val="SpecNoteChar"/>
    <w:link w:val="SpecIndent3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42F91"/>
    <w:pPr>
      <w:widowControl/>
      <w:autoSpaceDE/>
      <w:autoSpaceDN/>
      <w:adjustRightInd/>
      <w:spacing w:after="12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42F91"/>
    <w:rPr>
      <w:rFonts w:eastAsiaTheme="minorEastAsia"/>
      <w:kern w:val="0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42F91"/>
    <w:pPr>
      <w:widowControl/>
      <w:autoSpaceDE/>
      <w:autoSpaceDN/>
      <w:adjustRightInd/>
      <w:spacing w:after="120" w:line="480" w:lineRule="auto"/>
    </w:pPr>
    <w:rPr>
      <w:rFonts w:ascii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342F91"/>
    <w:rPr>
      <w:rFonts w:eastAsiaTheme="minorEastAsia"/>
      <w:kern w:val="0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42F91"/>
    <w:pPr>
      <w:widowControl/>
      <w:autoSpaceDE/>
      <w:autoSpaceDN/>
      <w:adjustRightInd/>
      <w:spacing w:after="120" w:line="276" w:lineRule="auto"/>
    </w:pPr>
    <w:rPr>
      <w:rFonts w:asciiTheme="minorHAnsi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2F91"/>
    <w:rPr>
      <w:rFonts w:eastAsiaTheme="minorEastAsi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342F9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F91"/>
    <w:pPr>
      <w:widowControl/>
      <w:autoSpaceDE/>
      <w:autoSpaceDN/>
      <w:adjustRightInd/>
      <w:spacing w:after="200"/>
    </w:pPr>
    <w:rPr>
      <w:rFonts w:asciiTheme="minorHAnsi" w:hAnsiTheme="minorHAnsi" w:cstheme="minorBidi"/>
      <w:b/>
      <w:bCs/>
      <w:color w:val="156082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CPR">
    <w:name w:val="CPR"/>
    <w:basedOn w:val="DefaultParagraphFont"/>
    <w:rsid w:val="00342F91"/>
  </w:style>
  <w:style w:type="table" w:styleId="DarkList">
    <w:name w:val="Dark List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character" w:styleId="Emphasis">
    <w:name w:val="Emphasis"/>
    <w:basedOn w:val="DefaultParagraphFont"/>
    <w:uiPriority w:val="20"/>
    <w:qFormat/>
    <w:rsid w:val="00342F91"/>
    <w:rPr>
      <w:i/>
      <w:iCs/>
    </w:rPr>
  </w:style>
  <w:style w:type="paragraph" w:customStyle="1" w:styleId="FTR">
    <w:name w:val="FTR"/>
    <w:basedOn w:val="Normal"/>
    <w:rsid w:val="00342F91"/>
    <w:pPr>
      <w:widowControl/>
      <w:tabs>
        <w:tab w:val="right" w:pos="9360"/>
      </w:tabs>
      <w:suppressAutoHyphens/>
      <w:autoSpaceDE/>
      <w:autoSpaceDN/>
      <w:adjustRightInd/>
      <w:jc w:val="both"/>
    </w:pPr>
    <w:rPr>
      <w:rFonts w:ascii="Arial" w:eastAsia="Times New Roman" w:hAnsi="Arial"/>
      <w:sz w:val="20"/>
      <w:szCs w:val="20"/>
    </w:rPr>
  </w:style>
  <w:style w:type="paragraph" w:customStyle="1" w:styleId="HDR">
    <w:name w:val="HDR"/>
    <w:basedOn w:val="Normal"/>
    <w:rsid w:val="00342F91"/>
    <w:pPr>
      <w:widowControl/>
      <w:tabs>
        <w:tab w:val="center" w:pos="4608"/>
        <w:tab w:val="right" w:pos="9360"/>
      </w:tabs>
      <w:suppressAutoHyphens/>
      <w:autoSpaceDE/>
      <w:autoSpaceDN/>
      <w:adjustRightInd/>
      <w:jc w:val="both"/>
    </w:pPr>
    <w:rPr>
      <w:rFonts w:ascii="Arial" w:eastAsia="Times New Roman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2F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2F91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2F91"/>
    <w:rPr>
      <w:rFonts w:asciiTheme="majorHAnsi" w:eastAsiaTheme="majorEastAsia" w:hAnsiTheme="majorHAnsi" w:cstheme="majorBidi"/>
      <w:b/>
      <w:bCs/>
      <w:color w:val="156082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91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91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91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91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91"/>
    <w:rPr>
      <w:rFonts w:asciiTheme="majorHAnsi" w:eastAsiaTheme="majorEastAsia" w:hAnsiTheme="majorHAnsi" w:cstheme="majorBidi"/>
      <w:color w:val="156082" w:themeColor="accent1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42F9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91"/>
    <w:pPr>
      <w:widowControl/>
      <w:pBdr>
        <w:bottom w:val="single" w:sz="4" w:space="4" w:color="156082" w:themeColor="accent1"/>
      </w:pBdr>
      <w:autoSpaceDE/>
      <w:autoSpaceDN/>
      <w:adjustRightInd/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156082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91"/>
    <w:rPr>
      <w:rFonts w:eastAsiaTheme="minorEastAsia"/>
      <w:b/>
      <w:bCs/>
      <w:i/>
      <w:iCs/>
      <w:color w:val="156082" w:themeColor="accent1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42F91"/>
    <w:rPr>
      <w:b/>
      <w:bCs/>
      <w:smallCaps/>
      <w:color w:val="E97132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rsid w:val="00342F91"/>
    <w:pPr>
      <w:spacing w:after="0" w:line="240" w:lineRule="auto"/>
    </w:pPr>
    <w:rPr>
      <w:rFonts w:eastAsiaTheme="minorEastAsia"/>
      <w:color w:val="000000" w:themeColor="text1" w:themeShade="BF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2F91"/>
    <w:pPr>
      <w:spacing w:after="0" w:line="240" w:lineRule="auto"/>
    </w:pPr>
    <w:rPr>
      <w:rFonts w:eastAsiaTheme="minorEastAsia"/>
      <w:color w:val="0F4761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2F91"/>
    <w:pPr>
      <w:spacing w:after="0" w:line="240" w:lineRule="auto"/>
    </w:pPr>
    <w:rPr>
      <w:rFonts w:eastAsiaTheme="minorEastAsia"/>
      <w:color w:val="BF4E14" w:themeColor="accent2" w:themeShade="BF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2F91"/>
    <w:pPr>
      <w:spacing w:after="0" w:line="240" w:lineRule="auto"/>
    </w:pPr>
    <w:rPr>
      <w:rFonts w:eastAsiaTheme="minorEastAsia"/>
      <w:color w:val="124F1A" w:themeColor="accent3" w:themeShade="BF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2F91"/>
    <w:pPr>
      <w:spacing w:after="0" w:line="240" w:lineRule="auto"/>
    </w:pPr>
    <w:rPr>
      <w:rFonts w:eastAsiaTheme="minorEastAsia"/>
      <w:color w:val="0B769F" w:themeColor="accent4" w:themeShade="BF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2F91"/>
    <w:pPr>
      <w:spacing w:after="0" w:line="240" w:lineRule="auto"/>
    </w:pPr>
    <w:rPr>
      <w:rFonts w:eastAsiaTheme="minorEastAsia"/>
      <w:color w:val="77206D" w:themeColor="accent5" w:themeShade="BF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2F91"/>
    <w:pPr>
      <w:spacing w:after="0" w:line="240" w:lineRule="auto"/>
    </w:pPr>
    <w:rPr>
      <w:rFonts w:eastAsiaTheme="minorEastAsia"/>
      <w:color w:val="3A7C22" w:themeColor="accent6" w:themeShade="BF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paragraph" w:styleId="List">
    <w:name w:val="List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36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72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108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42F91"/>
    <w:pPr>
      <w:widowControl/>
      <w:numPr>
        <w:numId w:val="2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42F91"/>
    <w:pPr>
      <w:widowControl/>
      <w:numPr>
        <w:numId w:val="4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42F91"/>
    <w:pPr>
      <w:widowControl/>
      <w:numPr>
        <w:numId w:val="6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360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1080"/>
      <w:contextualSpacing/>
    </w:pPr>
    <w:rPr>
      <w:rFonts w:ascii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42F91"/>
    <w:pPr>
      <w:widowControl/>
      <w:numPr>
        <w:numId w:val="8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342F91"/>
    <w:pPr>
      <w:widowControl/>
      <w:numPr>
        <w:numId w:val="10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342F91"/>
    <w:pPr>
      <w:widowControl/>
      <w:numPr>
        <w:numId w:val="12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342F9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342F91"/>
    <w:rPr>
      <w:rFonts w:ascii="Courier" w:eastAsiaTheme="minorEastAsia" w:hAnsi="Courier"/>
      <w:kern w:val="0"/>
      <w:sz w:val="20"/>
      <w:szCs w:val="20"/>
      <w14:ligatures w14:val="none"/>
    </w:rPr>
  </w:style>
  <w:style w:type="table" w:styleId="MediumGrid1">
    <w:name w:val="Medium Grid 1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42F91"/>
    <w:pPr>
      <w:widowControl/>
      <w:autoSpaceDE/>
      <w:autoSpaceDN/>
      <w:adjustRightInd/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42F91"/>
    <w:rPr>
      <w:rFonts w:eastAsiaTheme="minorEastAsia"/>
      <w:i/>
      <w:iCs/>
      <w:color w:val="000000" w:themeColor="text1"/>
      <w:kern w:val="0"/>
      <w14:ligatures w14:val="none"/>
    </w:rPr>
  </w:style>
  <w:style w:type="paragraph" w:customStyle="1" w:styleId="SpecHeader">
    <w:name w:val="Spec_Header"/>
    <w:rsid w:val="00342F91"/>
    <w:pPr>
      <w:spacing w:after="200" w:line="276" w:lineRule="auto"/>
    </w:pPr>
    <w:rPr>
      <w:rFonts w:ascii="Univers LT Std 55" w:eastAsiaTheme="minorEastAsia" w:hAnsi="Univers LT Std 55"/>
      <w:kern w:val="0"/>
      <w:sz w:val="20"/>
      <w14:ligatures w14:val="none"/>
    </w:rPr>
  </w:style>
  <w:style w:type="character" w:styleId="Strong">
    <w:name w:val="Strong"/>
    <w:basedOn w:val="DefaultParagraphFont"/>
    <w:uiPriority w:val="22"/>
    <w:qFormat/>
    <w:rsid w:val="00342F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91"/>
    <w:pPr>
      <w:widowControl/>
      <w:numPr>
        <w:ilvl w:val="1"/>
      </w:numPr>
      <w:autoSpaceDE/>
      <w:autoSpaceDN/>
      <w:adjustRightInd/>
      <w:spacing w:after="200" w:line="276" w:lineRule="auto"/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F91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:sz w:val="24"/>
      <w:szCs w:val="24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42F9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2F91"/>
    <w:rPr>
      <w:smallCaps/>
      <w:color w:val="E97132" w:themeColor="accent2"/>
      <w:u w:val="single"/>
    </w:rPr>
  </w:style>
  <w:style w:type="table" w:styleId="TableGrid">
    <w:name w:val="Table Grid"/>
    <w:basedOn w:val="TableNormal"/>
    <w:uiPriority w:val="5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2F91"/>
    <w:pPr>
      <w:widowControl/>
      <w:pBdr>
        <w:bottom w:val="single" w:sz="8" w:space="4" w:color="156082" w:themeColor="accent1"/>
      </w:pBdr>
      <w:autoSpaceDE/>
      <w:autoSpaceDN/>
      <w:adjustRightInd/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F9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F91"/>
    <w:pPr>
      <w:widowControl/>
      <w:autoSpaceDE/>
      <w:autoSpaceDN/>
      <w:adjustRightInd/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Style_Template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Olivet</dc:creator>
  <cp:keywords/>
  <dc:description/>
  <cp:lastModifiedBy>Antonio Sigala</cp:lastModifiedBy>
  <cp:revision>2</cp:revision>
  <dcterms:created xsi:type="dcterms:W3CDTF">2024-08-13T15:18:00Z</dcterms:created>
  <dcterms:modified xsi:type="dcterms:W3CDTF">2024-08-13T15:18:00Z</dcterms:modified>
</cp:coreProperties>
</file>