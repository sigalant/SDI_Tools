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Spec_Header"/>
        <w:jc w:val="center"/>
      </w:pPr>
      <w:r>
        <w:rPr>
          <w:b/>
        </w:rPr>
        <w:t>PREPARATION AREA</w:t>
        <w:br/>
      </w:r>
    </w:p>
    <w:p>
      <w:pPr>
        <w:pStyle w:val="Spec_Header"/>
        <w:tabs>
          <w:tab w:pos="1886" w:val="left"/>
          <w:tab w:pos="2434" w:val="left"/>
        </w:tabs>
        <w:jc w:val="left"/>
      </w:pPr>
      <w:r>
        <w:t>ITEM #1:</w:t>
        <w:tab/>
        <w:t>PREPARATION TABLE WITH SINKS (EXISTING EQUIPMENT)</w:t>
        <w:br/>
        <w:t>Quantity:</w:t>
        <w:tab/>
        <w:t>One (1)</w:t>
        <w:br/>
        <w:t>Manufacturer:</w:t>
        <w:tab/>
        <w:t>Custom Fabrication</w:t>
        <w:br/>
        <w:t>Model No.:</w:t>
        <w:tab/>
        <w:t>---</w:t>
        <w:br/>
        <w:t>Pertinent Data:</w:t>
        <w:tab/>
        <w:t>EXISTING TO REMAIN</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remain where shown on plan</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#2:</w:t>
        <w:tab/>
        <w:t>SPARE NUMBER</w:t>
      </w:r>
    </w:p>
    <w:p>
      <w:pPr>
        <w:pStyle w:val="Spec_Header"/>
        <w:tabs>
          <w:tab w:pos="1886" w:val="left"/>
          <w:tab w:pos="2434" w:val="left"/>
        </w:tabs>
        <w:jc w:val="left"/>
      </w:pPr>
      <w:r>
        <w:t>ITEM #3:</w:t>
        <w:tab/>
        <w:t>DOUBLE WALL SHELF (EXISTING EQUIPMENT)</w:t>
        <w:br/>
        <w:t>Quantity:</w:t>
        <w:tab/>
        <w:t>One (1)</w:t>
        <w:br/>
        <w:t>Manufacturer:</w:t>
        <w:tab/>
        <w:t>Custom Fabrication</w:t>
        <w:br/>
        <w:t>Model No.:</w:t>
        <w:tab/>
        <w:t>---</w:t>
        <w:br/>
        <w:t>Pertinent Data:</w:t>
        <w:tab/>
        <w:t>EXISTING TO REMAIN</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remain where shown on plan</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#4:</w:t>
        <w:tab/>
        <w:t>PRE-RINSE UNIT (EXISTING EQUIPMENT)</w:t>
        <w:br/>
        <w:t>Quantity:</w:t>
        <w:tab/>
        <w:t>One (1)</w:t>
        <w:br/>
        <w:t>Manufacturer:</w:t>
        <w:tab/>
        <w:t>---</w:t>
        <w:br/>
        <w:t>Model No.:</w:t>
        <w:tab/>
        <w:t>---</w:t>
        <w:br/>
        <w:t>Pertinent Data:</w:t>
        <w:tab/>
        <w:t>WITH FAUCET, EXISTING TO REMAIN</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remain where shown on plan</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#5:</w:t>
        <w:tab/>
        <w:t>SPARE NUMBER</w:t>
      </w:r>
    </w:p>
    <w:p>
      <w:pPr>
        <w:pStyle w:val="Spec_Header"/>
        <w:tabs>
          <w:tab w:pos="1886" w:val="left"/>
          <w:tab w:pos="2434" w:val="left"/>
        </w:tabs>
        <w:jc w:val="left"/>
      </w:pPr>
      <w:r>
        <w:t>ITEM #6:</w:t>
        <w:tab/>
        <w:t>DOUBLE WALL SHELF (EXISTING EQUIPMENT)</w:t>
        <w:br/>
        <w:t>Quantity:</w:t>
        <w:tab/>
        <w:t>One (1)</w:t>
        <w:br/>
        <w:t>Manufacturer:</w:t>
        <w:tab/>
        <w:t>Custom Fabrication</w:t>
        <w:br/>
        <w:t>Model No.:</w:t>
        <w:tab/>
        <w:t>---</w:t>
        <w:br/>
        <w:t>Pertinent Data:</w:t>
        <w:tab/>
        <w:t>EXISTING TO REMAIN</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remain where shown on plan</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#7:</w:t>
        <w:tab/>
        <w:t>TRASH RECEPTACLE (EXISTING EQUIPMENT)</w:t>
        <w:br/>
        <w:t>Quantity:</w:t>
        <w:tab/>
        <w:t>One (1)</w:t>
        <w:br/>
        <w:t>Manufacturer:</w:t>
        <w:tab/>
        <w:t>---</w:t>
        <w:br/>
        <w:t>Model No.:</w:t>
        <w:tab/>
        <w:t>---</w:t>
        <w:br/>
        <w:t>Pertinent Data:</w:t>
        <w:tab/>
        <w:t>WITH LID AND DOLLY, EXISTING TO REMAIN</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remain where shown on plan</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#8:</w:t>
        <w:tab/>
        <w:t>INGREDIENT BIN (EXISTING EQUIPMENT)</w:t>
        <w:br/>
        <w:t>Quantity:</w:t>
        <w:tab/>
        <w:t>One (1)</w:t>
        <w:br/>
        <w:t>Manufacturer:</w:t>
        <w:tab/>
        <w:t>RUBBERMAID</w:t>
        <w:br/>
        <w:t>Model No.:</w:t>
        <w:tab/>
        <w:t>FG360088</w:t>
        <w:br/>
        <w:t>Pertinent Data:</w:t>
        <w:tab/>
        <w:t>MOBILE, EXISTING TO REMAIN</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remain where shown on plan</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#9:</w:t>
        <w:tab/>
        <w:t>SPARE NUMBER</w:t>
      </w:r>
    </w:p>
    <w:p>
      <w:pPr>
        <w:pStyle w:val="Spec_Header"/>
        <w:tabs>
          <w:tab w:pos="1886" w:val="left"/>
          <w:tab w:pos="2434" w:val="left"/>
        </w:tabs>
        <w:jc w:val="left"/>
      </w:pPr>
      <w:r>
        <w:t>ITEM #10:</w:t>
        <w:tab/>
        <w:t>SPARE NUMBER</w:t>
      </w:r>
    </w:p>
    <w:p>
      <w:pPr>
        <w:pStyle w:val="Spec_Header"/>
        <w:tabs>
          <w:tab w:pos="1886" w:val="left"/>
          <w:tab w:pos="2434" w:val="left"/>
        </w:tabs>
        <w:jc w:val="left"/>
      </w:pPr>
      <w:r>
        <w:t>ITEM #11:</w:t>
        <w:tab/>
        <w:t>DOUBLE WALL SHELF (EXISTING EQUIPMENT)</w:t>
        <w:br/>
        <w:t>Quantity:</w:t>
        <w:tab/>
        <w:t>One (1)</w:t>
        <w:br/>
        <w:t>Manufacturer:</w:t>
        <w:tab/>
        <w:t>Custom Fabrication</w:t>
        <w:br/>
        <w:t>Model No.:</w:t>
        <w:tab/>
        <w:t>---</w:t>
        <w:br/>
        <w:t>Pertinent Data:</w:t>
        <w:tab/>
        <w:t>EXISTING TO REMAIN</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remain where shown on plan</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#12:</w:t>
        <w:tab/>
        <w:t>SPARE NUMBER</w:t>
      </w:r>
    </w:p>
    <w:p>
      <w:pPr>
        <w:pStyle w:val="Spec_Header"/>
        <w:tabs>
          <w:tab w:pos="1886" w:val="left"/>
          <w:tab w:pos="2434" w:val="left"/>
        </w:tabs>
        <w:jc w:val="left"/>
      </w:pPr>
      <w:r>
        <w:t>ITEM #13:</w:t>
        <w:tab/>
        <w:t>SPARE NUMBER</w:t>
      </w:r>
    </w:p>
    <w:p>
      <w:pPr>
        <w:pStyle w:val="Spec_Header"/>
        <w:tabs>
          <w:tab w:pos="1886" w:val="left"/>
          <w:tab w:pos="2434" w:val="left"/>
        </w:tabs>
        <w:jc w:val="left"/>
      </w:pPr>
      <w:r>
        <w:t>ITEM #14:</w:t>
        <w:tab/>
        <w:t>PREPARATION COOLER</w:t>
        <w:br/>
        <w:t>Quantity:</w:t>
        <w:tab/>
        <w:t>One (1)</w:t>
        <w:br/>
        <w:t>Manufacturer:</w:t>
        <w:tab/>
        <w:t>THERMALRITE</w:t>
        <w:br/>
        <w:t>Model No.:</w:t>
        <w:tab/>
        <w:t>CUSTOM</w:t>
        <w:br/>
        <w:t>Pertinent Data:</w:t>
        <w:tab/>
        <w:t>---</w:t>
        <w:br/>
        <w:t>Utilities Req'd:</w:t>
        <w:tab/>
        <w:t>120V/1PH, 20.0A (FOR LIGHTS &amp; DOOR HEATER)</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r>
      <w:r>
        <w:rPr>
          <w:highlight w:val="yellow"/>
        </w:rPr>
        <w:t>2.</w:t>
        <w:tab/>
        <w:t xml:space="preserve">Wall panels to be “Factory Mutual” certified and consist of 4” foamed in place Urethane foam insulated panels with less than 25 flame spread and less than 450 smoke density, in accordance with ASTM E84 and UBC Section 1713. </w:t>
      </w:r>
      <w:r>
        <w:rPr>
          <w:color w:val="FF0000"/>
          <w:highlight w:val="yellow"/>
        </w:rPr>
        <w:t>All exposed finishes to be Sanisteel. All unexposed panels to be 20gauge galvanized steel.</w:t>
      </w:r>
      <w:r>
        <w:rPr>
          <w:highlight w:val="yellow"/>
        </w:rPr>
      </w:r>
      <w:r>
        <w:br/>
      </w:r>
      <w:r>
        <w:rPr>
          <w:highlight w:val="yellow"/>
        </w:rPr>
        <w:t>3.</w:t>
        <w:tab/>
        <w:t>All panels to have tongue and groove construction and be rigidly coupled with steel cam locks, foamed in place on 40” centers, minimum of three (3) per joint for walls and two (2) for ceilings. Section lock ports to be furnished with PVC snap in buttons. Panel joints to be sealed with continuous PVC gasket at interior and exterior panel edges, foamed onto panels at the factory.</w:t>
        <w:br/>
        <w:t>4.</w:t>
        <w:tab/>
        <w:t>Ceiling panels to have a maximum deflection of 1/240 of the clear span under uniform loading of 20 pounds per square foot. Exposed ceiling finish to be by sheet metal not less than 0.38 mm thick with a melting point not less than 650 degrees C. Ceiling support system shall use hanger network attached to hanger brackets, designed to engage with female lock pins and imbedded within foam core of ceiling panels.</w:t>
        <w:br/>
      </w:r>
      <w:r>
        <w:rPr>
          <w:color w:val="FF0000"/>
          <w:highlight w:val="yellow"/>
        </w:rPr>
        <w:t>5.</w:t>
      </w:r>
      <w:r>
        <w:rPr>
          <w:color w:val="FF0000"/>
          <w:highlight w:val="yellow"/>
        </w:rPr>
        <w:tab/>
        <w:t>Installation of panels to be:</w:t>
      </w:r>
      <w:r>
        <w:rPr>
          <w:highlight w:val="yellow"/>
        </w:rPr>
      </w:r>
      <w:r>
        <w:br/>
      </w:r>
      <w:r>
        <w:rPr>
          <w:color w:val="FF0000"/>
          <w:highlight w:val="yellow"/>
        </w:rPr>
        <w:t>Floor Depression, as per 11 4000 General Conditions Section 2.28 C1b. General Contractor to provide a noninsulated, level smooth, clean, 6-1/2” depressed floor, and shall apply asphalt emulsion, vapor barrier of 6 mil Visqueen on grade or Alumiseal Zero Perm above grade as determined by ASTM E96, and floor insulation of two (2) or more layers, joint staggered, of rigid foamboard with R value on cooler floors at a minimum of 25 R value, and perm rating of 20 p.s.i. Vapor permeable separation of organic 15 pound felt protective slip sheet for applying over insulation with joints lapped 6” (152mm) (min) and flashed up height of base. Finished floor and coved base as specified by Architect.</w:t>
      </w:r>
      <w:r>
        <w:rPr>
          <w:highlight w:val="yellow"/>
        </w:rPr>
      </w:r>
      <w:r>
        <w:br/>
      </w:r>
      <w:r>
        <w:rPr>
          <w:highlight w:val="yellow"/>
        </w:rPr>
        <w:t>6.</w:t>
        <w:tab/>
        <w:t>Cooler door to be standard ThermalRite door with a clear opening size shall be 42” wide by 66” high, hinged as shown on plans. Door is to be flush fitting with 3” insulation and finish to be same type as wall panels. Door jambs to be 20gauge stainless steel, all corners heliarc welded, ground and polished. Gaskets to be PVC with vulcanized and continuous magnetic core at sides and head of door jamb. Sill wiper is to be adjustable neoprene, re movable and held in place with stainless steel retainer strip and fasteners.</w:t>
        <w:br/>
        <w:t>7.</w:t>
        <w:tab/>
        <w:t>Each door to have three (3) hinges consisting of nylon cam, stainless steel pin, zinc die cast, polished chrome finish. Door pull to be high pressure diecast zinc, highly polished chrome plated. Each exterior door to have mortise deadbolt, including inside release, with stainless steel components, chrome plated exposed surfaces, and cylinders keyed alike.</w:t>
        <w:br/>
        <w:t>8.</w:t>
        <w:tab/>
        <w:t>Provide heated door gasket and 42” x 22” vision panel; 24” high kickplate of 1/8” aluminum tread plate on both sides of door, full width of door; and heated, removable threshold of 1/8” thick stainless steel plate.</w:t>
        <w:br/>
        <w:t>9.</w:t>
        <w:tab/>
        <w:t>Provide hydraulic rack and pinon door closer with automatic hold open. Three coat aluminum finish with lacquer final coat.</w:t>
        <w:br/>
        <w:t>10.</w:t>
        <w:tab/>
        <w:t>Hardware to be mounted with reinforced steel tapping plates and stainless steel machine screws.</w:t>
        <w:br/>
        <w:t>11.</w:t>
        <w:tab/>
        <w:t>Provide interior cart bumper of 1/4” (6.35mm) x 2” (50.8mm) aluminum bar at 6” (152.4mm) AFF.</w:t>
        <w:br/>
        <w:t>12.</w:t>
        <w:tab/>
        <w:t>Provide interior rub rails which shall be continuous lengths of angled, self-draining extruded aluminum type 6063T5 with black, non-marking vinyl bumpers, Series 40, as manufactured by Boston Metal Products of Bedford, Massachusetts. Secure rub rails with stainless steel fasteners 18” (457.2mm) on center, at 20” (609.6mm) AFF where walls are exposed, or where mobile equipment is located.</w:t>
        <w:br/>
        <w:t>13.</w:t>
        <w:tab/>
        <w:t>Provide PVC, low temperature strip curtains, transparent, 8” (203.2mm) wide by 0.080” (2.03mm) thick, at door openings.</w:t>
        <w:br/>
        <w:t>14.</w:t>
        <w:tab/>
        <w:t>Provide adequate fluorescent light fixtures installed in ceiling to accomplish 20 foot-candle power at 6” (152.4mm) above finished floor, fully enclosed and gasketed vapor tight with shatterproof diffuser sized for two (2) 75watt fluorescent lamps. Electrical Contractor to install.</w:t>
        <w:br/>
        <w:t>15.</w:t>
        <w:tab/>
        <w:t>Provide switch covers of weatherproof neoprene with unbreakable red plastic lens for constant burning interior light and indicating exterior light. Rigid 3/4” (19.05mm) conduit and wiring to be concealed in insulated panels, and terminated in vapor tight splice box mounted on inside wall of compartment near ceiling, with 1-1/4” (31.75mm) diameter hold in ceiling panel for Electrical Contractor to make final connections.</w:t>
        <w:br/>
        <w:t>16.</w:t>
        <w:tab/>
        <w:t>All electrical penetrations to the ambient of the walk-in require “EY” seal offs, provided by the electrical contractor.</w:t>
        <w:br/>
        <w:t>17.</w:t>
        <w:tab/>
        <w:t>Provide unheated pressure relief port.</w:t>
        <w:br/>
        <w:t>18.</w:t>
        <w:tab/>
        <w:t>Provide matching closure panel and provide trim strips.</w:t>
        <w:br/>
        <w:t>19.</w:t>
        <w:tab/>
        <w:t>Provide coil supports or 1/2” (12.07mm) diameter nylon threaded rods, plated steel nuts and washers to adequately support specified evaporator coils.</w:t>
        <w:br/>
        <w:t>20.</w:t>
        <w:tab/>
        <w:t>Provide escutcheon plates of 5” (127.0mm) diameter stainless steel, as required by each contractor to dress off utility penetrations, including drain lines. Contractor is responsible for cutting holes in blanks and sealing off respective penetrations.</w:t>
        <w:br/>
        <w:t>21.</w:t>
        <w:tab/>
        <w:t>Each refrigerated compartment shall be monitored by an 868 Mhz TempTrak analog transmitter#10086 monitor with air probe #2033 and protective case #10119 as manufactured by Cooper-Adkins Corporation. All TempTrak analog transmitter#10086 monitors are to be connected to a single digital output devise receiver #10000, as manufactured by TempTrak. Interconnection from TempTrak analog transmitter#10086 monitor will be wireless or hard wired, provided by the KEC, and installed by an on-site factory engineer. The wireless web-based communicator will connect to a single on-premise TempTrak Intelli-Base Buffer #10000-PDT. The final location of the data collection shall be determined by the Owner/Operator and coordinated by the KEC with the Owner. KEC shall provide required software as well as TempTrak HACCP Software to allow this unit and other refrigeration systems to communicate with a computer, provided by KEC.</w:t>
        <w:br/>
        <w:t>22.</w:t>
        <w:tab/>
        <w:t>KEC to provide TempTrak HACCP monitoring system software which will be installed at owner direction and on a computer (provided by KEC) will provide the kitchen operator the ability to monitor and record time and temperature of various equipment as identified in the specification.</w:t>
        <w:br/>
        <w:t>23. KEC is fully responsible to provide a fully tested and operational system.</w:t>
        <w:br/>
        <w:t>24.</w:t>
        <w:tab/>
        <w:t>Provide shop drawings for approval prior to fabrication.</w:t>
        <w:br/>
        <w:t>25.</w:t>
        <w:tab/>
        <w:t>Must meet all applicable federal, state, and local laws, rules, regulations, and codes.</w:t>
        <w:br/>
      </w:r>
    </w:p>
    <w:p>
      <w:pPr>
        <w:pStyle w:val="Spec_Header"/>
        <w:tabs>
          <w:tab w:pos="1886" w:val="left"/>
          <w:tab w:pos="2434" w:val="left"/>
        </w:tabs>
        <w:jc w:val="left"/>
      </w:pPr>
      <w:r>
        <w:t>ITEM #15:</w:t>
        <w:tab/>
        <w:t>SPARE NUMBER</w:t>
      </w:r>
    </w:p>
    <w:p>
      <w:pPr>
        <w:pStyle w:val="Spec_Header"/>
        <w:tabs>
          <w:tab w:pos="1886" w:val="left"/>
          <w:tab w:pos="2434" w:val="left"/>
        </w:tabs>
        <w:jc w:val="left"/>
      </w:pPr>
      <w:r>
        <w:t>ITEM #16:</w:t>
        <w:tab/>
        <w:t>FLOOR TROUGH &amp; GRATE</w:t>
        <w:br/>
        <w:t>Quantity:</w:t>
        <w:tab/>
        <w:t>One (1)</w:t>
        <w:br/>
        <w:t>Manufacturer:</w:t>
        <w:tab/>
        <w:t>Custom Fabrication</w:t>
        <w:br/>
        <w:t>Model No.:</w:t>
        <w:tab/>
        <w:t>---</w:t>
        <w:br/>
        <w:t>Pertinent Data:</w:t>
        <w:tab/>
        <w:t>---</w:t>
        <w:br/>
        <w:t>Utilities Req'd:</w:t>
        <w:tab/>
        <w:t>2" drain recessed 4"</w:t>
      </w:r>
    </w:p>
    <w:p>
      <w:pPr>
        <w:pStyle w:val="Spec_Header"/>
        <w:tabs>
          <w:tab w:pos="1886" w:val="left"/>
          <w:tab w:pos="2434" w:val="left"/>
        </w:tabs>
        <w:jc w:val="left"/>
      </w:pPr>
      <w:r>
        <w:t>ITEM #17:</w:t>
        <w:tab/>
        <w:t>EVAPORATOR COIL</w:t>
        <w:br/>
        <w:t>Quantity:</w:t>
        <w:tab/>
        <w:t>One (1)</w:t>
        <w:br/>
        <w:t>Manufacturer:</w:t>
        <w:tab/>
        <w:t>RDT</w:t>
        <w:br/>
        <w:t>Model No.:</w:t>
        <w:tab/>
        <w:t>BEL0095</w:t>
        <w:br/>
        <w:t>Pertinent Data:</w:t>
        <w:tab/>
        <w:t>ON EMERGENCY POWER</w:t>
        <w:br/>
        <w:t>Utilities Req'd:</w:t>
        <w:tab/>
        <w:t>120V/1PH, 1.8A (ON EMERGENCY POWER / DATA CABLE REQUIRED); 3/4" IW</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r>
      <w:r>
        <w:rPr>
          <w:highlight w:val="yellow"/>
        </w:rPr>
        <w:t>2.</w:t>
        <w:tab/>
        <w:t xml:space="preserve">Evaporator shall be located where shown on drawings and interconnected to Item </w:t>
      </w:r>
      <w:r>
        <w:rPr>
          <w:color w:val="FF0000"/>
          <w:highlight w:val="yellow"/>
        </w:rPr>
        <w:t>#2228, Refrigeration Rack</w:t>
      </w:r>
      <w:r>
        <w:rPr>
          <w:highlight w:val="yellow"/>
        </w:rPr>
        <w:t>.</w:t>
      </w:r>
      <w:r>
        <w:br/>
      </w:r>
      <w:r>
        <w:rPr>
          <w:highlight w:val="yellow"/>
        </w:rPr>
        <w:t>3.</w:t>
        <w:tab/>
        <w:t>KEC to coordinate installation with General Contractor, and Electrical Contractor. Indirect waste is to be terminated with a “P” trap.</w:t>
        <w:br/>
        <w:t>4.</w:t>
        <w:tab/>
        <w:t>Unit shall be connected to building Emergency Power.</w:t>
        <w:br/>
        <w:t>5.</w:t>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net-work system provided by Owner. The final location of the data collection will be coordinated by General Contractor and Owner.</w:t>
        <w:br/>
        <w:t>6.</w:t>
        <w:tab/>
        <w:t>Provide Fins that are protected from Salt Air.</w:t>
        <w:br/>
        <w:t>7.</w:t>
        <w:tab/>
        <w:t>Provide shop drawings for approval prior to installations.</w:t>
        <w:br/>
        <w:t>8.</w:t>
        <w:tab/>
        <w:t>Must meet all applicable federal, state, and local laws, rules, regulations, and codes.</w:t>
        <w:br/>
      </w:r>
    </w:p>
    <w:p>
      <w:pPr>
        <w:pStyle w:val="Spec_Header"/>
        <w:tabs>
          <w:tab w:pos="1886" w:val="left"/>
          <w:tab w:pos="2434" w:val="left"/>
        </w:tabs>
        <w:jc w:val="left"/>
      </w:pPr>
      <w:r>
        <w:rPr>
          <w:highlight w:val="yellow"/>
        </w:rPr>
        <w:t>ITEM #18:</w:t>
        <w:tab/>
        <w:t>COOLER STORAGE SHELVING</w:t>
      </w:r>
      <w:r>
        <w:br/>
        <w:t>Quantity:</w:t>
        <w:tab/>
        <w:t>Seven (7)</w:t>
        <w:br/>
        <w:t>Manufacturer:</w:t>
        <w:tab/>
        <w:t>METRO</w:t>
        <w:br/>
        <w:t>Model No.:</w:t>
        <w:tab/>
        <w:t>CHROME</w:t>
        <w:br/>
        <w:t>Pertinent Data:</w:t>
        <w:tab/>
        <w:t>MOBILE, FIVE TIER</w:t>
        <w:br/>
        <w:t>Utilities Req'd:</w:t>
        <w:tab/>
        <w:t>---</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3.</w:t>
        <w:tab/>
        <w:t>Provide unit with four (4) heavy-duty, polyurethane, non-marking casters, two (2) with brakes.</w:t>
        <w:br/>
        <w:t>4.</w:t>
        <w:tab/>
        <w:t xml:space="preserve">Must meet all applicable federal, state, and local laws, rules, regulations, and codes. </w:t>
        <w:br/>
      </w:r>
    </w:p>
    <w:p>
      <w:pPr>
        <w:pStyle w:val="Spec_Header"/>
        <w:tabs>
          <w:tab w:pos="1886" w:val="left"/>
          <w:tab w:pos="2434" w:val="left"/>
        </w:tabs>
        <w:jc w:val="left"/>
      </w:pPr>
      <w:r>
        <w:t>ITEM #19:</w:t>
        <w:tab/>
        <w:t>SPARE NUMBER</w:t>
      </w:r>
    </w:p>
    <w:p>
      <w:pPr>
        <w:pStyle w:val="Spec_Header"/>
        <w:tabs>
          <w:tab w:pos="1886" w:val="left"/>
          <w:tab w:pos="2434" w:val="left"/>
        </w:tabs>
        <w:jc w:val="left"/>
      </w:pPr>
      <w:r>
        <w:t>ITEM #20:</w:t>
        <w:tab/>
        <w:t>SPARE NUMBER</w:t>
      </w:r>
    </w:p>
    <w:p>
      <w:pPr>
        <w:pStyle w:val="Spec_Header"/>
        <w:tabs>
          <w:tab w:pos="1886" w:val="left"/>
          <w:tab w:pos="2434" w:val="left"/>
        </w:tabs>
        <w:jc w:val="left"/>
      </w:pPr>
      <w:r>
        <w:t>ITEM #21:</w:t>
        <w:tab/>
        <w:t>PREPARATION TABLE (EXISTING EQUIPMENT)</w:t>
        <w:br/>
        <w:t>Quantity:</w:t>
        <w:tab/>
        <w:t>One (1)</w:t>
        <w:br/>
        <w:t>Manufacturer:</w:t>
        <w:tab/>
        <w:t>Custom Fabrication</w:t>
        <w:br/>
        <w:t>Model No.:</w:t>
        <w:tab/>
        <w:t>---</w:t>
        <w:br/>
        <w:t>Pertinent Data:</w:t>
        <w:tab/>
        <w:t>EXISTING TO REMAIN</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remain where shown on plan</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#22:</w:t>
        <w:tab/>
        <w:t>SPARE NUMBER</w:t>
      </w:r>
    </w:p>
    <w:p>
      <w:pPr>
        <w:pStyle w:val="Spec_Header"/>
        <w:tabs>
          <w:tab w:pos="1886" w:val="left"/>
          <w:tab w:pos="2434" w:val="left"/>
        </w:tabs>
        <w:jc w:val="left"/>
      </w:pPr>
      <w:r>
        <w:t>ITEM #23:</w:t>
        <w:tab/>
        <w:t>TRASH RECEPTACLE (EXISTING EQUIPMENT)</w:t>
        <w:br/>
        <w:t>Quantity:</w:t>
        <w:tab/>
        <w:t>One (1)</w:t>
        <w:br/>
        <w:t>Manufacturer:</w:t>
        <w:tab/>
        <w:t>---</w:t>
        <w:br/>
        <w:t>Model No.:</w:t>
        <w:tab/>
        <w:t>---</w:t>
        <w:br/>
        <w:t>Pertinent Data:</w:t>
        <w:tab/>
        <w:t>WITH LID AND DOLLY, EXISTING TO REMAIN</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remain where shown on plan</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#24:</w:t>
        <w:tab/>
        <w:t>SPARE NUMBER</w:t>
      </w:r>
    </w:p>
    <w:p>
      <w:pPr>
        <w:pStyle w:val="Spec_Header"/>
        <w:tabs>
          <w:tab w:pos="1886" w:val="left"/>
          <w:tab w:pos="2434" w:val="left"/>
        </w:tabs>
        <w:jc w:val="left"/>
      </w:pPr>
      <w:r>
        <w:t>ITEM #25:</w:t>
        <w:tab/>
        <w:t>SPARE NUMBER</w:t>
      </w:r>
    </w:p>
    <w:p>
      <w:pPr>
        <w:pStyle w:val="Spec_Header"/>
        <w:tabs>
          <w:tab w:pos="1886" w:val="left"/>
          <w:tab w:pos="2434" w:val="left"/>
        </w:tabs>
        <w:jc w:val="left"/>
      </w:pPr>
      <w:r>
        <w:t>ITEM #26:</w:t>
        <w:tab/>
        <w:t>HAND SINK (EXISTING EQUIPMENT)</w:t>
        <w:br/>
        <w:t>Quantity:</w:t>
        <w:tab/>
        <w:t>One (1)</w:t>
        <w:br/>
        <w:t>Manufacturer:</w:t>
        <w:tab/>
        <w:t>ADVANCE TABCO</w:t>
        <w:br/>
        <w:t>Model No.:</w:t>
        <w:tab/>
        <w:t>7-PS-68</w:t>
        <w:br/>
        <w:t>Pertinent Data:</w:t>
        <w:tab/>
        <w:t>WITH VENDOR PROVIDED SOAP &amp; TOWEL DISPENSER, EXISTING TO REMAIN</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remain where shown on plan</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#27:</w:t>
        <w:tab/>
        <w:t>SPARE NUMBER</w:t>
      </w:r>
    </w:p>
    <w:p>
      <w:pPr>
        <w:pStyle w:val="Spec_Header"/>
        <w:tabs>
          <w:tab w:pos="1886" w:val="left"/>
          <w:tab w:pos="2434" w:val="left"/>
        </w:tabs>
        <w:jc w:val="left"/>
      </w:pPr>
      <w:r>
        <w:t>ITEM #28:</w:t>
        <w:tab/>
        <w:t>SPARE NUMBER</w:t>
      </w:r>
    </w:p>
    <w:p>
      <w:pPr>
        <w:pStyle w:val="Spec_Header"/>
        <w:tabs>
          <w:tab w:pos="1886" w:val="left"/>
          <w:tab w:pos="2434" w:val="left"/>
        </w:tabs>
        <w:jc w:val="left"/>
      </w:pPr>
      <w:r>
        <w:t>ITEM #29:</w:t>
        <w:tab/>
        <w:t>SPARE NUMBER</w:t>
      </w:r>
    </w:p>
    <w:p>
      <w:pPr>
        <w:pStyle w:val="Spec_Header"/>
        <w:tabs>
          <w:tab w:pos="1886" w:val="left"/>
          <w:tab w:pos="2434" w:val="left"/>
        </w:tabs>
        <w:jc w:val="left"/>
      </w:pPr>
      <w:r>
        <w:t>ITEM #30:</w:t>
        <w:tab/>
        <w:t>SPARE NUMBER</w:t>
      </w:r>
    </w:p>
    <w:p>
      <w:pPr>
        <w:pStyle w:val="Spec_Header"/>
        <w:jc w:val="center"/>
      </w:pPr>
      <w:r>
        <w:rPr>
          <w:b/>
        </w:rPr>
        <w:t>WAREWASHING AREA</w:t>
        <w:br/>
      </w:r>
    </w:p>
    <w:p>
      <w:pPr>
        <w:pStyle w:val="Spec_Header"/>
        <w:tabs>
          <w:tab w:pos="1886" w:val="left"/>
          <w:tab w:pos="2434" w:val="left"/>
        </w:tabs>
        <w:jc w:val="left"/>
      </w:pPr>
      <w:r>
        <w:t>ITEM #31:</w:t>
        <w:tab/>
        <w:t>POT SINK (EXISTING EQUIPMENT)</w:t>
        <w:br/>
        <w:t>Quantity:</w:t>
        <w:tab/>
        <w:t>One (1)</w:t>
        <w:br/>
        <w:t>Manufacturer:</w:t>
        <w:tab/>
        <w:t>Custom Fabrication</w:t>
        <w:br/>
        <w:t>Model No.:</w:t>
        <w:tab/>
        <w:t>---</w:t>
        <w:br/>
        <w:t>Pertinent Data:</w:t>
        <w:tab/>
        <w:t>EXISTING TO REMAIN</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remain where shown on plan</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#32:</w:t>
        <w:tab/>
        <w:t>POT SHELF (EXISTING EQUIPMENT)</w:t>
        <w:br/>
        <w:t>Quantity:</w:t>
        <w:tab/>
        <w:t>One (1)</w:t>
        <w:br/>
        <w:t>Manufacturer:</w:t>
        <w:tab/>
        <w:t>Custom Fabrication</w:t>
        <w:br/>
        <w:t>Model No.:</w:t>
        <w:tab/>
        <w:t>---</w:t>
        <w:br/>
        <w:t>Pertinent Data:</w:t>
        <w:tab/>
        <w:t>EXISTING TO REMAIN</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remain where shown on plan</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#33:</w:t>
        <w:tab/>
        <w:t>TRASH RECEPTACLE (EXISTING EQUIPMENT)</w:t>
        <w:br/>
        <w:t>Quantity:</w:t>
        <w:tab/>
        <w:t>One (1)</w:t>
        <w:br/>
        <w:t>Manufacturer:</w:t>
        <w:tab/>
        <w:t>---</w:t>
        <w:br/>
        <w:t>Model No.:</w:t>
        <w:tab/>
        <w:t>---</w:t>
        <w:br/>
        <w:t>Pertinent Data:</w:t>
        <w:tab/>
        <w:t>WITH LID AND DOLLY, EXISTING TO REMAIN</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remain where shown on plan</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#34:</w:t>
        <w:tab/>
        <w:t>SPARE NUMBER</w:t>
      </w:r>
    </w:p>
    <w:p>
      <w:pPr>
        <w:pStyle w:val="Spec_Header"/>
        <w:tabs>
          <w:tab w:pos="1886" w:val="left"/>
          <w:tab w:pos="2434" w:val="left"/>
        </w:tabs>
        <w:jc w:val="left"/>
      </w:pPr>
      <w:r>
        <w:t>ITEM #35:</w:t>
        <w:tab/>
        <w:t>DISPOSER (EXISTING EQUIPMENT)</w:t>
        <w:br/>
        <w:t>Quantity:</w:t>
        <w:tab/>
        <w:t>One (1)</w:t>
        <w:br/>
        <w:t>Manufacturer:</w:t>
        <w:tab/>
        <w:t>---</w:t>
        <w:br/>
        <w:t>Model No.:</w:t>
        <w:tab/>
        <w:t>---</w:t>
        <w:br/>
        <w:t>Pertinent Data:</w:t>
        <w:tab/>
        <w:t>EXISTING TO REMAIN</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remain where shown on plan</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#36:</w:t>
        <w:tab/>
        <w:t>FLOOR TROUGH &amp; GRATE</w:t>
        <w:br/>
        <w:t>Quantity:</w:t>
        <w:tab/>
        <w:t>One (1)</w:t>
        <w:br/>
        <w:t>Manufacturer:</w:t>
        <w:tab/>
        <w:t>Custom Fabrication</w:t>
        <w:br/>
        <w:t>Model No.:</w:t>
        <w:tab/>
        <w:t>---</w:t>
        <w:br/>
        <w:t>Pertinent Data:</w:t>
        <w:tab/>
        <w:t>---</w:t>
        <w:br/>
        <w:t>Utilities Req'd:</w:t>
        <w:tab/>
        <w:t>2" drain recessed 4"</w:t>
      </w:r>
    </w:p>
    <w:p>
      <w:pPr>
        <w:pStyle w:val="Spec_Header"/>
        <w:tabs>
          <w:tab w:pos="1886" w:val="left"/>
          <w:tab w:pos="2434" w:val="left"/>
        </w:tabs>
        <w:jc w:val="left"/>
      </w:pPr>
      <w:r>
        <w:t>ITEM #37:</w:t>
        <w:tab/>
        <w:t>HOSE REEL (EXISTING EQUIPMENT)</w:t>
        <w:br/>
        <w:t>Quantity:</w:t>
        <w:tab/>
        <w:t>One (1)</w:t>
        <w:br/>
        <w:t>Manufacturer:</w:t>
        <w:tab/>
        <w:t>FISHER</w:t>
        <w:br/>
        <w:t>Model No.:</w:t>
        <w:tab/>
        <w:t>75222</w:t>
        <w:br/>
        <w:t>Pertinent Data:</w:t>
        <w:tab/>
        <w:t>CEILING MOUNT - EXISTING TO REMAIN</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remain where shown on plan</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#38:</w:t>
        <w:tab/>
        <w:t>SPARE NUMBER</w:t>
      </w:r>
    </w:p>
    <w:p>
      <w:pPr>
        <w:pStyle w:val="Spec_Header"/>
        <w:tabs>
          <w:tab w:pos="1886" w:val="left"/>
          <w:tab w:pos="2434" w:val="left"/>
        </w:tabs>
        <w:jc w:val="left"/>
      </w:pPr>
      <w:r>
        <w:t>ITEM #39:</w:t>
        <w:tab/>
        <w:t>SPARE NUMBER</w:t>
      </w:r>
    </w:p>
    <w:p>
      <w:pPr>
        <w:pStyle w:val="Spec_Header"/>
        <w:tabs>
          <w:tab w:pos="1886" w:val="left"/>
          <w:tab w:pos="2434" w:val="left"/>
        </w:tabs>
        <w:jc w:val="left"/>
      </w:pPr>
      <w:r>
        <w:t>ITEM #40:</w:t>
        <w:tab/>
        <w:t>SPARE NUMBER</w:t>
      </w:r>
    </w:p>
    <w:p>
      <w:pPr>
        <w:pStyle w:val="Spec_Header"/>
        <w:tabs>
          <w:tab w:pos="1886" w:val="left"/>
          <w:tab w:pos="2434" w:val="left"/>
        </w:tabs>
        <w:jc w:val="left"/>
      </w:pPr>
      <w:r>
        <w:t>ITEM #41:</w:t>
        <w:tab/>
        <w:t>HOSE REEL CONTROL CABINET (EXISTING EQUIPMENT)</w:t>
        <w:br/>
        <w:t>Quantity:</w:t>
        <w:tab/>
        <w:t>One (1)</w:t>
        <w:br/>
        <w:t>Manufacturer:</w:t>
        <w:tab/>
        <w:t>---</w:t>
        <w:br/>
        <w:t>Model No.:</w:t>
        <w:tab/>
        <w:t>---</w:t>
        <w:br/>
        <w:t>Pertinent Data:</w:t>
        <w:tab/>
        <w:t>FOR ITEM #37, EXISTING TO RELOCATE</w:t>
        <w:br/>
        <w:t>Utilities Req'd:</w:t>
        <w:tab/>
        <w:t>1/2" CW, 1/2" HW</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rPr>
          <w:highlight w:val="yellow"/>
        </w:rPr>
        <w:t>ITEM #42:</w:t>
        <w:tab/>
        <w:t>POT AND PAN SHELVING</w:t>
      </w:r>
      <w:r>
        <w:br/>
        <w:t>Quantity:</w:t>
        <w:tab/>
        <w:t>Five (5)</w:t>
        <w:br/>
        <w:t>Manufacturer:</w:t>
        <w:tab/>
        <w:t>METRO</w:t>
        <w:br/>
        <w:t>Model No.:</w:t>
        <w:tab/>
        <w:t>MAX4</w:t>
        <w:br/>
        <w:t>Pertinent Data:</w:t>
        <w:tab/>
        <w:t>MOBILE, FOUR TIER</w:t>
        <w:br/>
        <w:t>Utilities Req'd:</w:t>
        <w:tab/>
        <w:t>---</w:t>
      </w:r>
    </w:p>
    <w:p>
      <w:pPr>
        <w:pStyle w:val="Spec_Header"/>
        <w:tabs>
          <w:tab w:pos="1886" w:val="left"/>
          <w:tab w:pos="2434" w:val="left"/>
        </w:tabs>
        <w:jc w:val="left"/>
      </w:pPr>
      <w:r>
        <w:t>ITEM #43:</w:t>
        <w:tab/>
        <w:t>MOP SINK (NOT IN CONTRACT)</w:t>
        <w:br/>
        <w:t>Quantity:</w:t>
        <w:tab/>
        <w:t>One (1)</w:t>
        <w:br/>
        <w:t>Pertinent Data:</w:t>
        <w:tab/>
        <w:t>BY GENERAL CONTRACTOR</w:t>
      </w:r>
    </w:p>
    <w:p>
      <w:pPr>
        <w:pStyle w:val="Spec_Header"/>
        <w:tabs>
          <w:tab w:pos="1886" w:val="left"/>
          <w:tab w:pos="2434" w:val="left"/>
        </w:tabs>
        <w:jc w:val="left"/>
      </w:pPr>
      <w:r>
        <w:t>ITEM #44:</w:t>
        <w:tab/>
        <w:t>HOSE BIBB (NOT IN CONTRACT)</w:t>
        <w:br/>
        <w:t>Quantity:</w:t>
        <w:tab/>
        <w:t>One (1)</w:t>
        <w:br/>
        <w:t>Pertinent Data:</w:t>
        <w:tab/>
        <w:t>BY GENERAL CONTRACTOR</w:t>
      </w:r>
    </w:p>
    <w:p>
      <w:pPr>
        <w:pStyle w:val="Spec_Header"/>
        <w:tabs>
          <w:tab w:pos="1886" w:val="left"/>
          <w:tab w:pos="2434" w:val="left"/>
        </w:tabs>
        <w:jc w:val="left"/>
      </w:pPr>
      <w:r>
        <w:t>ITEM #45:</w:t>
        <w:tab/>
        <w:t>SPARE NUMBER</w:t>
      </w:r>
    </w:p>
    <w:p>
      <w:pPr>
        <w:pStyle w:val="Spec_Header"/>
        <w:tabs>
          <w:tab w:pos="1886" w:val="left"/>
          <w:tab w:pos="2434" w:val="left"/>
        </w:tabs>
        <w:jc w:val="left"/>
      </w:pPr>
      <w:r>
        <w:t>ITEM #46:</w:t>
        <w:tab/>
        <w:t>WALL SHELF</w:t>
        <w:br/>
        <w:t>Quantity:</w:t>
        <w:tab/>
        <w:t>One (1)</w:t>
        <w:br/>
        <w:t>Manufacturer:</w:t>
        <w:tab/>
        <w:t>Custom Fabrication</w:t>
        <w:br/>
        <w:t>Model No.:</w:t>
        <w:tab/>
        <w:t>---</w:t>
        <w:br/>
        <w:t>Pertinent Data:</w:t>
        <w:tab/>
        <w:t>---</w:t>
        <w:br/>
        <w:t>Utilities Req'd:</w:t>
        <w:tab/>
        <w:t>---</w:t>
      </w:r>
    </w:p>
    <w:p>
      <w:pPr>
        <w:pStyle w:val="Spec_Header"/>
      </w:pPr>
      <w:r>
        <w:rPr>
          <w:highlight w:val="yellow"/>
        </w:rPr>
        <w:br/>
        <w:t xml:space="preserve">See plans for location and placement of item with reference to adjoining equipment. </w:t>
        <w:br/>
        <w:t>Fabricate and set in place per plans, details, and the following:</w:t>
        <w:br/>
      </w:r>
      <w:r>
        <w:rPr>
          <w:highlight w:val="yellow"/>
        </w:rPr>
        <w:t>1.</w:t>
        <w:tab/>
        <w:t>Standard fabrication Drawing #</w:t>
      </w:r>
      <w:r>
        <w:rPr>
          <w:color w:val="FF0000"/>
          <w:highlight w:val="yellow"/>
        </w:rPr>
        <w:t xml:space="preserve"> FSX.X </w:t>
      </w:r>
      <w:r>
        <w:rPr>
          <w:highlight w:val="yellow"/>
        </w:rPr>
        <w:t>Detail #6</w:t>
      </w:r>
      <w:r>
        <w:br/>
      </w:r>
      <w:r>
        <w:rPr>
          <w:highlight w:val="yellow"/>
        </w:rPr>
        <w:t>2.</w:t>
        <w:tab/>
        <w:t>Set in place in location as shown on drawings.</w:t>
        <w:br/>
        <w:t>3.</w:t>
        <w:tab/>
        <w:t>Size and configuration as shown on drawings.</w:t>
        <w:br/>
      </w:r>
      <w:r>
        <w:rPr>
          <w:highlight w:val="yellow"/>
        </w:rPr>
        <w:t>4.</w:t>
        <w:tab/>
        <w:t xml:space="preserve">Coordinate installation above Item </w:t>
      </w:r>
      <w:r>
        <w:rPr>
          <w:color w:val="FF0000"/>
          <w:highlight w:val="yellow"/>
        </w:rPr>
        <w:t>#1508, Beverage Counter with Sink</w:t>
      </w:r>
      <w:r>
        <w:rPr>
          <w:highlight w:val="yellow"/>
        </w:rPr>
        <w:t>.</w:t>
      </w:r>
      <w:r>
        <w:br/>
      </w:r>
      <w:r>
        <w:rPr>
          <w:highlight w:val="yellow"/>
        </w:rPr>
        <w:t>5.</w:t>
        <w:tab/>
        <w:t>Provide shop drawings for approval prior to fabrication.</w:t>
        <w:br/>
        <w:t>6.</w:t>
        <w:tab/>
        <w:t>Must meet all applicable federal, state, and local laws, rules, regulations, and codes.</w:t>
        <w:br/>
        <w:t xml:space="preserve"> </w:t>
        <w:br/>
      </w:r>
    </w:p>
    <w:p>
      <w:pPr>
        <w:pStyle w:val="Spec_Header"/>
        <w:tabs>
          <w:tab w:pos="1886" w:val="left"/>
          <w:tab w:pos="2434" w:val="left"/>
        </w:tabs>
        <w:jc w:val="left"/>
      </w:pPr>
      <w:r>
        <w:t>ITEM #47:</w:t>
        <w:tab/>
        <w:t>REVERSE OSMOSIS SYSTEM (EXISTING EQUIPMENT)</w:t>
        <w:br/>
        <w:t>Quantity:</w:t>
        <w:tab/>
        <w:t>One (1)</w:t>
        <w:br/>
        <w:t>Manufacturer:</w:t>
        <w:tab/>
        <w:t>---</w:t>
        <w:br/>
        <w:t>Model No.:</w:t>
        <w:tab/>
        <w:t>---</w:t>
        <w:br/>
        <w:t>Pertinent Data:</w:t>
        <w:tab/>
        <w:t>FOR ITEM #87, EXISTING TO RELOCATE</w:t>
        <w:br/>
        <w:t>Utilities Req'd:</w:t>
        <w:tab/>
        <w:t>3/8" CW, 1/4" IW</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#48:</w:t>
        <w:tab/>
        <w:t>REVERSE OSMOSIS STORAGE TANK (EXISTING EQUIPMENT)</w:t>
        <w:br/>
        <w:t>Quantity:</w:t>
        <w:tab/>
        <w:t>One (1)</w:t>
        <w:br/>
        <w:t>Manufacturer:</w:t>
        <w:tab/>
        <w:t>---</w:t>
        <w:br/>
        <w:t>Model No.:</w:t>
        <w:tab/>
        <w:t>---</w:t>
        <w:br/>
        <w:t>Pertinent Data:</w:t>
        <w:tab/>
        <w:t>FOR ITEM #47, EXISTING TO RELOCATE</w:t>
        <w:br/>
        <w:t>Utilities Req'd:</w:t>
        <w:tab/>
        <w:t>1/2" CW</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rPr>
          <w:highlight w:val="yellow"/>
        </w:rPr>
        <w:t>ITEM #49:</w:t>
        <w:tab/>
        <w:t>DETERGENT STORAGE SHELVING</w:t>
      </w:r>
      <w:r>
        <w:br/>
        <w:t>Quantity:</w:t>
        <w:tab/>
        <w:t>One (1)</w:t>
        <w:br/>
        <w:t>Manufacturer:</w:t>
        <w:tab/>
        <w:t>METRO</w:t>
        <w:br/>
        <w:t>Model No.:</w:t>
        <w:tab/>
        <w:t>CHROME</w:t>
        <w:br/>
        <w:t>Pertinent Data:</w:t>
        <w:tab/>
        <w:t>FIXED, FIVE TIER</w:t>
        <w:br/>
        <w:t>Utilities Req'd:</w:t>
        <w:tab/>
        <w:t>---</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3.</w:t>
        <w:tab/>
        <w:t>Must meet all applicable federal, state, and local laws, rules, regulations, and codes.</w:t>
        <w:br/>
      </w:r>
    </w:p>
    <w:p>
      <w:pPr>
        <w:pStyle w:val="Spec_Header"/>
        <w:tabs>
          <w:tab w:pos="1886" w:val="left"/>
          <w:tab w:pos="2434" w:val="left"/>
        </w:tabs>
        <w:jc w:val="left"/>
      </w:pPr>
      <w:r>
        <w:t>ITEM #50:</w:t>
        <w:tab/>
        <w:t>SPARE NUMBER</w:t>
      </w:r>
    </w:p>
    <w:p>
      <w:pPr>
        <w:pStyle w:val="Spec_Header"/>
        <w:tabs>
          <w:tab w:pos="1886" w:val="left"/>
          <w:tab w:pos="2434" w:val="left"/>
        </w:tabs>
        <w:jc w:val="left"/>
      </w:pPr>
      <w:r>
        <w:t>ITEM #51:</w:t>
        <w:tab/>
        <w:t>MOP RACK (NOT IN CONTRACT)</w:t>
        <w:br/>
        <w:t>Quantity:</w:t>
        <w:tab/>
        <w:t>One (1)</w:t>
        <w:br/>
        <w:t>Pertinent Data:</w:t>
        <w:tab/>
        <w:t>BY GENERAL CONTRACTOR</w:t>
      </w:r>
    </w:p>
    <w:p>
      <w:pPr>
        <w:pStyle w:val="Spec_Header"/>
        <w:tabs>
          <w:tab w:pos="1886" w:val="left"/>
          <w:tab w:pos="2434" w:val="left"/>
        </w:tabs>
        <w:jc w:val="left"/>
      </w:pPr>
      <w:r>
        <w:t>ITEM #52:</w:t>
        <w:tab/>
        <w:t>SPARE NUMBER</w:t>
      </w:r>
    </w:p>
    <w:p>
      <w:pPr>
        <w:pStyle w:val="Spec_Header"/>
        <w:tabs>
          <w:tab w:pos="1886" w:val="left"/>
          <w:tab w:pos="2434" w:val="left"/>
        </w:tabs>
        <w:jc w:val="left"/>
      </w:pPr>
      <w:r>
        <w:t>ITEM #53:</w:t>
        <w:tab/>
        <w:t>TRASH RECEPTACLE</w:t>
        <w:br/>
        <w:t>Quantity:</w:t>
        <w:tab/>
        <w:t>One (1)</w:t>
        <w:br/>
        <w:t>Manufacturer:</w:t>
        <w:tab/>
        <w:t>RUBBERMAID</w:t>
        <w:br/>
        <w:t>Model No.:</w:t>
        <w:tab/>
        <w:t>FG354060GRAY</w:t>
        <w:br/>
        <w:t>Pertinent Data:</w:t>
        <w:tab/>
        <w:t>SLIM JIM</w:t>
        <w:br/>
        <w:t>Utilities Req'd:</w:t>
        <w:tab/>
        <w:t>---</w:t>
      </w:r>
    </w:p>
    <w:p>
      <w:pPr>
        <w:pStyle w:val="Spec_Header"/>
      </w:pPr>
      <w:r>
        <w:t>Utilities Req’d:</w:t>
        <w:tab/>
        <w:t>---</w:t>
        <w:b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#54:</w:t>
        <w:tab/>
        <w:t>HAND SINK</w:t>
        <w:br/>
        <w:t>Quantity:</w:t>
        <w:tab/>
        <w:t>One (1)</w:t>
        <w:br/>
        <w:t>Manufacturer:</w:t>
        <w:tab/>
        <w:t>ADVANCE TABCO</w:t>
        <w:br/>
        <w:t>Model No.:</w:t>
        <w:tab/>
        <w:t>7-PS-61</w:t>
        <w:br/>
        <w:t>Pertinent Data:</w:t>
        <w:tab/>
        <w:t>WITH VENDOR PROVIDED SOAP &amp; TOWEL DISPENSER</w:t>
        <w:br/>
        <w:t>Utilities Req'd:</w:t>
        <w:tab/>
        <w:t>1/2" CW, 1/2" HW, 1-1/2" DW</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gooseneck faucet.</w:t>
        <w:br/>
        <w:t>3.</w:t>
        <w:tab/>
        <w:t>Provide unit with p trap and tail piece.</w:t>
        <w:br/>
      </w:r>
      <w:r>
        <w:rPr>
          <w:highlight w:val="yellow"/>
        </w:rPr>
        <w:t>4.</w:t>
        <w:tab/>
        <w:t>Provide battery-operated faucet.</w:t>
      </w:r>
      <w:r>
        <w:rPr>
          <w:color w:val="FF0000"/>
          <w:highlight w:val="yellow"/>
        </w:rPr>
        <w:t xml:space="preserve"> (K-175 swing spout faucet).</w:t>
      </w:r>
      <w:r>
        <w:rPr>
          <w:highlight w:val="yellow"/>
        </w:rPr>
      </w:r>
      <w:r>
        <w:br/>
      </w:r>
      <w:r>
        <w:rPr>
          <w:color w:val="FF0000"/>
          <w:highlight w:val="yellow"/>
        </w:rPr>
        <w:t>5.</w:t>
      </w:r>
      <w:r>
        <w:rPr>
          <w:color w:val="FF0000"/>
          <w:highlight w:val="yellow"/>
        </w:rPr>
        <w:tab/>
        <w:t>Provide 6 Volt battery to operate electronic sensor.</w:t>
      </w:r>
      <w:r>
        <w:rPr>
          <w:highlight w:val="yellow"/>
        </w:rPr>
      </w:r>
      <w:r>
        <w:br/>
      </w:r>
      <w:r>
        <w:rPr>
          <w:color w:val="FF0000"/>
          <w:highlight w:val="yellow"/>
        </w:rPr>
        <w:t>6.</w:t>
      </w:r>
      <w:r>
        <w:rPr>
          <w:color w:val="FF0000"/>
          <w:highlight w:val="yellow"/>
        </w:rPr>
        <w:tab/>
        <w:t>Provide 12” welded side splash on each side 7-PS-11.</w:t>
      </w:r>
      <w:r>
        <w:rPr>
          <w:highlight w:val="yellow"/>
        </w:rPr>
      </w:r>
      <w:r>
        <w:br/>
      </w:r>
      <w:r>
        <w:rPr>
          <w:highlight w:val="yellow"/>
        </w:rPr>
        <w:t>7.</w:t>
        <w:tab/>
        <w:t>Must meet all applicable federal, state, and local laws, rules, regulations, and codes.</w:t>
        <w:br/>
      </w:r>
    </w:p>
    <w:p>
      <w:pPr>
        <w:pStyle w:val="Spec_Header"/>
        <w:tabs>
          <w:tab w:pos="1886" w:val="left"/>
          <w:tab w:pos="2434" w:val="left"/>
        </w:tabs>
        <w:jc w:val="left"/>
      </w:pPr>
      <w:r>
        <w:t>ITEM #55:</w:t>
        <w:tab/>
        <w:t>SPARE NUMBER</w:t>
      </w:r>
    </w:p>
    <w:p>
      <w:pPr>
        <w:pStyle w:val="Spec_Header"/>
        <w:tabs>
          <w:tab w:pos="1886" w:val="left"/>
          <w:tab w:pos="2434" w:val="left"/>
        </w:tabs>
        <w:jc w:val="left"/>
      </w:pPr>
      <w:r>
        <w:t>ITEM #56:</w:t>
        <w:tab/>
        <w:t>SOILED DISH TABLE WITH SINK</w:t>
        <w:br/>
        <w:t>Quantity:</w:t>
        <w:tab/>
        <w:t>One (1)</w:t>
        <w:br/>
        <w:t>Manufacturer:</w:t>
        <w:tab/>
        <w:t>Custom Fabrication</w:t>
        <w:br/>
        <w:t>Model No.:</w:t>
        <w:tab/>
        <w:t>---</w:t>
        <w:br/>
        <w:t>Pertinent Data:</w:t>
        <w:tab/>
        <w:t>---</w:t>
        <w:br/>
        <w:t>Utilities Req'd:</w:t>
        <w:tab/>
        <w:t>1-1/2" IW</w:t>
      </w:r>
    </w:p>
    <w:p>
      <w:pPr>
        <w:pStyle w:val="Spec_Header"/>
        <w:tabs>
          <w:tab w:pos="1886" w:val="left"/>
          <w:tab w:pos="2434" w:val="left"/>
        </w:tabs>
        <w:jc w:val="left"/>
      </w:pPr>
      <w:r>
        <w:t>ITEM #57:</w:t>
        <w:tab/>
        <w:t>DOUBLE SIDED GLASS RACK SHELF</w:t>
        <w:br/>
        <w:t>Quantity:</w:t>
        <w:tab/>
        <w:t>One (1)</w:t>
        <w:br/>
        <w:t>Manufacturer:</w:t>
        <w:tab/>
        <w:t>Custom Fabrication</w:t>
        <w:br/>
        <w:t>Model No.:</w:t>
        <w:tab/>
        <w:t>---</w:t>
        <w:br/>
        <w:t>Pertinent Data:</w:t>
        <w:tab/>
        <w:t>PART OF ITEM #56</w:t>
        <w:br/>
        <w:t>Utilities Req'd:</w:t>
        <w:tab/>
        <w:t>---</w:t>
      </w:r>
    </w:p>
    <w:p>
      <w:pPr>
        <w:pStyle w:val="Spec_Header"/>
      </w:pPr>
      <w:r>
        <w:rPr>
          <w:highlight w:val="yellow"/>
        </w:rPr>
        <w:br/>
        <w:t xml:space="preserve">See plans for location and placement of item with reference to adjoining equipment. </w:t>
        <w:br/>
        <w:t>Fabricate and set in place per plans, details, and the following:</w:t>
        <w:br/>
      </w:r>
      <w:r>
        <w:rPr>
          <w:highlight w:val="yellow"/>
        </w:rPr>
        <w:t>1.</w:t>
        <w:tab/>
        <w:t>Standard fabrication Drawing #</w:t>
      </w:r>
      <w:r>
        <w:rPr>
          <w:color w:val="FF0000"/>
          <w:highlight w:val="yellow"/>
        </w:rPr>
        <w:t xml:space="preserve">FSX.X </w:t>
      </w:r>
      <w:r>
        <w:rPr>
          <w:highlight w:val="yellow"/>
        </w:rPr>
        <w:t>Detail #46, and #45.</w:t>
      </w:r>
      <w:r>
        <w:br/>
      </w:r>
      <w:r>
        <w:rPr>
          <w:highlight w:val="yellow"/>
        </w:rPr>
        <w:t>2.</w:t>
        <w:tab/>
        <w:t>Set in place in location as shown on drawings.</w:t>
        <w:br/>
        <w:t>3.</w:t>
        <w:tab/>
        <w:t>Size and configuration as shown on drawings.</w:t>
        <w:br/>
      </w:r>
      <w:r>
        <w:rPr>
          <w:highlight w:val="yellow"/>
        </w:rPr>
        <w:t>4.</w:t>
        <w:tab/>
        <w:t xml:space="preserve">Coordinate installation on Item </w:t>
      </w:r>
      <w:r>
        <w:rPr>
          <w:color w:val="FF0000"/>
          <w:highlight w:val="yellow"/>
        </w:rPr>
        <w:t>#527, Soiled Dish Table</w:t>
      </w:r>
      <w:r>
        <w:rPr>
          <w:highlight w:val="yellow"/>
        </w:rPr>
        <w:t>.</w:t>
      </w:r>
      <w:r>
        <w:br/>
      </w:r>
      <w:r>
        <w:rPr>
          <w:highlight w:val="yellow"/>
        </w:rPr>
        <w:t>5.</w:t>
        <w:tab/>
        <w:t>Rack shelf is to be 24” wide and placed 10” from edge of table on the ledge side and 10” from the edge of the table on the trough side.</w:t>
        <w:br/>
        <w:t>6.</w:t>
        <w:tab/>
        <w:t>Bottom of shelf is to be 55” AFF maximum.</w:t>
        <w:br/>
        <w:t>7.</w:t>
        <w:tab/>
        <w:t>Shelves shall be 16gauge stainless steel.</w:t>
        <w:br/>
        <w:t>8.</w:t>
        <w:tab/>
        <w:t>Provide shop drawings for approval prior to fabrication.</w:t>
        <w:br/>
        <w:t>9.</w:t>
        <w:tab/>
        <w:t>Must meet all applicable federal, state, and local laws, rules, regulations, and codes.</w:t>
        <w:br/>
      </w:r>
    </w:p>
    <w:p>
      <w:pPr>
        <w:pStyle w:val="Spec_Header"/>
        <w:tabs>
          <w:tab w:pos="1886" w:val="left"/>
          <w:tab w:pos="2434" w:val="left"/>
        </w:tabs>
        <w:jc w:val="left"/>
      </w:pPr>
      <w:r>
        <w:t>ITEM #58:</w:t>
        <w:tab/>
        <w:t>DISH DROP WINDOW WITH SHELF</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#59:</w:t>
        <w:tab/>
        <w:t>SILVERWARE CHUTE</w:t>
        <w:br/>
        <w:t>Quantity:</w:t>
        <w:tab/>
        <w:t>One (1)</w:t>
        <w:br/>
        <w:t>Manufacturer:</w:t>
        <w:tab/>
        <w:t>Custom Fabrication</w:t>
        <w:br/>
        <w:t>Model No.:</w:t>
        <w:tab/>
        <w:t>---</w:t>
        <w:br/>
        <w:t>Pertinent Data:</w:t>
        <w:tab/>
        <w:t>---</w:t>
        <w:br/>
        <w:t>Utilities Req'd:</w:t>
        <w:tab/>
        <w:t>---</w:t>
      </w:r>
    </w:p>
    <w:p>
      <w:pPr>
        <w:pStyle w:val="Spec_Header"/>
      </w:pPr>
      <w:r>
        <w:rPr>
          <w:highlight w:val="yellow"/>
        </w:rPr>
        <w:br/>
        <w:t xml:space="preserve">See plans for location and placement of item with reference to adjoining equipment. </w:t>
        <w:br/>
        <w:t>Fabricate and set in place per plans, details, and the following:</w:t>
        <w:br/>
      </w:r>
      <w:r>
        <w:rPr>
          <w:highlight w:val="yellow"/>
        </w:rPr>
        <w:t>1.</w:t>
        <w:tab/>
        <w:t>Standard fabrication Drawing #</w:t>
      </w:r>
      <w:r>
        <w:rPr>
          <w:color w:val="FF0000"/>
          <w:highlight w:val="yellow"/>
        </w:rPr>
        <w:t xml:space="preserve">FSX.X </w:t>
      </w:r>
      <w:r>
        <w:rPr>
          <w:highlight w:val="yellow"/>
        </w:rPr>
        <w:t>Detail #44.</w:t>
      </w:r>
      <w:r>
        <w:br/>
      </w:r>
      <w:r>
        <w:rPr>
          <w:highlight w:val="yellow"/>
        </w:rPr>
        <w:t>2.</w:t>
        <w:tab/>
        <w:t>Set in place in location as shown on drawings.</w:t>
        <w:br/>
        <w:t>3.</w:t>
        <w:tab/>
        <w:t>Size and configuration as shown on drawings.</w:t>
        <w:br/>
      </w:r>
      <w:r>
        <w:rPr>
          <w:highlight w:val="yellow"/>
        </w:rPr>
        <w:t>4.</w:t>
        <w:tab/>
        <w:t xml:space="preserve">Coordinate Installation into low wall under Item </w:t>
      </w:r>
      <w:r>
        <w:rPr>
          <w:color w:val="FF0000"/>
          <w:highlight w:val="yellow"/>
        </w:rPr>
        <w:t>#362, Soiled Dish Table</w:t>
      </w:r>
      <w:r>
        <w:rPr>
          <w:highlight w:val="yellow"/>
        </w:rPr>
        <w:t>.</w:t>
      </w:r>
      <w:r>
        <w:br/>
      </w:r>
      <w:r>
        <w:rPr>
          <w:highlight w:val="yellow"/>
        </w:rPr>
        <w:t>5.</w:t>
        <w:tab/>
        <w:t>Provide shop drawings for approval prior to fabrication.</w:t>
        <w:br/>
        <w:t>6.</w:t>
        <w:tab/>
        <w:t>Must meet all applicable federal, state, and local laws, rules, regulations, and codes.</w:t>
        <w:br/>
      </w:r>
    </w:p>
    <w:p>
      <w:pPr>
        <w:pStyle w:val="Spec_Header"/>
        <w:tabs>
          <w:tab w:pos="1886" w:val="left"/>
          <w:tab w:pos="2434" w:val="left"/>
        </w:tabs>
        <w:jc w:val="left"/>
      </w:pPr>
      <w:r>
        <w:t>ITEM #60:</w:t>
        <w:tab/>
        <w:t>SILVER SOAK SINK</w:t>
        <w:br/>
        <w:t>Quantity:</w:t>
        <w:tab/>
        <w:t>One (1)</w:t>
        <w:br/>
        <w:t>Manufacturer:</w:t>
        <w:tab/>
        <w:t>ADVANCE TABCO</w:t>
        <w:br/>
        <w:t>Model No.:</w:t>
        <w:tab/>
        <w:t>9-FSS-20</w:t>
        <w:br/>
        <w:t>Pertinent Data:</w:t>
        <w:tab/>
        <w:t>MOBILE</w:t>
        <w:br/>
        <w:t>Utilities Req'd:</w:t>
        <w:tab/>
        <w:t>---</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r>
      <w:r>
        <w:rPr>
          <w:highlight w:val="yellow"/>
        </w:rPr>
        <w:t>2.</w:t>
        <w:tab/>
        <w:t xml:space="preserve">Coordinate installation under </w:t>
      </w:r>
      <w:r>
        <w:rPr>
          <w:color w:val="FF0000"/>
          <w:highlight w:val="yellow"/>
        </w:rPr>
        <w:t>Item #362, Soiled Dish Table</w:t>
      </w:r>
      <w:r>
        <w:rPr>
          <w:highlight w:val="yellow"/>
        </w:rPr>
        <w:t>.</w:t>
      </w:r>
      <w:r>
        <w:br/>
      </w:r>
      <w:r>
        <w:rPr>
          <w:highlight w:val="yellow"/>
        </w:rPr>
        <w:t>3.</w:t>
        <w:tab/>
        <w:t>Provide unit with corner bumpers.</w:t>
        <w:br/>
        <w:t>4.</w:t>
        <w:tab/>
        <w:t>Unit shall have four (4) 5” casters two (2) with brakes.</w:t>
        <w:br/>
        <w:t>5.</w:t>
        <w:tab/>
        <w:t xml:space="preserve">Must meet all applicable federal, state, and local laws, rules, regulations, and codes. </w:t>
        <w:br/>
      </w:r>
    </w:p>
    <w:p>
      <w:pPr>
        <w:pStyle w:val="Spec_Header"/>
        <w:tabs>
          <w:tab w:pos="1886" w:val="left"/>
          <w:tab w:pos="2434" w:val="left"/>
        </w:tabs>
        <w:jc w:val="left"/>
      </w:pPr>
      <w:r>
        <w:t>ITEM #61:</w:t>
        <w:tab/>
        <w:t>SPARE NUMBER</w:t>
      </w:r>
    </w:p>
    <w:p>
      <w:pPr>
        <w:pStyle w:val="Spec_Header"/>
        <w:tabs>
          <w:tab w:pos="1886" w:val="left"/>
          <w:tab w:pos="2434" w:val="left"/>
        </w:tabs>
        <w:jc w:val="left"/>
      </w:pPr>
      <w:r>
        <w:t>ITEM #62:</w:t>
        <w:tab/>
        <w:t>TRASH RECEPTACLE (EXISTING EQUIPMENT)</w:t>
        <w:br/>
        <w:t>Quantity:</w:t>
        <w:tab/>
        <w:t>One (1)</w:t>
        <w:br/>
        <w:t>Manufacturer:</w:t>
        <w:tab/>
        <w:t>RUBBERMAID</w:t>
        <w:br/>
        <w:t>Model No.:</w:t>
        <w:tab/>
        <w:t>FG262000GRAY</w:t>
        <w:br/>
        <w:t>Pertinent Data:</w:t>
        <w:tab/>
        <w:t>WITH LID AND DOLLY, EXISTING TO RELOCATE</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#63:</w:t>
        <w:tab/>
        <w:t>FLOOR TROUGH &amp; GRATE</w:t>
        <w:br/>
        <w:t>Quantity:</w:t>
        <w:tab/>
        <w:t>One (1)</w:t>
        <w:br/>
        <w:t>Manufacturer:</w:t>
        <w:tab/>
        <w:t>Custom Fabrication</w:t>
        <w:br/>
        <w:t>Model No.:</w:t>
        <w:tab/>
        <w:t>---</w:t>
        <w:br/>
        <w:t>Pertinent Data:</w:t>
        <w:tab/>
        <w:t>---</w:t>
        <w:br/>
        <w:t>Utilities Req'd:</w:t>
        <w:tab/>
        <w:t>2" drain recessed 4"</w:t>
      </w:r>
    </w:p>
    <w:p>
      <w:pPr>
        <w:pStyle w:val="Spec_Header"/>
        <w:tabs>
          <w:tab w:pos="1886" w:val="left"/>
          <w:tab w:pos="2434" w:val="left"/>
        </w:tabs>
        <w:jc w:val="left"/>
      </w:pPr>
      <w:r>
        <w:t>ITEM #64:</w:t>
        <w:tab/>
        <w:t>HOSE REEL (EXISTING EQUIPMENT)</w:t>
        <w:br/>
        <w:t>Quantity:</w:t>
        <w:tab/>
        <w:t>One (1)</w:t>
        <w:br/>
        <w:t>Manufacturer:</w:t>
        <w:tab/>
        <w:t>FISHER</w:t>
        <w:br/>
        <w:t>Model No.:</w:t>
        <w:tab/>
        <w:t>75222</w:t>
        <w:br/>
        <w:t>Pertinent Data:</w:t>
        <w:tab/>
        <w:t>CEILING MOUNT, EXISTING TO RELOCATE</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#65:</w:t>
        <w:tab/>
        <w:t>SPARE NUMBER</w:t>
      </w:r>
    </w:p>
    <w:p>
      <w:pPr>
        <w:pStyle w:val="Spec_Header"/>
        <w:tabs>
          <w:tab w:pos="1886" w:val="left"/>
          <w:tab w:pos="2434" w:val="left"/>
        </w:tabs>
        <w:jc w:val="left"/>
      </w:pPr>
      <w:r>
        <w:t>ITEM #66:</w:t>
        <w:tab/>
        <w:t>HOSE REEL CONTROL CABINET (EXISTING EQUIPMENT)</w:t>
        <w:br/>
        <w:t>Quantity:</w:t>
        <w:tab/>
        <w:t>One (1)</w:t>
        <w:br/>
        <w:t>Manufacturer:</w:t>
        <w:tab/>
        <w:t>---</w:t>
        <w:br/>
        <w:t>Model No.:</w:t>
        <w:tab/>
        <w:t>---</w:t>
        <w:br/>
        <w:t>Pertinent Data:</w:t>
        <w:tab/>
        <w:t>FOR ITEM #64, EXISTING TO RELOCATE</w:t>
        <w:br/>
        <w:t>Utilities Req'd:</w:t>
        <w:tab/>
        <w:t>1/2" CW, 1/2" HW</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#67:</w:t>
        <w:tab/>
        <w:t>PRE-RINSE UNIT</w:t>
        <w:br/>
        <w:t>Quantity:</w:t>
        <w:tab/>
        <w:t>One (1)</w:t>
        <w:br/>
        <w:t>Manufacturer:</w:t>
        <w:tab/>
        <w:t>FISHER</w:t>
        <w:br/>
        <w:t>Model No.:</w:t>
        <w:tab/>
        <w:t>34460</w:t>
        <w:br/>
        <w:t>Pertinent Data:</w:t>
        <w:tab/>
        <w:t>WITH FAUCET</w:t>
        <w:br/>
        <w:t>Utilities Req'd:</w:t>
        <w:tab/>
        <w:t>1/2" CW, 1/2" HW</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r>
      <w:r>
        <w:rPr>
          <w:highlight w:val="yellow"/>
        </w:rPr>
        <w:t>2.</w:t>
        <w:tab/>
        <w:t xml:space="preserve">Coordinate installation onto backsplash of Item </w:t>
      </w:r>
      <w:r>
        <w:rPr>
          <w:color w:val="FF0000"/>
          <w:highlight w:val="yellow"/>
        </w:rPr>
        <w:t>#361, Soiled Dish Table with Sink</w:t>
      </w:r>
      <w:r>
        <w:rPr>
          <w:highlight w:val="yellow"/>
        </w:rPr>
        <w:t>.</w:t>
      </w:r>
      <w:r>
        <w:br/>
      </w:r>
      <w:r>
        <w:rPr>
          <w:highlight w:val="yellow"/>
        </w:rPr>
        <w:t>3.</w:t>
        <w:tab/>
        <w:t>Provide with wall bracket.</w:t>
        <w:br/>
        <w:t>4.</w:t>
        <w:tab/>
        <w:t>Provide a 10” swing spout.</w:t>
        <w:br/>
        <w:t>5.</w:t>
        <w:tab/>
        <w:t>Provide backflow preventer.</w:t>
        <w:br/>
        <w:t>6.</w:t>
        <w:tab/>
        <w:t>Provide unit with wrist-blade handles.</w:t>
        <w:br/>
        <w:t>7.</w:t>
        <w:tab/>
        <w:t>Must meet all applicable federal, state, and local laws, rules, regulations, and codes.</w:t>
        <w:br/>
      </w:r>
    </w:p>
    <w:p>
      <w:pPr>
        <w:pStyle w:val="Spec_Header"/>
        <w:tabs>
          <w:tab w:pos="1886" w:val="left"/>
          <w:tab w:pos="2434" w:val="left"/>
        </w:tabs>
        <w:jc w:val="left"/>
      </w:pPr>
      <w:r>
        <w:t>ITEM #68:</w:t>
        <w:tab/>
        <w:t>DISH MACHINE (EXISTING EQUIPMENT)</w:t>
        <w:br/>
        <w:t>Quantity:</w:t>
        <w:tab/>
        <w:t>One (1)</w:t>
        <w:br/>
        <w:t>Manufacturer:</w:t>
        <w:tab/>
        <w:t>HOBART</w:t>
        <w:br/>
        <w:t>Model No.:</w:t>
        <w:tab/>
        <w:t>CLPS66e</w:t>
        <w:br/>
        <w:t>Pertinent Data:</w:t>
        <w:tab/>
        <w:t>EXISTING TO RELOCATE</w:t>
        <w:br/>
        <w:t>Utilities Req'd:</w:t>
        <w:tab/>
        <w:t>208V/3PH, 138.9A; 1/2" HW, 2" IW</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#69:</w:t>
        <w:tab/>
        <w:t>SPARE NUMBER</w:t>
      </w:r>
    </w:p>
    <w:p>
      <w:pPr>
        <w:pStyle w:val="Spec_Header"/>
        <w:tabs>
          <w:tab w:pos="1886" w:val="left"/>
          <w:tab w:pos="2434" w:val="left"/>
        </w:tabs>
        <w:jc w:val="left"/>
      </w:pPr>
      <w:r>
        <w:t>ITEM #70:</w:t>
        <w:tab/>
        <w:t>SPARE NUMBER</w:t>
      </w:r>
    </w:p>
    <w:p>
      <w:pPr>
        <w:pStyle w:val="Spec_Header"/>
        <w:tabs>
          <w:tab w:pos="1886" w:val="left"/>
          <w:tab w:pos="2434" w:val="left"/>
        </w:tabs>
        <w:jc w:val="left"/>
      </w:pPr>
      <w:r>
        <w:t>ITEM #71:</w:t>
        <w:tab/>
        <w:t>CLEAN DISH TABLE</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#72:</w:t>
        <w:tab/>
        <w:t>UNDERCOUNTER DISH MACHINE</w:t>
        <w:br/>
        <w:t>Quantity:</w:t>
        <w:tab/>
        <w:t>One (1)</w:t>
        <w:br/>
        <w:t>Manufacturer:</w:t>
        <w:tab/>
        <w:t>ELECTROLUX</w:t>
        <w:br/>
        <w:t>Model No.:</w:t>
        <w:tab/>
        <w:t>502315</w:t>
        <w:br/>
        <w:t>Pertinent Data:</w:t>
        <w:tab/>
        <w:t>---</w:t>
        <w:br/>
        <w:t>Utilities Req'd:</w:t>
        <w:tab/>
        <w:t>208V/3PH, 19.0A; 3/4" HW, 3/4" IW</w:t>
      </w:r>
    </w:p>
    <w:p>
      <w:pPr>
        <w:pStyle w:val="Spec_Header"/>
        <w:tabs>
          <w:tab w:pos="1886" w:val="left"/>
          <w:tab w:pos="2434" w:val="left"/>
        </w:tabs>
        <w:jc w:val="left"/>
      </w:pPr>
      <w:r>
        <w:t>ITEM #73:</w:t>
        <w:tab/>
        <w:t>GLASS RACK SHELF</w:t>
        <w:br/>
        <w:t>Quantity:</w:t>
        <w:tab/>
        <w:t>One (1)</w:t>
        <w:br/>
        <w:t>Manufacturer:</w:t>
        <w:tab/>
        <w:t>Custom Fabrication</w:t>
        <w:br/>
        <w:t>Model No.:</w:t>
        <w:tab/>
        <w:t>---</w:t>
        <w:br/>
        <w:t>Pertinent Data:</w:t>
        <w:tab/>
        <w:t>WALL MOUNTED</w:t>
        <w:br/>
        <w:t>Utilities Req'd:</w:t>
        <w:tab/>
        <w:t>---</w:t>
      </w:r>
    </w:p>
    <w:p>
      <w:pPr>
        <w:pStyle w:val="Spec_Header"/>
      </w:pPr>
      <w:r>
        <w:rPr>
          <w:highlight w:val="yellow"/>
        </w:rPr>
        <w:br/>
        <w:t>See plans for location and placement of item with reference to adjoining equipment.</w:t>
        <w:br/>
        <w:t>Fabricate and set in place per plans, details, and the following:</w:t>
        <w:br/>
      </w:r>
      <w:r>
        <w:rPr>
          <w:highlight w:val="yellow"/>
        </w:rPr>
        <w:t>1.</w:t>
        <w:tab/>
        <w:t xml:space="preserve">Standard Fabrication </w:t>
      </w:r>
      <w:r>
        <w:rPr>
          <w:color w:val="FF0000"/>
          <w:highlight w:val="yellow"/>
        </w:rPr>
        <w:t>Drawing #FS?.? Detail #??</w:t>
      </w:r>
      <w:r>
        <w:rPr>
          <w:highlight w:val="yellow"/>
        </w:rPr>
        <w:t>.</w:t>
      </w:r>
      <w:r>
        <w:br/>
      </w:r>
      <w:r>
        <w:rPr>
          <w:highlight w:val="yellow"/>
        </w:rPr>
        <w:t>2.</w:t>
        <w:tab/>
        <w:t>Set in place in location as shown on drawings.</w:t>
        <w:br/>
        <w:t>3.</w:t>
        <w:tab/>
        <w:t>Size and configuration as shown on drawings.</w:t>
        <w:br/>
        <w:t>4.</w:t>
        <w:tab/>
        <w:t xml:space="preserve">Provide unit to be 18-gauge 304 stainless steel with #4 finish, bracket shall be 14-gauge 304 stainless steel. </w:t>
        <w:br/>
      </w:r>
      <w:r>
        <w:rPr>
          <w:highlight w:val="yellow"/>
        </w:rPr>
        <w:t>5.</w:t>
        <w:tab/>
        <w:t xml:space="preserve">Coordinate installation above Item </w:t>
      </w:r>
      <w:r>
        <w:rPr>
          <w:color w:val="FF0000"/>
          <w:highlight w:val="yellow"/>
        </w:rPr>
        <w:t>#316, Soiled Dish Table.</w:t>
      </w:r>
      <w:r>
        <w:rPr>
          <w:highlight w:val="yellow"/>
        </w:rPr>
        <w:t xml:space="preserve"> </w:t>
      </w:r>
      <w:r>
        <w:br/>
      </w:r>
      <w:r>
        <w:rPr>
          <w:highlight w:val="yellow"/>
        </w:rPr>
        <w:t>6.</w:t>
        <w:tab/>
        <w:t xml:space="preserve">Fabricate and install per NSF Standard 2, complete drawings, schedules, elevations, and details. </w:t>
        <w:br/>
        <w:t>7.</w:t>
        <w:tab/>
        <w:t>Provide shop drawings for approval prior to fabrication.</w:t>
        <w:br/>
        <w:t>8.</w:t>
        <w:tab/>
        <w:t>Must meet all applicable federal, state, and local laws, rules, regulations, and codes.</w:t>
        <w:br/>
      </w:r>
    </w:p>
    <w:p>
      <w:pPr>
        <w:pStyle w:val="Spec_Header"/>
        <w:tabs>
          <w:tab w:pos="1886" w:val="left"/>
          <w:tab w:pos="2434" w:val="left"/>
        </w:tabs>
        <w:jc w:val="left"/>
      </w:pPr>
      <w:r>
        <w:t>ITEM #74:</w:t>
        <w:tab/>
        <w:t>SPARE NUMBER</w:t>
      </w:r>
    </w:p>
    <w:p>
      <w:pPr>
        <w:pStyle w:val="Spec_Header"/>
        <w:tabs>
          <w:tab w:pos="1886" w:val="left"/>
          <w:tab w:pos="2434" w:val="left"/>
        </w:tabs>
        <w:jc w:val="left"/>
      </w:pPr>
      <w:r>
        <w:t>ITEM #75:</w:t>
        <w:tab/>
        <w:t>SPARE NUMBER</w:t>
      </w:r>
    </w:p>
    <w:p>
      <w:pPr>
        <w:pStyle w:val="Spec_Header"/>
        <w:tabs>
          <w:tab w:pos="1886" w:val="left"/>
          <w:tab w:pos="2434" w:val="left"/>
        </w:tabs>
        <w:jc w:val="left"/>
      </w:pPr>
      <w:r>
        <w:rPr>
          <w:highlight w:val="yellow"/>
        </w:rPr>
        <w:t>ITEM #76:</w:t>
        <w:tab/>
        <w:t>DRY STORAGE SHELVING (EXISTING EQUIPMENT)</w:t>
      </w:r>
      <w:r>
        <w:br/>
        <w:t>Quantity:</w:t>
        <w:tab/>
        <w:t>Five (5)</w:t>
        <w:br/>
        <w:t>Manufacturer:</w:t>
        <w:tab/>
        <w:t>METRO</w:t>
        <w:br/>
        <w:t>Model No.:</w:t>
        <w:tab/>
        <w:t>CHROME</w:t>
        <w:br/>
        <w:t>Pertinent Data:</w:t>
        <w:tab/>
        <w:t>FIXED, FIVE TIER, EXISTING TO RELOCATE</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rPr>
          <w:highlight w:val="yellow"/>
        </w:rPr>
        <w:t>ITEM #77:</w:t>
        <w:tab/>
        <w:t>DRY STORAGE SHELVING</w:t>
      </w:r>
      <w:r>
        <w:br/>
        <w:t>Quantity:</w:t>
        <w:tab/>
        <w:t>Three (3)</w:t>
        <w:br/>
        <w:t>Manufacturer:</w:t>
        <w:tab/>
        <w:t>METRO</w:t>
        <w:br/>
        <w:t>Model No.:</w:t>
        <w:tab/>
        <w:t>CHROME</w:t>
        <w:br/>
        <w:t>Pertinent Data:</w:t>
        <w:tab/>
        <w:t>FIXED, FIVE TIER</w:t>
        <w:br/>
        <w:t>Utilities Req'd:</w:t>
        <w:tab/>
        <w:t>---</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 xml:space="preserve">3. </w:t>
        <w:tab/>
        <w:t>Must meet all applicable federal, state, and local laws, rules, regulations, and codes.</w:t>
      </w:r>
    </w:p>
    <w:p>
      <w:pPr>
        <w:pStyle w:val="Spec_Header"/>
        <w:tabs>
          <w:tab w:pos="1886" w:val="left"/>
          <w:tab w:pos="2434" w:val="left"/>
        </w:tabs>
        <w:jc w:val="left"/>
      </w:pPr>
      <w:r>
        <w:t>ITEM #78:</w:t>
        <w:tab/>
        <w:t>TRASH RECEPTACLE</w:t>
        <w:br/>
        <w:t>Quantity:</w:t>
        <w:tab/>
        <w:t>One (1)</w:t>
        <w:br/>
        <w:t>Manufacturer:</w:t>
        <w:tab/>
        <w:t>RUBBERMAID</w:t>
        <w:br/>
        <w:t>Model No.:</w:t>
        <w:tab/>
        <w:t>FG354060GRAY</w:t>
        <w:br/>
        <w:t>Pertinent Data:</w:t>
        <w:tab/>
        <w:t>SLIM JIM</w:t>
        <w:br/>
        <w:t>Utilities Req'd:</w:t>
        <w:tab/>
        <w:t>---</w:t>
      </w:r>
    </w:p>
    <w:p>
      <w:pPr>
        <w:pStyle w:val="Spec_Header"/>
      </w:pPr>
      <w:r>
        <w:t>Utilities Req’d:</w:t>
        <w:tab/>
        <w:t>---</w:t>
        <w:b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#79:</w:t>
        <w:tab/>
        <w:t>SPARE NUMBER</w:t>
      </w:r>
    </w:p>
    <w:p>
      <w:pPr>
        <w:pStyle w:val="Spec_Header"/>
        <w:tabs>
          <w:tab w:pos="1886" w:val="left"/>
          <w:tab w:pos="2434" w:val="left"/>
        </w:tabs>
        <w:jc w:val="left"/>
      </w:pPr>
      <w:r>
        <w:t>ITEM #80:</w:t>
        <w:tab/>
        <w:t>SPARE NUMBER</w:t>
      </w:r>
    </w:p>
    <w:p>
      <w:pPr>
        <w:pStyle w:val="Spec_Header"/>
        <w:tabs>
          <w:tab w:pos="1886" w:val="left"/>
          <w:tab w:pos="2434" w:val="left"/>
        </w:tabs>
        <w:jc w:val="left"/>
      </w:pPr>
      <w:r>
        <w:t>ITEM #81:</w:t>
        <w:tab/>
        <w:t>HAND SINK</w:t>
        <w:br/>
        <w:t>Quantity:</w:t>
        <w:tab/>
        <w:t>One (1)</w:t>
        <w:br/>
        <w:t>Manufacturer:</w:t>
        <w:tab/>
        <w:t>ADVANCE TABCO</w:t>
        <w:br/>
        <w:t>Model No.:</w:t>
        <w:tab/>
        <w:t>7-PS-61</w:t>
        <w:br/>
        <w:t>Pertinent Data:</w:t>
        <w:tab/>
        <w:t>WITH VENDOR PROVIDED SOAP &amp; TOWEL DISPENSER</w:t>
        <w:br/>
        <w:t>Utilities Req'd:</w:t>
        <w:tab/>
        <w:t>1/2" CW, 1/2" HW, 1-1/2" DW</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gooseneck faucet.</w:t>
        <w:br/>
        <w:t>3.</w:t>
        <w:tab/>
        <w:t>Provide unit with p trap and tail piece.</w:t>
        <w:br/>
      </w:r>
      <w:r>
        <w:rPr>
          <w:highlight w:val="yellow"/>
        </w:rPr>
        <w:t>4.</w:t>
        <w:tab/>
        <w:t>Provide battery-operated faucet.</w:t>
      </w:r>
      <w:r>
        <w:rPr>
          <w:color w:val="FF0000"/>
          <w:highlight w:val="yellow"/>
        </w:rPr>
        <w:t xml:space="preserve"> (K-175 swing spout faucet).</w:t>
      </w:r>
      <w:r>
        <w:rPr>
          <w:highlight w:val="yellow"/>
        </w:rPr>
      </w:r>
      <w:r>
        <w:br/>
      </w:r>
      <w:r>
        <w:rPr>
          <w:color w:val="FF0000"/>
          <w:highlight w:val="yellow"/>
        </w:rPr>
        <w:t>5.</w:t>
      </w:r>
      <w:r>
        <w:rPr>
          <w:color w:val="FF0000"/>
          <w:highlight w:val="yellow"/>
        </w:rPr>
        <w:tab/>
        <w:t>Provide 6 Volt battery to operate electronic sensor.</w:t>
      </w:r>
      <w:r>
        <w:rPr>
          <w:highlight w:val="yellow"/>
        </w:rPr>
      </w:r>
      <w:r>
        <w:br/>
      </w:r>
      <w:r>
        <w:rPr>
          <w:color w:val="FF0000"/>
          <w:highlight w:val="yellow"/>
        </w:rPr>
        <w:t>6.</w:t>
      </w:r>
      <w:r>
        <w:rPr>
          <w:color w:val="FF0000"/>
          <w:highlight w:val="yellow"/>
        </w:rPr>
        <w:tab/>
        <w:t>Provide 12” welded side splash on each side 7-PS-11.</w:t>
      </w:r>
      <w:r>
        <w:rPr>
          <w:highlight w:val="yellow"/>
        </w:rPr>
      </w:r>
      <w:r>
        <w:br/>
      </w:r>
      <w:r>
        <w:rPr>
          <w:highlight w:val="yellow"/>
        </w:rPr>
        <w:t>7.</w:t>
        <w:tab/>
        <w:t>Must meet all applicable federal, state, and local laws, rules, regulations, and codes.</w:t>
        <w:br/>
      </w:r>
    </w:p>
    <w:p>
      <w:pPr>
        <w:pStyle w:val="Spec_Header"/>
        <w:tabs>
          <w:tab w:pos="1886" w:val="left"/>
          <w:tab w:pos="2434" w:val="left"/>
        </w:tabs>
        <w:jc w:val="left"/>
      </w:pPr>
      <w:r>
        <w:t>ITEM #82:</w:t>
        <w:tab/>
        <w:t>SPARE NUMBER</w:t>
      </w:r>
    </w:p>
    <w:p>
      <w:pPr>
        <w:pStyle w:val="Spec_Header"/>
        <w:tabs>
          <w:tab w:pos="1886" w:val="left"/>
          <w:tab w:pos="2434" w:val="left"/>
        </w:tabs>
        <w:jc w:val="left"/>
      </w:pPr>
      <w:r>
        <w:t>ITEM #83:</w:t>
        <w:tab/>
        <w:t>SPARE NUMBER</w:t>
      </w:r>
    </w:p>
    <w:p>
      <w:pPr>
        <w:pStyle w:val="Spec_Header"/>
        <w:tabs>
          <w:tab w:pos="1886" w:val="left"/>
          <w:tab w:pos="2434" w:val="left"/>
        </w:tabs>
        <w:jc w:val="left"/>
      </w:pPr>
      <w:r>
        <w:t>ITEM #84:</w:t>
        <w:tab/>
        <w:t>SPARE NUMBER</w:t>
      </w:r>
    </w:p>
    <w:p>
      <w:pPr>
        <w:pStyle w:val="Spec_Header"/>
        <w:tabs>
          <w:tab w:pos="1886" w:val="left"/>
          <w:tab w:pos="2434" w:val="left"/>
        </w:tabs>
        <w:jc w:val="left"/>
      </w:pPr>
      <w:r>
        <w:t>ITEM #85:</w:t>
        <w:tab/>
        <w:t>SPARE NUMBER</w:t>
      </w:r>
    </w:p>
    <w:p>
      <w:pPr>
        <w:pStyle w:val="Spec_Header"/>
        <w:jc w:val="center"/>
      </w:pPr>
      <w:r>
        <w:rPr>
          <w:b/>
        </w:rPr>
        <w:t>REMOTE EQUIPMENT AREA</w:t>
        <w:br/>
      </w:r>
    </w:p>
    <w:p>
      <w:pPr>
        <w:pStyle w:val="Spec_Header"/>
        <w:tabs>
          <w:tab w:pos="1886" w:val="left"/>
          <w:tab w:pos="2434" w:val="left"/>
        </w:tabs>
        <w:jc w:val="left"/>
      </w:pPr>
      <w:r>
        <w:t>ITEM #86:</w:t>
        <w:tab/>
        <w:t>REFRIGERATION RACK</w:t>
        <w:br/>
        <w:t>Quantity:</w:t>
        <w:tab/>
        <w:t>One (1)</w:t>
        <w:br/>
        <w:t>Manufacturer:</w:t>
        <w:tab/>
        <w:t>RDT</w:t>
        <w:br/>
        <w:t>Model No.:</w:t>
        <w:tab/>
        <w:t>IRW1-02Z-CT3-AST</w:t>
        <w:br/>
        <w:t>Pertinent Data:</w:t>
        <w:tab/>
        <w:t>OUTDOOR, AIR-COOLED, ON EMERGENCY POWER</w:t>
        <w:br/>
        <w:t>Utilities Req'd:</w:t>
        <w:tab/>
        <w:t>208V/1PH, 19.5A</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r>
      <w:r>
        <w:rPr>
          <w:highlight w:val="yellow"/>
        </w:rPr>
        <w:t>2.</w:t>
        <w:tab/>
        <w:t>Rack dimensions are</w:t>
      </w:r>
      <w:r>
        <w:rPr>
          <w:color w:val="FF0000"/>
          <w:highlight w:val="yellow"/>
        </w:rPr>
        <w:t xml:space="preserve"> 123-1/4” long x 43-1/4” wide x 70” high, and weighs 1,900 pounds</w:t>
      </w:r>
      <w:r>
        <w:rPr>
          <w:highlight w:val="yellow"/>
        </w:rPr>
        <w:t>.</w:t>
      </w:r>
      <w:r>
        <w:br/>
      </w:r>
      <w:r>
        <w:rPr>
          <w:highlight w:val="yellow"/>
        </w:rPr>
        <w:t>3.</w:t>
        <w:tab/>
        <w:t>Any and all curbing shall be provided by the General Contractor.</w:t>
        <w:br/>
        <w:t>4.</w:t>
        <w:tab/>
        <w:t>All core holes to be provided and fireproofed by the General Contractor.</w:t>
        <w:br/>
        <w:t>5.</w:t>
        <w:tab/>
        <w:t>All copper tubing to be refrigerant grade Type “L”. Hard copper joints to be sweat type fittings; mechanical bends are not acceptable.</w:t>
        <w:br/>
        <w:t>6.</w:t>
        <w:tab/>
        <w:t>All suction lines with vertical rise of 15 feet or more are to be trapped for proper oil return.</w:t>
        <w:br/>
        <w:t>7.</w:t>
        <w:tab/>
        <w:t>For steel to copper connections, use silver solder; for copper to copper connections, use silfos. Do not use soft solders on refrigerant lines.</w:t>
        <w:br/>
        <w:t>8.</w:t>
        <w:tab/>
        <w:t>All piping to be pressure tested with nitrogen at 300 psi.</w:t>
        <w:br/>
        <w:t>9.</w:t>
        <w:tab/>
        <w:t>All completed refrigeration systems must be evacuated to 500 microns or less with vacuum pump.</w:t>
        <w:br/>
        <w:t>10.</w:t>
        <w:tab/>
        <w:t>UL listed package with main fused disconnect, pre-piped and prewired for single point connection.</w:t>
        <w:br/>
        <w:t>11.</w:t>
        <w:tab/>
        <w:t>Insulate suction lines back to all compressors.</w:t>
        <w:br/>
        <w:t>12.</w:t>
        <w:tab/>
        <w:t>Provide plastic isolation bushings for copper to metal contact to prevent leakage.</w:t>
        <w:br/>
        <w:t>13.</w:t>
        <w:tab/>
        <w:t>Compressors to be scroll type with suction and discharge valves.</w:t>
        <w:br/>
        <w:t>14.</w:t>
        <w:tab/>
        <w:t>Provide compressor with shutoff valves, electronic oil failure control, breakers, and wiring for each.</w:t>
        <w:br/>
        <w:t>15.</w:t>
        <w:tab/>
        <w:t>Replaceable liquid line drier with valves, pressure controls fitted with “super hoses”, sight glass, and oil separator.</w:t>
        <w:br/>
        <w:t>16.</w:t>
        <w:tab/>
        <w:t>Provide five-year compressor warranty and one-year parts and labor.</w:t>
        <w:br/>
        <w:t>17.</w:t>
        <w:tab/>
        <w:t>K.E.C. shall contract with certified, licensed Refrigeration Mechanic possessing a certification 40 CFR Part 82 subpart F, as mandated by the E.P.A.</w:t>
        <w:br/>
        <w:t>18.</w:t>
        <w:tab/>
        <w:t>The following compressors AC, and all refrigeration box components for the following compressors must be connected to the building emergency power supply by the electrical contractor:</w:t>
        <w:br/>
      </w:r>
      <w:r>
        <w:rPr>
          <w:color w:val="FF0000"/>
          <w:highlight w:val="yellow"/>
        </w:rPr>
        <w:t xml:space="preserve">System “A1” </w:t>
      </w:r>
      <w:r>
        <w:rPr>
          <w:color w:val="FF0000"/>
          <w:highlight w:val="yellow"/>
        </w:rPr>
        <w:tab/>
        <w:t xml:space="preserve">Item #7, Trash Cooler </w:t>
      </w:r>
      <w:r>
        <w:rPr>
          <w:highlight w:val="yellow"/>
        </w:rPr>
      </w:r>
      <w:r>
        <w:br/>
      </w:r>
      <w:r>
        <w:rPr>
          <w:color w:val="FF0000"/>
          <w:highlight w:val="yellow"/>
        </w:rPr>
        <w:t xml:space="preserve">System”A2” </w:t>
      </w:r>
      <w:r>
        <w:rPr>
          <w:color w:val="FF0000"/>
          <w:highlight w:val="yellow"/>
        </w:rPr>
        <w:tab/>
        <w:t xml:space="preserve">Item #102, Produce Cooler </w:t>
      </w:r>
      <w:r>
        <w:rPr>
          <w:highlight w:val="yellow"/>
        </w:rPr>
      </w:r>
      <w:r>
        <w:br/>
      </w:r>
      <w:r>
        <w:rPr>
          <w:color w:val="FF0000"/>
          <w:highlight w:val="yellow"/>
        </w:rPr>
        <w:t xml:space="preserve">System “A3” </w:t>
      </w:r>
      <w:r>
        <w:rPr>
          <w:color w:val="FF0000"/>
          <w:highlight w:val="yellow"/>
        </w:rPr>
        <w:tab/>
        <w:t xml:space="preserve">Item #112, Dairy Cooler </w:t>
      </w:r>
      <w:r>
        <w:rPr>
          <w:highlight w:val="yellow"/>
        </w:rPr>
      </w:r>
      <w:r>
        <w:br/>
      </w:r>
      <w:r>
        <w:rPr>
          <w:color w:val="FF0000"/>
          <w:highlight w:val="yellow"/>
        </w:rPr>
        <w:t xml:space="preserve">System”A4” </w:t>
      </w:r>
      <w:r>
        <w:rPr>
          <w:color w:val="FF0000"/>
          <w:highlight w:val="yellow"/>
        </w:rPr>
        <w:tab/>
        <w:t>Pastry Room</w:t>
      </w:r>
      <w:r>
        <w:rPr>
          <w:highlight w:val="yellow"/>
        </w:rPr>
      </w:r>
      <w:r>
        <w:br/>
      </w:r>
      <w:r>
        <w:rPr>
          <w:color w:val="FF0000"/>
          <w:highlight w:val="yellow"/>
        </w:rPr>
        <w:t xml:space="preserve">System”A5” </w:t>
      </w:r>
      <w:r>
        <w:rPr>
          <w:color w:val="FF0000"/>
          <w:highlight w:val="yellow"/>
        </w:rPr>
        <w:tab/>
        <w:t xml:space="preserve">Item #317, Garde Manger Cooler </w:t>
      </w:r>
      <w:r>
        <w:rPr>
          <w:highlight w:val="yellow"/>
        </w:rPr>
      </w:r>
      <w:r>
        <w:br/>
      </w:r>
      <w:r>
        <w:rPr>
          <w:color w:val="FF0000"/>
          <w:highlight w:val="yellow"/>
        </w:rPr>
        <w:t xml:space="preserve">System “A6” </w:t>
      </w:r>
      <w:r>
        <w:rPr>
          <w:color w:val="FF0000"/>
          <w:highlight w:val="yellow"/>
        </w:rPr>
        <w:tab/>
        <w:t xml:space="preserve">Item #356, Protein Cooler </w:t>
      </w:r>
      <w:r>
        <w:rPr>
          <w:highlight w:val="yellow"/>
        </w:rPr>
      </w:r>
      <w:r>
        <w:br/>
      </w:r>
      <w:r>
        <w:rPr>
          <w:color w:val="FF0000"/>
          <w:highlight w:val="yellow"/>
        </w:rPr>
        <w:t xml:space="preserve">System ”A7” </w:t>
      </w:r>
      <w:r>
        <w:rPr>
          <w:color w:val="FF0000"/>
          <w:highlight w:val="yellow"/>
        </w:rPr>
        <w:tab/>
        <w:t xml:space="preserve">Meat/Fish/Poultry Preparation </w:t>
      </w:r>
      <w:r>
        <w:rPr>
          <w:highlight w:val="yellow"/>
        </w:rPr>
      </w:r>
      <w:r>
        <w:br/>
      </w:r>
      <w:r>
        <w:rPr>
          <w:color w:val="FF0000"/>
          <w:highlight w:val="yellow"/>
        </w:rPr>
        <w:t xml:space="preserve">System “A8” </w:t>
      </w:r>
      <w:r>
        <w:rPr>
          <w:color w:val="FF0000"/>
          <w:highlight w:val="yellow"/>
        </w:rPr>
        <w:tab/>
        <w:t>Item #601, Banquet Cooler</w:t>
      </w:r>
      <w:r>
        <w:rPr>
          <w:highlight w:val="yellow"/>
        </w:rPr>
      </w:r>
      <w:r>
        <w:br/>
      </w:r>
      <w:r>
        <w:rPr>
          <w:color w:val="FF0000"/>
          <w:highlight w:val="yellow"/>
        </w:rPr>
        <w:t xml:space="preserve">System “A9” </w:t>
      </w:r>
      <w:r>
        <w:rPr>
          <w:color w:val="FF0000"/>
          <w:highlight w:val="yellow"/>
        </w:rPr>
        <w:tab/>
        <w:t xml:space="preserve">Item #711, Beer/Wine Cooler </w:t>
      </w:r>
      <w:r>
        <w:rPr>
          <w:highlight w:val="yellow"/>
        </w:rPr>
      </w:r>
      <w:r>
        <w:br/>
      </w:r>
      <w:r>
        <w:rPr>
          <w:color w:val="FF0000"/>
          <w:highlight w:val="yellow"/>
        </w:rPr>
        <w:t xml:space="preserve">System “B1” </w:t>
      </w:r>
      <w:r>
        <w:rPr>
          <w:color w:val="FF0000"/>
          <w:highlight w:val="yellow"/>
        </w:rPr>
        <w:tab/>
        <w:t xml:space="preserve">Item #117, General Freezer </w:t>
      </w:r>
      <w:r>
        <w:rPr>
          <w:highlight w:val="yellow"/>
        </w:rPr>
      </w:r>
      <w:r>
        <w:br/>
      </w:r>
      <w:r>
        <w:rPr>
          <w:color w:val="FF0000"/>
          <w:highlight w:val="yellow"/>
        </w:rPr>
        <w:t xml:space="preserve">System “B2” </w:t>
      </w:r>
      <w:r>
        <w:rPr>
          <w:color w:val="FF0000"/>
          <w:highlight w:val="yellow"/>
        </w:rPr>
        <w:tab/>
        <w:t xml:space="preserve">Item #363, Protein Freezer </w:t>
      </w:r>
      <w:r>
        <w:rPr>
          <w:highlight w:val="yellow"/>
        </w:rPr>
      </w:r>
      <w:r>
        <w:br/>
      </w:r>
      <w:r>
        <w:rPr>
          <w:color w:val="FF0000"/>
          <w:highlight w:val="yellow"/>
        </w:rPr>
        <w:t xml:space="preserve">System “C” </w:t>
      </w:r>
      <w:r>
        <w:rPr>
          <w:color w:val="FF0000"/>
          <w:highlight w:val="yellow"/>
        </w:rPr>
        <w:tab/>
        <w:t>Item #606, Blast Chiller</w:t>
      </w:r>
      <w:r>
        <w:rPr>
          <w:highlight w:val="yellow"/>
        </w:rPr>
      </w:r>
      <w:r>
        <w:br/>
      </w:r>
      <w:r>
        <w:rPr>
          <w:highlight w:val="yellow"/>
        </w:rPr>
        <w:t>19.</w:t>
        <w:tab/>
        <w:t xml:space="preserve">KEC shall be fully responsible for providing and coordinating installation of freon leak detection system for Item </w:t>
      </w:r>
      <w:r>
        <w:rPr>
          <w:color w:val="FF0000"/>
          <w:highlight w:val="yellow"/>
        </w:rPr>
        <w:t>#138</w:t>
      </w:r>
      <w:r>
        <w:rPr>
          <w:highlight w:val="yellow"/>
        </w:rPr>
        <w:t>, Refrigeration Rack, that shall monitor all refrigeration components included in the project.</w:t>
      </w:r>
      <w:r>
        <w:br/>
      </w:r>
      <w:r>
        <w:rPr>
          <w:highlight w:val="yellow"/>
        </w:rPr>
        <w:t>20.</w:t>
        <w:tab/>
        <w:t>Refrigeration system must meet all 2009 IFC and IMC Codes for Mechanical Refrigeration Section 606.</w:t>
        <w:br/>
        <w:t>21.</w:t>
        <w:tab/>
        <w:t>KEC shall be fully responsible for providing and coordinating installation of individual line shut off valves so that if one unit goes down for service the entire system is not shut down.</w:t>
        <w:br/>
        <w:t>22.</w:t>
        <w:tab/>
        <w:t>Unit shall be supplied with a crossover valve in the event the Chilled water loop is interrupted than the unit shall be chilled by city water.</w:t>
        <w:br/>
        <w:t>23.</w:t>
        <w:tab/>
        <w:t>Provide shop drawings for approval prior to fabrication.</w:t>
        <w:br/>
        <w:t>24.</w:t>
        <w:tab/>
        <w:t xml:space="preserve">Must meet all applicable federal, state, and local laws, rules, regulations, and codes. </w:t>
        <w:br/>
      </w:r>
    </w:p>
    <w:p>
      <w:pPr>
        <w:pStyle w:val="Spec_Header"/>
        <w:tabs>
          <w:tab w:pos="1886" w:val="left"/>
          <w:tab w:pos="2434" w:val="left"/>
        </w:tabs>
        <w:jc w:val="left"/>
      </w:pPr>
      <w:r>
        <w:t>ITEM #87:</w:t>
        <w:tab/>
        <w:t>COMBI OVEN W/ STAND (EXISTING EQUIPMENT)</w:t>
        <w:br/>
        <w:t>Quantity:</w:t>
        <w:tab/>
        <w:t>One (1)</w:t>
        <w:br/>
        <w:t>Manufacturer:</w:t>
        <w:tab/>
        <w:t>---</w:t>
        <w:br/>
        <w:t>Model No.:</w:t>
        <w:tab/>
        <w:t>---</w:t>
        <w:br/>
        <w:t>Pertinent Data:</w:t>
        <w:tab/>
        <w:t>MOBILE, EXISTING TO REMAIN</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remain where shown on plan</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#88:</w:t>
        <w:tab/>
        <w:t>SPARE NUMBER</w:t>
      </w:r>
    </w:p>
    <w:p>
      <w:pPr>
        <w:pStyle w:val="Spec_Header"/>
        <w:tabs>
          <w:tab w:pos="1886" w:val="left"/>
          <w:tab w:pos="2434" w:val="left"/>
        </w:tabs>
        <w:jc w:val="left"/>
      </w:pPr>
      <w:r>
        <w:t>ITEM #89:</w:t>
        <w:tab/>
        <w:t>SPARE NUMBER</w:t>
      </w:r>
    </w:p>
    <w:p>
      <w:pPr>
        <w:pStyle w:val="Spec_Header"/>
        <w:tabs>
          <w:tab w:pos="1886" w:val="left"/>
          <w:tab w:pos="2434" w:val="left"/>
        </w:tabs>
        <w:jc w:val="left"/>
      </w:pPr>
      <w:r>
        <w:t>ITEM #90-100:</w:t>
        <w:tab/>
        <w:t>SPARE NUMBERS</w:t>
      </w:r>
    </w:p>
    <w:p>
      <w:pPr>
        <w:pStyle w:val="Spec_Header"/>
        <w:jc w:val="center"/>
      </w:pPr>
      <w:r>
        <w:rPr>
          <w:b/>
        </w:rPr>
        <w:t>COOKING AREA</w:t>
        <w:br/>
      </w:r>
    </w:p>
    <w:p>
      <w:pPr>
        <w:pStyle w:val="Spec_Header"/>
        <w:tabs>
          <w:tab w:pos="1886" w:val="left"/>
          <w:tab w:pos="2434" w:val="left"/>
        </w:tabs>
        <w:jc w:val="left"/>
      </w:pPr>
      <w:r>
        <w:rPr>
          <w:highlight w:val="yellow"/>
        </w:rPr>
        <w:t>ITEM #101:</w:t>
        <w:tab/>
        <w:t>DRY STORAGE SHELVING</w:t>
      </w:r>
      <w:r>
        <w:br/>
        <w:t>Quantity:</w:t>
        <w:tab/>
        <w:t>Two (2)</w:t>
        <w:br/>
        <w:t>Manufacturer:</w:t>
        <w:tab/>
        <w:t>METRO</w:t>
        <w:br/>
        <w:t>Model No.:</w:t>
        <w:tab/>
        <w:t>CHROME</w:t>
        <w:br/>
        <w:t>Pertinent Data:</w:t>
        <w:tab/>
        <w:t>FIXED, FIVE TIER</w:t>
        <w:br/>
        <w:t>Utilities Req'd:</w:t>
        <w:tab/>
        <w:t>---</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 xml:space="preserve">3. </w:t>
        <w:tab/>
        <w:t>Must meet all applicable federal, state, and local laws, rules, regulations, and codes.</w:t>
      </w:r>
    </w:p>
    <w:p>
      <w:pPr>
        <w:pStyle w:val="Spec_Header"/>
        <w:tabs>
          <w:tab w:pos="1886" w:val="left"/>
          <w:tab w:pos="2434" w:val="left"/>
        </w:tabs>
        <w:jc w:val="left"/>
      </w:pPr>
      <w:r>
        <w:t>ITEM #102:</w:t>
        <w:tab/>
        <w:t>CHEF'S COOLER</w:t>
        <w:br/>
        <w:t>Quantity:</w:t>
        <w:tab/>
        <w:t>One (1)</w:t>
        <w:br/>
        <w:t>Manufacturer:</w:t>
        <w:tab/>
        <w:t>THERMALRITE</w:t>
        <w:br/>
        <w:t>Model No.:</w:t>
        <w:tab/>
        <w:t>CUSTOM</w:t>
        <w:br/>
        <w:t>Pertinent Data:</w:t>
        <w:tab/>
        <w:t>---</w:t>
        <w:br/>
        <w:t>Utilities Req'd:</w:t>
        <w:tab/>
        <w:t>120V/1PH, 20.0A (FOR LIGHTS &amp; DOOR HEATER)</w:t>
      </w:r>
    </w:p>
    <w:p>
      <w:pPr>
        <w:pStyle w:val="Spec_Header"/>
        <w:tabs>
          <w:tab w:pos="1886" w:val="left"/>
          <w:tab w:pos="2434" w:val="left"/>
        </w:tabs>
        <w:jc w:val="left"/>
      </w:pPr>
      <w:r>
        <w:t>ITEM #103:</w:t>
        <w:tab/>
        <w:t>EVAPORATOR COIL</w:t>
        <w:br/>
        <w:t>Quantity:</w:t>
        <w:tab/>
        <w:t>One (1)</w:t>
        <w:br/>
        <w:t>Manufacturer:</w:t>
        <w:tab/>
        <w:t>RDT</w:t>
        <w:br/>
        <w:t>Model No.:</w:t>
        <w:tab/>
        <w:t>BEL0095</w:t>
        <w:br/>
        <w:t>Pertinent Data:</w:t>
        <w:tab/>
        <w:t>ON EMERGENCY POWER</w:t>
        <w:br/>
        <w:t>Utilities Req'd:</w:t>
        <w:tab/>
        <w:t>120V/1PH, 1.8A (ON EMERGENCY POWER / DATA CABLE REQUIRED); 3/4" IW</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r>
      <w:r>
        <w:rPr>
          <w:highlight w:val="yellow"/>
        </w:rPr>
        <w:t>2.</w:t>
        <w:tab/>
        <w:t xml:space="preserve">Evaporator shall be located where shown on drawings and interconnected to Item </w:t>
      </w:r>
      <w:r>
        <w:rPr>
          <w:color w:val="FF0000"/>
          <w:highlight w:val="yellow"/>
        </w:rPr>
        <w:t>#2228, Refrigeration Rack</w:t>
      </w:r>
      <w:r>
        <w:rPr>
          <w:highlight w:val="yellow"/>
        </w:rPr>
        <w:t>.</w:t>
      </w:r>
      <w:r>
        <w:br/>
      </w:r>
      <w:r>
        <w:rPr>
          <w:highlight w:val="yellow"/>
        </w:rPr>
        <w:t>3.</w:t>
        <w:tab/>
        <w:t>KEC to coordinate installation with General Contractor, and Electrical Contractor. Indirect waste is to be terminated with a “P” trap.</w:t>
        <w:br/>
        <w:t>4.</w:t>
        <w:tab/>
        <w:t>Unit shall be connected to building Emergency Power.</w:t>
        <w:br/>
        <w:t>5.</w:t>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net-work system provided by Owner. The final location of the data collection will be coordinated by General Contractor and Owner.</w:t>
        <w:br/>
        <w:t>6.</w:t>
        <w:tab/>
        <w:t>Provide Fins that are protected from Salt Air.</w:t>
        <w:br/>
        <w:t>7.</w:t>
        <w:tab/>
        <w:t>Provide shop drawings for approval prior to installations.</w:t>
        <w:br/>
        <w:t>8.</w:t>
        <w:tab/>
        <w:t>Must meet all applicable federal, state, and local laws, rules, regulations, and codes.</w:t>
        <w:br/>
      </w:r>
    </w:p>
    <w:p>
      <w:pPr>
        <w:pStyle w:val="Spec_Header"/>
        <w:tabs>
          <w:tab w:pos="1886" w:val="left"/>
          <w:tab w:pos="2434" w:val="left"/>
        </w:tabs>
        <w:jc w:val="left"/>
      </w:pPr>
      <w:r>
        <w:rPr>
          <w:highlight w:val="yellow"/>
        </w:rPr>
        <w:t>ITEM #104:</w:t>
        <w:tab/>
        <w:t>COOLER STORAGE SHELVING</w:t>
      </w:r>
      <w:r>
        <w:br/>
        <w:t>Quantity:</w:t>
        <w:tab/>
        <w:t>Six (6)</w:t>
        <w:br/>
        <w:t>Manufacturer:</w:t>
        <w:tab/>
        <w:t>METRO</w:t>
        <w:br/>
        <w:t>Model No.:</w:t>
        <w:tab/>
        <w:t>CHROME</w:t>
        <w:br/>
        <w:t>Pertinent Data:</w:t>
        <w:tab/>
        <w:t>MOBILE, FIVE TIER</w:t>
        <w:br/>
        <w:t>Utilities Req'd:</w:t>
        <w:tab/>
        <w:t>---</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3.</w:t>
        <w:tab/>
        <w:t>Provide unit with four (4) heavy-duty, polyurethane, non-marking casters, two (2) with brakes.</w:t>
        <w:br/>
        <w:t>4.</w:t>
        <w:tab/>
        <w:t xml:space="preserve">Must meet all applicable federal, state, and local laws, rules, regulations, and codes. </w:t>
        <w:br/>
      </w:r>
    </w:p>
    <w:p>
      <w:pPr>
        <w:pStyle w:val="Spec_Header"/>
        <w:tabs>
          <w:tab w:pos="1886" w:val="left"/>
          <w:tab w:pos="2434" w:val="left"/>
        </w:tabs>
        <w:jc w:val="left"/>
      </w:pPr>
      <w:r>
        <w:t>ITEM #105:</w:t>
        <w:tab/>
        <w:t>FLOOR TROUGH &amp; GRATE</w:t>
        <w:br/>
        <w:t>Quantity:</w:t>
        <w:tab/>
        <w:t>One (1)</w:t>
        <w:br/>
        <w:t>Manufacturer:</w:t>
        <w:tab/>
        <w:t>Custom Fabrication</w:t>
        <w:br/>
        <w:t>Model No.:</w:t>
        <w:tab/>
        <w:t>---</w:t>
        <w:br/>
        <w:t>Pertinent Data:</w:t>
        <w:tab/>
        <w:t>---</w:t>
        <w:br/>
        <w:t>Utilities Req'd:</w:t>
        <w:tab/>
        <w:t>2" drain recessed 4"</w:t>
      </w:r>
    </w:p>
    <w:p>
      <w:pPr>
        <w:pStyle w:val="Spec_Header"/>
        <w:tabs>
          <w:tab w:pos="1886" w:val="left"/>
          <w:tab w:pos="2434" w:val="left"/>
        </w:tabs>
        <w:jc w:val="left"/>
      </w:pPr>
      <w:r>
        <w:rPr>
          <w:highlight w:val="yellow"/>
        </w:rPr>
        <w:t>ITEM #106:</w:t>
        <w:tab/>
        <w:t>DISPLAY COOLER SHELVING</w:t>
      </w:r>
      <w:r>
        <w:br/>
        <w:t>Quantity:</w:t>
        <w:tab/>
        <w:t>One (1)</w:t>
        <w:br/>
        <w:t>Manufacturer:</w:t>
        <w:tab/>
        <w:t>ANTHONY</w:t>
        <w:br/>
        <w:t>Model No.:</w:t>
        <w:tab/>
        <w:t>GFS 91611</w:t>
        <w:br/>
        <w:t>Pertinent Data:</w:t>
        <w:tab/>
        <w:t>---</w:t>
        <w:br/>
        <w:t>Utilities Req'd:</w:t>
        <w:tab/>
        <w:t>---</w:t>
      </w:r>
    </w:p>
    <w:p>
      <w:pPr>
        <w:pStyle w:val="Spec_Header"/>
      </w:pPr>
      <w:r>
        <w:rPr>
          <w:highlight w:val="yellow"/>
        </w:rPr>
        <w:br/>
        <w:t>See plans for location and placement of item with reference to adjoining equipment.</w:t>
        <w:br/>
        <w:t>Furnish and set in place per manufacturer’s standard specifications and the following:</w:t>
        <w:br/>
        <w:t>1.</w:t>
        <w:tab/>
        <w:t>Set in place in location as shown on drawings.</w:t>
        <w:br/>
        <w:t>2.</w:t>
        <w:tab/>
        <w:t>Size and configuration as shown on drawings.</w:t>
        <w:br/>
        <w:t>3.</w:t>
        <w:tab/>
        <w:t>Provide fully adjustable shelves, lane dividers and front product stops.</w:t>
        <w:br/>
      </w:r>
      <w:r>
        <w:rPr>
          <w:highlight w:val="yellow"/>
        </w:rPr>
        <w:t>4.</w:t>
        <w:tab/>
        <w:t xml:space="preserve">Unit uses 86” posts with shelf depths of </w:t>
      </w:r>
      <w:r>
        <w:rPr>
          <w:color w:val="FF0000"/>
          <w:highlight w:val="yellow"/>
        </w:rPr>
        <w:t>42” 48” 60” 72”</w:t>
      </w:r>
      <w:r>
        <w:rPr>
          <w:highlight w:val="yellow"/>
        </w:rPr>
        <w:t>.</w:t>
      </w:r>
      <w:r>
        <w:br/>
      </w:r>
      <w:r>
        <w:rPr>
          <w:highlight w:val="yellow"/>
        </w:rPr>
        <w:t>5.</w:t>
        <w:tab/>
        <w:t xml:space="preserve">Provide unit with </w:t>
      </w:r>
      <w:r>
        <w:rPr>
          <w:color w:val="FF0000"/>
          <w:highlight w:val="yellow"/>
        </w:rPr>
        <w:t xml:space="preserve">Glide Sheet, </w:t>
      </w:r>
      <w:r>
        <w:rPr>
          <w:color w:val="FF0000"/>
          <w:highlight w:val="yellow"/>
        </w:rPr>
        <w:t>Heavy-duty</w:t>
      </w:r>
      <w:r>
        <w:rPr>
          <w:color w:val="FF0000"/>
          <w:highlight w:val="yellow"/>
        </w:rPr>
        <w:t xml:space="preserve"> Rollers</w:t>
      </w:r>
      <w:r>
        <w:rPr>
          <w:highlight w:val="yellow"/>
        </w:rPr>
        <w:t>.</w:t>
      </w:r>
      <w:r>
        <w:br/>
      </w:r>
      <w:r>
        <w:rPr>
          <w:highlight w:val="yellow"/>
        </w:rPr>
        <w:t>6.</w:t>
        <w:tab/>
        <w:t>Equip unit with a Drip Pan and floor guard.</w:t>
        <w:br/>
        <w:t>7.</w:t>
        <w:tab/>
        <w:t>Provide unit on casters.</w:t>
        <w:br/>
        <w:t>8.</w:t>
        <w:tab/>
        <w:t>Must meet all applicable federal, state, and local laws, rules, regulations, and codes.</w:t>
        <w:br/>
      </w:r>
    </w:p>
    <w:p>
      <w:pPr>
        <w:pStyle w:val="Spec_Header"/>
        <w:tabs>
          <w:tab w:pos="1886" w:val="left"/>
          <w:tab w:pos="2434" w:val="left"/>
        </w:tabs>
        <w:jc w:val="left"/>
      </w:pPr>
      <w:r>
        <w:t>ITEM #107:</w:t>
        <w:tab/>
        <w:t>DISPLAY COOLER DOOR</w:t>
        <w:br/>
        <w:t>Quantity:</w:t>
        <w:tab/>
        <w:t>One (1)</w:t>
        <w:br/>
        <w:t>Manufacturer:</w:t>
        <w:tab/>
        <w:t>ANTHONY</w:t>
        <w:br/>
        <w:t>Model No.:</w:t>
        <w:tab/>
        <w:t>INFINITY-60</w:t>
        <w:br/>
        <w:t>Pertinent Data:</w:t>
        <w:tab/>
        <w:t>---</w:t>
        <w:br/>
        <w:t>Utilities Req'd:</w:t>
        <w:tab/>
        <w:t>---</w:t>
      </w:r>
    </w:p>
    <w:p>
      <w:pPr>
        <w:pStyle w:val="Spec_Header"/>
        <w:tabs>
          <w:tab w:pos="1886" w:val="left"/>
          <w:tab w:pos="2434" w:val="left"/>
        </w:tabs>
        <w:jc w:val="left"/>
      </w:pPr>
      <w:r>
        <w:t>ITEM #108:</w:t>
        <w:tab/>
        <w:t>CHEF'S COUNTER WITH SINK</w:t>
        <w:br/>
        <w:t>Quantity:</w:t>
        <w:tab/>
        <w:t>One (1)</w:t>
        <w:br/>
        <w:t>Manufacturer:</w:t>
        <w:tab/>
        <w:t>Custom Fabrication</w:t>
        <w:br/>
        <w:t>Model No.:</w:t>
        <w:tab/>
        <w:t>---</w:t>
        <w:br/>
        <w:t>Pertinent Data:</w:t>
        <w:tab/>
        <w:t>---</w:t>
        <w:br/>
        <w:t>Utilities Req'd:</w:t>
        <w:tab/>
        <w:t>(2) 120V/1PH, 20.0A (CONVENIENCE OUTLETS); 1/2" CW, 1/2" HW, 1-1/2" IW</w:t>
      </w:r>
    </w:p>
    <w:p>
      <w:pPr>
        <w:pStyle w:val="Spec_Header"/>
      </w:pPr>
      <w:r>
        <w:rPr>
          <w:highlight w:val="yellow"/>
        </w:rPr>
        <w:br/>
        <w:t xml:space="preserve">See plans for location and placement of item with reference to adjoining equipment. </w:t>
        <w:br/>
        <w:t>Fabricate and set in place per plans, details, and the following:</w:t>
        <w:br/>
      </w:r>
      <w:r>
        <w:rPr>
          <w:highlight w:val="yellow"/>
        </w:rPr>
        <w:t>1.</w:t>
        <w:tab/>
        <w:t>Standard fabrication Drawing #</w:t>
      </w:r>
      <w:r>
        <w:rPr>
          <w:color w:val="FF0000"/>
          <w:highlight w:val="yellow"/>
        </w:rPr>
        <w:t xml:space="preserve">FSX.X </w:t>
      </w:r>
      <w:r>
        <w:rPr>
          <w:highlight w:val="yellow"/>
        </w:rPr>
        <w:t>Detail #1A, #2B, #4B, #5A, #15, and #25.</w:t>
      </w:r>
      <w:r>
        <w:br/>
      </w:r>
      <w:r>
        <w:rPr>
          <w:highlight w:val="yellow"/>
        </w:rPr>
        <w:t>2.</w:t>
        <w:tab/>
        <w:t>Set in place in location as shown on drawings.</w:t>
        <w:br/>
        <w:t>3.</w:t>
        <w:tab/>
        <w:t>Size and configuration as shown on drawings.</w:t>
        <w:br/>
      </w:r>
      <w:r>
        <w:rPr>
          <w:highlight w:val="yellow"/>
        </w:rPr>
        <w:t>4.</w:t>
        <w:tab/>
        <w:t xml:space="preserve">Coordinate installation of Item </w:t>
      </w:r>
      <w:r>
        <w:rPr>
          <w:color w:val="FF0000"/>
          <w:highlight w:val="yellow"/>
        </w:rPr>
        <w:t>#1421, Load Cent</w:t>
      </w:r>
      <w:r>
        <w:rPr>
          <w:highlight w:val="yellow"/>
        </w:rPr>
        <w:t>er.</w:t>
      </w:r>
      <w:r>
        <w:br/>
      </w:r>
      <w:r>
        <w:rPr>
          <w:highlight w:val="yellow"/>
        </w:rPr>
        <w:t>5.</w:t>
        <w:tab/>
        <w:t xml:space="preserve">Provide water resistant cabinet door for access to Item </w:t>
      </w:r>
      <w:r>
        <w:rPr>
          <w:color w:val="FF0000"/>
          <w:highlight w:val="yellow"/>
        </w:rPr>
        <w:t>#1421, Load Center</w:t>
      </w:r>
      <w:r>
        <w:rPr>
          <w:highlight w:val="yellow"/>
        </w:rPr>
        <w:t>.</w:t>
      </w:r>
      <w:r>
        <w:br/>
      </w:r>
      <w:r>
        <w:rPr>
          <w:highlight w:val="yellow"/>
        </w:rPr>
        <w:t>6.</w:t>
        <w:tab/>
        <w:t>Provide flanged feet, anchored to floor, on all legs.</w:t>
        <w:br/>
        <w:t>7.</w:t>
        <w:tab/>
        <w:t>Provide one (1) 14 gauge stainless steel rotary waste lever angle brackets.</w:t>
        <w:br/>
        <w:t>8.</w:t>
        <w:tab/>
        <w:t>From provide one (1) 18” x 21” x 12” deep sink with rotary waste and connected rear overflow.</w:t>
        <w:br/>
        <w:t>9.</w:t>
        <w:tab/>
        <w:t>Provide one (1) Type 3C faucet.</w:t>
        <w:br/>
        <w:t>10.</w:t>
        <w:tab/>
        <w:t>Provide hinged cabinet doors with integrally formed full length door pull.</w:t>
        <w:br/>
      </w:r>
      <w:r>
        <w:rPr>
          <w:highlight w:val="yellow"/>
        </w:rPr>
        <w:t>11.</w:t>
        <w:tab/>
        <w:t xml:space="preserve">Provide cutouts in counter for Item </w:t>
      </w:r>
      <w:r>
        <w:rPr>
          <w:color w:val="FF0000"/>
          <w:highlight w:val="yellow"/>
        </w:rPr>
        <w:t>#1412, Under Counter PassThru Refrigerator with Doors and NSF #7 Rail, Item #1413, Trash Chute, Item #1417, Hot Food Well, and Item #1418, Under Counter Refrigerator with Drawers and NSF #7 Rail</w:t>
      </w:r>
      <w:r>
        <w:rPr>
          <w:highlight w:val="yellow"/>
        </w:rPr>
        <w:t>.</w:t>
      </w:r>
      <w:r>
        <w:br/>
      </w:r>
      <w:r>
        <w:rPr>
          <w:highlight w:val="yellow"/>
        </w:rPr>
        <w:t>12.</w:t>
        <w:tab/>
        <w:t xml:space="preserve">Provide a stainless steel apron for the controls of </w:t>
      </w:r>
      <w:r>
        <w:rPr>
          <w:color w:val="FF0000"/>
          <w:highlight w:val="yellow"/>
        </w:rPr>
        <w:t>Item #1417, Hot Food Well.</w:t>
      </w:r>
      <w:r>
        <w:rPr>
          <w:highlight w:val="yellow"/>
        </w:rPr>
      </w:r>
      <w:r>
        <w:br/>
      </w:r>
      <w:r>
        <w:rPr>
          <w:highlight w:val="yellow"/>
        </w:rPr>
        <w:t>13.</w:t>
        <w:tab/>
        <w:t xml:space="preserve">Coordinate installation of Item </w:t>
      </w:r>
      <w:r>
        <w:rPr>
          <w:color w:val="FF0000"/>
          <w:highlight w:val="yellow"/>
        </w:rPr>
        <w:t>#1416, Double Overshelf. Insure that the supports of the Overshelf are attached to the frame of the Chef</w:t>
      </w:r>
      <w:r>
        <w:rPr>
          <w:color w:val="FF0000"/>
          <w:highlight w:val="yellow"/>
        </w:rPr>
      </w:r>
      <w:r>
        <w:rPr>
          <w:color w:val="FF0000"/>
          <w:highlight w:val="yellow"/>
        </w:rPr>
        <w:t>s Counter for additional stability</w:t>
      </w:r>
      <w:r>
        <w:rPr>
          <w:highlight w:val="yellow"/>
        </w:rPr>
        <w:t>.</w:t>
      </w:r>
      <w:r>
        <w:br/>
      </w:r>
      <w:r>
        <w:rPr>
          <w:highlight w:val="yellow"/>
        </w:rPr>
        <w:t>14.</w:t>
        <w:tab/>
        <w:t>Provide open shelving on the pickup side of counter.</w:t>
        <w:br/>
      </w:r>
      <w:r>
        <w:rPr>
          <w:highlight w:val="yellow"/>
        </w:rPr>
        <w:t>15.</w:t>
        <w:tab/>
        <w:t xml:space="preserve">Provide space under counter under </w:t>
      </w:r>
      <w:r>
        <w:rPr>
          <w:color w:val="FF0000"/>
          <w:highlight w:val="yellow"/>
        </w:rPr>
        <w:t>Item #1413, Trash Chute for Item #1414, Trash Receptacle</w:t>
      </w:r>
      <w:r>
        <w:rPr>
          <w:highlight w:val="yellow"/>
        </w:rPr>
        <w:t>.</w:t>
      </w:r>
      <w:r>
        <w:br/>
      </w:r>
      <w:r>
        <w:rPr>
          <w:highlight w:val="yellow"/>
        </w:rPr>
        <w:t>16.</w:t>
        <w:tab/>
        <w:t xml:space="preserve">Provide digital thermometer for </w:t>
      </w:r>
      <w:r>
        <w:rPr>
          <w:color w:val="FF0000"/>
          <w:highlight w:val="yellow"/>
        </w:rPr>
        <w:t>Item #1412, Under Counter PassThru Refrigerator with Doors and NSF #7 Rail, and Item #1418, Under Counter Refrig erator with Drawers and NSF #7 Rail</w:t>
      </w:r>
      <w:r>
        <w:rPr>
          <w:highlight w:val="yellow"/>
        </w:rPr>
        <w:t>.</w:t>
      </w:r>
      <w:r>
        <w:br/>
      </w:r>
      <w:r>
        <w:rPr>
          <w:highlight w:val="yellow"/>
        </w:rPr>
        <w:t>17.</w:t>
        <w:tab/>
        <w:t xml:space="preserve">Coordinate installation of </w:t>
      </w:r>
      <w:r>
        <w:rPr>
          <w:color w:val="FF0000"/>
          <w:highlight w:val="yellow"/>
        </w:rPr>
        <w:t>Item #1422, Plate Storage</w:t>
      </w:r>
      <w:r>
        <w:rPr>
          <w:highlight w:val="yellow"/>
        </w:rPr>
        <w:t>.</w:t>
      </w:r>
      <w:r>
        <w:br/>
      </w:r>
      <w:r>
        <w:rPr>
          <w:highlight w:val="yellow"/>
        </w:rPr>
        <w:t>18.</w:t>
        <w:tab/>
        <w:t>Field verify cut out dimension for finished column prior to fabricatcion.</w:t>
        <w:br/>
        <w:t>19.</w:t>
        <w:tab/>
        <w:t>KEC is fully responsible for all field measurements and shall use plywood to make templates. KEC shall provide a final set of shop drawings with final field measurements on it to SDI Project Manager for file maintenance. KEC shall be fully responsible for any miss measurements and shall be fully responsible for any and all corrections.</w:t>
        <w:br/>
        <w:t>20.</w:t>
        <w:tab/>
        <w:t>Fabricate and install per NSF Standard 2, complete drawings, schedules, elevations, and details.</w:t>
        <w:br/>
        <w:t>21.</w:t>
        <w:tab/>
        <w:t>Provide shop drawings for approval prior to fabrication.</w:t>
        <w:br/>
        <w:t>22.</w:t>
        <w:tab/>
        <w:t>Must meet all applicable federal, state, and local laws, rules, regulations, and codes.</w:t>
        <w:br/>
        <w:br/>
        <w:br/>
      </w:r>
    </w:p>
    <w:p>
      <w:pPr>
        <w:pStyle w:val="Spec_Header"/>
        <w:tabs>
          <w:tab w:pos="1886" w:val="left"/>
          <w:tab w:pos="2434" w:val="left"/>
        </w:tabs>
        <w:jc w:val="left"/>
      </w:pPr>
      <w:r>
        <w:t>ITEM #109:</w:t>
        <w:tab/>
        <w:t>DOUBLE OVERSHELF</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#110:</w:t>
        <w:tab/>
        <w:t>FOOD WARMER</w:t>
        <w:br/>
        <w:t>Quantity:</w:t>
        <w:tab/>
        <w:t>One (1)</w:t>
        <w:br/>
        <w:t>Manufacturer:</w:t>
        <w:tab/>
        <w:t>HATCO</w:t>
        <w:br/>
        <w:t>Model No.:</w:t>
        <w:tab/>
        <w:t>GRAH-54</w:t>
        <w:br/>
        <w:t>Pertinent Data:</w:t>
        <w:tab/>
        <w:t>---</w:t>
        <w:br/>
        <w:t>Utilities Req'd:</w:t>
        <w:tab/>
        <w:t>120V/1PH, 10.4A</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infinite controls and remote-control enclosure. Food warmer controls shall be installed on counter apron.</w:t>
        <w:br/>
        <w:t>3.</w:t>
        <w:tab/>
        <w:t>Provide indicator light.</w:t>
        <w:br/>
      </w:r>
      <w:r>
        <w:rPr>
          <w:highlight w:val="yellow"/>
        </w:rPr>
        <w:t>4.</w:t>
        <w:tab/>
        <w:t xml:space="preserve">Coordinate installation onto Item </w:t>
      </w:r>
      <w:r>
        <w:rPr>
          <w:color w:val="FF0000"/>
          <w:highlight w:val="yellow"/>
        </w:rPr>
        <w:t>#327, Plating Table Overshelf.</w:t>
      </w:r>
      <w:r>
        <w:rPr>
          <w:highlight w:val="yellow"/>
        </w:rPr>
      </w:r>
      <w:r>
        <w:br/>
      </w:r>
      <w:r>
        <w:rPr>
          <w:highlight w:val="yellow"/>
        </w:rPr>
        <w:t>5.</w:t>
        <w:tab/>
        <w:t>Must meet all applicable federal, state, and local laws, rules, regulations, and codes.</w:t>
        <w:br/>
        <w:br/>
        <w:br/>
        <w:br/>
      </w:r>
    </w:p>
    <w:p>
      <w:pPr>
        <w:pStyle w:val="Spec_Header"/>
        <w:tabs>
          <w:tab w:pos="1886" w:val="left"/>
          <w:tab w:pos="2434" w:val="left"/>
        </w:tabs>
        <w:jc w:val="left"/>
      </w:pPr>
      <w:r>
        <w:t>ITEM #111:</w:t>
        <w:tab/>
        <w:t>DROP-IN HAND SINK</w:t>
        <w:br/>
        <w:t>Quantity:</w:t>
        <w:tab/>
        <w:t>One (1)</w:t>
        <w:br/>
        <w:t>Manufacturer:</w:t>
        <w:tab/>
        <w:t>ADVANCE TABCO</w:t>
        <w:br/>
        <w:t>Model No.:</w:t>
        <w:tab/>
        <w:t>7-PS-42</w:t>
        <w:br/>
        <w:t>Pertinent Data:</w:t>
        <w:tab/>
        <w:t>WITH SOAP &amp; TOWEL DISPENSER</w:t>
        <w:br/>
        <w:t>Utilities Req'd:</w:t>
        <w:tab/>
        <w:t>1/2" CW, 1/2" HW, 1-1/2" DW</w:t>
      </w:r>
    </w:p>
    <w:p>
      <w:pPr>
        <w:pStyle w:val="Spec_Header"/>
      </w:pPr>
      <w:r>
        <w:t>Utilities Req’d:</w:t>
        <w:tab/>
        <w:t>1/2” CW, 1/2” HW, 1-1/2” DW</w:t>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gooseneck faucet.</w:t>
        <w:br/>
        <w:t>3.</w:t>
        <w:tab/>
        <w:t>Provide with c fold towel dispenser.</w:t>
        <w:br/>
        <w:t>4.</w:t>
        <w:tab/>
        <w:t>Provide unit with p trap and tail piece.</w:t>
        <w:br/>
        <w:t>5.</w:t>
        <w:tab/>
        <w:t>Provide unit with wrist blade.</w:t>
        <w:br/>
      </w:r>
      <w:r>
        <w:t>6.</w:t>
        <w:tab/>
        <w:t xml:space="preserve">Coordinate installation into </w:t>
      </w:r>
      <w:r>
        <w:rPr>
          <w:color w:val="FF0000"/>
        </w:rPr>
        <w:t>Item #1501, Back Counter as shown on drawing</w:t>
      </w:r>
      <w:r>
        <w:rPr>
          <w:color w:val="FF0000"/>
        </w:rPr>
        <w:t>s</w:t>
      </w:r>
      <w:r>
        <w:t>.</w:t>
      </w:r>
      <w:r>
        <w:br/>
      </w:r>
      <w:r>
        <w:t>7.</w:t>
        <w:tab/>
        <w:t>Must meet all applicable federal, state, and local laws, rules, regulations, and codes.</w:t>
        <w:br/>
      </w:r>
    </w:p>
    <w:p>
      <w:pPr>
        <w:pStyle w:val="Spec_Header"/>
        <w:tabs>
          <w:tab w:pos="1886" w:val="left"/>
          <w:tab w:pos="2434" w:val="left"/>
        </w:tabs>
        <w:jc w:val="left"/>
      </w:pPr>
      <w:r>
        <w:t>ITEM #112:</w:t>
        <w:tab/>
        <w:t>TRASH CHUTE</w:t>
        <w:br/>
        <w:t>Quantity:</w:t>
        <w:tab/>
        <w:t>One (1)</w:t>
        <w:br/>
        <w:t>Manufacturer:</w:t>
        <w:tab/>
        <w:t>Custom Fabrication</w:t>
        <w:br/>
        <w:t>Model No.:</w:t>
        <w:tab/>
        <w:t>---</w:t>
        <w:br/>
        <w:t>Pertinent Data:</w:t>
        <w:tab/>
        <w:t>PART OF ITEM #108</w:t>
        <w:br/>
        <w:t>Utilities Req'd:</w:t>
        <w:tab/>
        <w:t>---</w:t>
      </w:r>
    </w:p>
    <w:p>
      <w:pPr>
        <w:pStyle w:val="Spec_Header"/>
      </w:pPr>
      <w:r>
        <w:rPr>
          <w:highlight w:val="yellow"/>
        </w:rPr>
        <w:br/>
        <w:t>See plans for location and placement of item with reference to adjoining equipment.</w:t>
        <w:br/>
        <w:t>Fabricate and set in place per plans, details, and the following:</w:t>
        <w:br/>
      </w:r>
      <w:r>
        <w:rPr>
          <w:highlight w:val="yellow"/>
        </w:rPr>
        <w:t>1.</w:t>
        <w:tab/>
        <w:t xml:space="preserve">Standard fabrication </w:t>
      </w:r>
      <w:r>
        <w:rPr>
          <w:color w:val="FF0000"/>
          <w:highlight w:val="yellow"/>
        </w:rPr>
        <w:t>Drawing #FS?.?, Detail #??</w:t>
      </w:r>
      <w:r>
        <w:rPr>
          <w:highlight w:val="yellow"/>
        </w:rPr>
        <w:t>.</w:t>
      </w:r>
      <w:r>
        <w:br/>
      </w:r>
      <w:r>
        <w:rPr>
          <w:highlight w:val="yellow"/>
        </w:rPr>
        <w:t>2.</w:t>
        <w:tab/>
        <w:t>Configuration as shown on drawings.</w:t>
        <w:br/>
        <w:t>3.</w:t>
        <w:tab/>
        <w:t>Provide 9" square stainless steel chute.</w:t>
        <w:br/>
        <w:t>4.</w:t>
        <w:tab/>
        <w:t>Provide shop drawings for approval prior to fabrication.</w:t>
        <w:br/>
        <w:t>5.</w:t>
        <w:tab/>
        <w:t>Must meet all applicable federal, state, and local laws, rules, regulations, and codes.</w:t>
        <w:br/>
      </w:r>
    </w:p>
    <w:p>
      <w:pPr>
        <w:pStyle w:val="Spec_Header"/>
        <w:tabs>
          <w:tab w:pos="1886" w:val="left"/>
          <w:tab w:pos="2434" w:val="left"/>
        </w:tabs>
        <w:jc w:val="left"/>
      </w:pPr>
      <w:r>
        <w:t>ITEM #113:</w:t>
        <w:tab/>
        <w:t>TRASH RECEPTACLE</w:t>
        <w:br/>
        <w:t>Quantity:</w:t>
        <w:tab/>
        <w:t>One (1)</w:t>
        <w:br/>
        <w:t>Manufacturer:</w:t>
        <w:tab/>
        <w:t>RUBBERMAID</w:t>
        <w:br/>
        <w:t>Model No.:</w:t>
        <w:tab/>
        <w:t>FG354060GRAY</w:t>
        <w:br/>
        <w:t>Pertinent Data:</w:t>
        <w:tab/>
        <w:t>SLIM JIM</w:t>
        <w:br/>
        <w:t>Utilities Req'd:</w:t>
        <w:tab/>
        <w:t>---</w:t>
      </w:r>
    </w:p>
    <w:p>
      <w:pPr>
        <w:pStyle w:val="Spec_Header"/>
      </w:pPr>
      <w:r>
        <w:t>Utilities Req’d:</w:t>
        <w:tab/>
        <w:t>---</w:t>
        <w:b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#114:</w:t>
        <w:tab/>
        <w:t>UNDERCOUNTER FREEZER</w:t>
        <w:br/>
        <w:t>Quantity:</w:t>
        <w:tab/>
        <w:t>One (1)</w:t>
        <w:br/>
        <w:t>Manufacturer:</w:t>
        <w:tab/>
        <w:t>CONTINENTAL</w:t>
        <w:br/>
        <w:t>Model No.:</w:t>
        <w:tab/>
        <w:t>SWF27N-U-D</w:t>
        <w:br/>
        <w:t>Pertinent Data:</w:t>
        <w:tab/>
        <w:t>MOBILE</w:t>
        <w:br/>
        <w:t>Utilities Req'd:</w:t>
        <w:tab/>
        <w:t>120V/1PH, 4.0A</w:t>
      </w:r>
    </w:p>
    <w:p>
      <w:pPr>
        <w:pStyle w:val="Spec_Header"/>
        <w:tabs>
          <w:tab w:pos="1886" w:val="left"/>
          <w:tab w:pos="2434" w:val="left"/>
        </w:tabs>
        <w:jc w:val="left"/>
      </w:pPr>
      <w:r>
        <w:t>ITEM #115:</w:t>
        <w:tab/>
        <w:t>FOOD WARMER</w:t>
        <w:br/>
        <w:t>Quantity:</w:t>
        <w:tab/>
        <w:t>One (1)</w:t>
        <w:br/>
        <w:t>Manufacturer:</w:t>
        <w:tab/>
        <w:t>HATCO</w:t>
        <w:br/>
        <w:t>Model No.:</w:t>
        <w:tab/>
        <w:t>GRAH-60</w:t>
        <w:br/>
        <w:t>Pertinent Data:</w:t>
        <w:tab/>
        <w:t>---</w:t>
        <w:br/>
        <w:t>Utilities Req'd:</w:t>
        <w:tab/>
        <w:t>120V/1PH, 11.7A</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infinite controls and remote-control enclosure. Food warmer controls shall be installed on counter apron.</w:t>
        <w:br/>
        <w:t>3.</w:t>
        <w:tab/>
        <w:t>Provide indicator light.</w:t>
        <w:br/>
      </w:r>
      <w:r>
        <w:rPr>
          <w:highlight w:val="yellow"/>
        </w:rPr>
        <w:t>4.</w:t>
        <w:tab/>
        <w:t xml:space="preserve">Coordinate installation onto Item </w:t>
      </w:r>
      <w:r>
        <w:rPr>
          <w:color w:val="FF0000"/>
          <w:highlight w:val="yellow"/>
        </w:rPr>
        <w:t>#327, Plating Table Overshelf.</w:t>
      </w:r>
      <w:r>
        <w:rPr>
          <w:highlight w:val="yellow"/>
        </w:rPr>
      </w:r>
      <w:r>
        <w:br/>
      </w:r>
      <w:r>
        <w:rPr>
          <w:highlight w:val="yellow"/>
        </w:rPr>
        <w:t>5.</w:t>
        <w:tab/>
        <w:t>Must meet all applicable federal, state, and local laws, rules, regulations, and codes.</w:t>
        <w:br/>
        <w:br/>
        <w:br/>
        <w:br/>
      </w:r>
    </w:p>
    <w:p>
      <w:pPr>
        <w:pStyle w:val="Spec_Header"/>
        <w:tabs>
          <w:tab w:pos="1886" w:val="left"/>
          <w:tab w:pos="2434" w:val="left"/>
        </w:tabs>
        <w:jc w:val="left"/>
      </w:pPr>
      <w:r>
        <w:t>ITEM #116:</w:t>
        <w:tab/>
        <w:t>POS PRINTER (NOT IN CONTRACT)</w:t>
        <w:br/>
        <w:t>Quantity:</w:t>
        <w:tab/>
        <w:t>One (1)</w:t>
        <w:br/>
        <w:t>Pertinent Data:</w:t>
        <w:tab/>
        <w:t>BY OS&amp;E</w:t>
      </w:r>
    </w:p>
    <w:p>
      <w:pPr>
        <w:pStyle w:val="Spec_Header"/>
        <w:tabs>
          <w:tab w:pos="1886" w:val="left"/>
          <w:tab w:pos="2434" w:val="left"/>
        </w:tabs>
        <w:jc w:val="left"/>
      </w:pPr>
      <w:r>
        <w:t>ITEM #117:</w:t>
        <w:tab/>
        <w:t>UNDERCOUNTER REFRIGERATOR</w:t>
        <w:br/>
        <w:t>Quantity:</w:t>
        <w:tab/>
        <w:t>One (1)</w:t>
        <w:br/>
        <w:t>Manufacturer:</w:t>
        <w:tab/>
        <w:t>CONTINENTAL</w:t>
        <w:br/>
        <w:t>Model No.:</w:t>
        <w:tab/>
        <w:t>SW36N-U</w:t>
        <w:br/>
        <w:t>Pertinent Data:</w:t>
        <w:tab/>
        <w:t>MOBILE</w:t>
        <w:br/>
        <w:t>Utilities Req'd:</w:t>
        <w:tab/>
        <w:t>120V/1PH, 6.3A</w:t>
      </w:r>
    </w:p>
    <w:p>
      <w:pPr>
        <w:pStyle w:val="Spec_Header"/>
        <w:tabs>
          <w:tab w:pos="1886" w:val="left"/>
          <w:tab w:pos="2434" w:val="left"/>
        </w:tabs>
        <w:jc w:val="left"/>
      </w:pPr>
      <w:r>
        <w:t>ITEM #118:</w:t>
        <w:tab/>
        <w:t>RECESSED CUTTING BOARD</w:t>
        <w:br/>
        <w:t>Quantity:</w:t>
        <w:tab/>
        <w:t>Two (2)</w:t>
        <w:br/>
        <w:t>Manufacturer:</w:t>
        <w:tab/>
        <w:t>Custom Fabrication</w:t>
        <w:br/>
        <w:t>Model No.:</w:t>
        <w:tab/>
        <w:t>---</w:t>
        <w:br/>
        <w:t>Pertinent Data:</w:t>
        <w:tab/>
        <w:t>PART OF ITEM #108</w:t>
        <w:br/>
        <w:t>Utilities Req'd:</w:t>
        <w:tab/>
        <w:t>---</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r>
      <w:r>
        <w:rPr>
          <w:highlight w:val="yellow"/>
        </w:rPr>
        <w:t>2.</w:t>
        <w:tab/>
        <w:t xml:space="preserve">Coordinate installation onto Item </w:t>
      </w:r>
      <w:r>
        <w:rPr>
          <w:color w:val="FF0000"/>
          <w:highlight w:val="yellow"/>
        </w:rPr>
        <w:t>#156, Garde Manger Counter With Sinks</w:t>
      </w:r>
      <w:r>
        <w:rPr>
          <w:highlight w:val="yellow"/>
        </w:rPr>
        <w:t>.</w:t>
      </w:r>
      <w:r>
        <w:br/>
      </w:r>
      <w:r>
        <w:rPr>
          <w:highlight w:val="yellow"/>
        </w:rPr>
        <w:t>3.</w:t>
        <w:tab/>
        <w:t>Provide ½” thick removable Polyurethane cutting board.</w:t>
        <w:br/>
        <w:t>4.</w:t>
        <w:tab/>
        <w:t>Recessed Cutting Board shall be removable/reversible and recessed into table and held in place by stainless steel pins and tabs.</w:t>
        <w:br/>
        <w:t>5.</w:t>
        <w:tab/>
        <w:t>Must meet all applicable federal, state, and local laws, rules, regulations, and codes.</w:t>
        <w:br/>
      </w:r>
    </w:p>
    <w:p>
      <w:pPr>
        <w:pStyle w:val="Spec_Header"/>
        <w:tabs>
          <w:tab w:pos="1886" w:val="left"/>
          <w:tab w:pos="2434" w:val="left"/>
        </w:tabs>
        <w:jc w:val="left"/>
      </w:pPr>
      <w:r>
        <w:t>ITEM #119:</w:t>
        <w:tab/>
        <w:t>UNDERCOUNTER REFRIGERATOR</w:t>
        <w:br/>
        <w:t>Quantity:</w:t>
        <w:tab/>
        <w:t>One (1)</w:t>
        <w:br/>
        <w:t>Manufacturer:</w:t>
        <w:tab/>
        <w:t>CONTINENTAL</w:t>
        <w:br/>
        <w:t>Model No.:</w:t>
        <w:tab/>
        <w:t>D48N-U-D</w:t>
        <w:br/>
        <w:t>Pertinent Data:</w:t>
        <w:tab/>
        <w:t>MOBILE</w:t>
        <w:br/>
        <w:t>Utilities Req'd:</w:t>
        <w:tab/>
        <w:t>120V/1PH, 2.5A</w:t>
      </w:r>
    </w:p>
    <w:p>
      <w:pPr>
        <w:pStyle w:val="Spec_Header"/>
        <w:tabs>
          <w:tab w:pos="1886" w:val="left"/>
          <w:tab w:pos="2434" w:val="left"/>
        </w:tabs>
        <w:jc w:val="left"/>
      </w:pPr>
      <w:r>
        <w:t>ITEM #120:</w:t>
        <w:tab/>
        <w:t>FOOD WARMER</w:t>
        <w:br/>
        <w:t>Quantity:</w:t>
        <w:tab/>
        <w:t>Two (2)</w:t>
        <w:br/>
        <w:t>Manufacturer:</w:t>
        <w:tab/>
        <w:t>HATCO</w:t>
        <w:br/>
        <w:t>Model No.:</w:t>
        <w:tab/>
        <w:t>GRAH-42</w:t>
        <w:br/>
        <w:t>Pertinent Data:</w:t>
        <w:tab/>
        <w:t>---</w:t>
        <w:br/>
        <w:t>Utilities Req'd:</w:t>
        <w:tab/>
        <w:t>120V/1PH, 7.9A</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infinite controls and remote-control enclosure. Food warmer controls shall be installed on counter apron.</w:t>
        <w:br/>
        <w:t>3.</w:t>
        <w:tab/>
        <w:t>Provide indicator light.</w:t>
        <w:br/>
      </w:r>
      <w:r>
        <w:rPr>
          <w:highlight w:val="yellow"/>
        </w:rPr>
        <w:t>4.</w:t>
        <w:tab/>
        <w:t xml:space="preserve">Coordinate installation onto Item </w:t>
      </w:r>
      <w:r>
        <w:rPr>
          <w:color w:val="FF0000"/>
          <w:highlight w:val="yellow"/>
        </w:rPr>
        <w:t>#327, Plating Table Overshelf.</w:t>
      </w:r>
      <w:r>
        <w:rPr>
          <w:highlight w:val="yellow"/>
        </w:rPr>
      </w:r>
      <w:r>
        <w:br/>
      </w:r>
      <w:r>
        <w:rPr>
          <w:highlight w:val="yellow"/>
        </w:rPr>
        <w:t>5.</w:t>
        <w:tab/>
        <w:t>Must meet all applicable federal, state, and local laws, rules, regulations, and codes.</w:t>
        <w:br/>
        <w:br/>
        <w:br/>
        <w:br/>
      </w:r>
    </w:p>
    <w:p>
      <w:pPr>
        <w:pStyle w:val="Spec_Header"/>
        <w:tabs>
          <w:tab w:pos="1886" w:val="left"/>
          <w:tab w:pos="2434" w:val="left"/>
        </w:tabs>
        <w:jc w:val="left"/>
      </w:pPr>
      <w:r>
        <w:t>ITEM #121:</w:t>
        <w:tab/>
        <w:t>HOT FOOD WELL</w:t>
        <w:br/>
        <w:t>Quantity:</w:t>
        <w:tab/>
        <w:t>One (1)</w:t>
        <w:br/>
        <w:t>Manufacturer:</w:t>
        <w:tab/>
        <w:t>WELLS</w:t>
        <w:br/>
        <w:t>Model No.:</w:t>
        <w:tab/>
        <w:t>MOD-300TDM/AF</w:t>
        <w:br/>
        <w:t>Pertinent Data:</w:t>
        <w:tab/>
        <w:t>3 WELL, AUTOFILL</w:t>
        <w:br/>
        <w:t>Utilities Req'd:</w:t>
        <w:tab/>
        <w:t>208V/1PH, 17.9A; 1/2" HW, 1" IW</w:t>
      </w:r>
    </w:p>
    <w:p>
      <w:pPr>
        <w:pStyle w:val="Spec_Header"/>
      </w:pPr>
      <w:r>
        <w:t>Utilities Req’d:</w:t>
        <w:tab/>
        <w:t>208V/1PH, 24.0A; 1/4” CW, 1/2” IW (Manifold)</w:t>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factory installed drain manifold, and auto fill.</w:t>
        <w:br/>
        <w:t>3.</w:t>
        <w:tab/>
        <w:t>Provide drain valve extension kit and drain screens.</w:t>
        <w:br/>
        <w:t>4.</w:t>
        <w:tab/>
        <w:t>Hot food well controls shall be installed on counter apron.</w:t>
        <w:br/>
        <w:t>5.</w:t>
        <w:tab/>
        <w:t>Unit shall be pre-wired to controls on apron.</w:t>
        <w:br/>
      </w:r>
      <w:r>
        <w:t>6.</w:t>
        <w:tab/>
        <w:t xml:space="preserve">Coordinate installation onto Item </w:t>
      </w:r>
      <w:r>
        <w:rPr>
          <w:color w:val="FF0000"/>
        </w:rPr>
        <w:t>#327, Plating Table</w:t>
      </w:r>
      <w:r>
        <w:t>.</w:t>
      </w:r>
      <w:r>
        <w:br/>
      </w:r>
      <w:r>
        <w:t>7.</w:t>
        <w:tab/>
        <w:t xml:space="preserve">Must meet all applicable federal, state, and local laws, rules, regulations, and codes. </w:t>
        <w:br/>
      </w:r>
    </w:p>
    <w:p>
      <w:pPr>
        <w:pStyle w:val="Spec_Header"/>
        <w:tabs>
          <w:tab w:pos="1886" w:val="left"/>
          <w:tab w:pos="2434" w:val="left"/>
        </w:tabs>
        <w:jc w:val="left"/>
      </w:pPr>
      <w:r>
        <w:t>ITEM #122:</w:t>
        <w:tab/>
        <w:t>RECESSED CUTTING BOARD</w:t>
        <w:br/>
        <w:t>Quantity:</w:t>
        <w:tab/>
        <w:t>One (1)</w:t>
        <w:br/>
        <w:t>Manufacturer:</w:t>
        <w:tab/>
        <w:t>Custom Fabrication</w:t>
        <w:br/>
        <w:t>Model No.:</w:t>
        <w:tab/>
        <w:t>---</w:t>
        <w:br/>
        <w:t>Pertinent Data:</w:t>
        <w:tab/>
        <w:t>PART OF ITEM #108</w:t>
        <w:br/>
        <w:t>Utilities Req'd:</w:t>
        <w:tab/>
        <w:t>---</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r>
      <w:r>
        <w:rPr>
          <w:highlight w:val="yellow"/>
        </w:rPr>
        <w:t>2.</w:t>
        <w:tab/>
        <w:t xml:space="preserve">Coordinate installation onto Item </w:t>
      </w:r>
      <w:r>
        <w:rPr>
          <w:color w:val="FF0000"/>
          <w:highlight w:val="yellow"/>
        </w:rPr>
        <w:t>#156, Garde Manger Counter With Sinks</w:t>
      </w:r>
      <w:r>
        <w:rPr>
          <w:highlight w:val="yellow"/>
        </w:rPr>
        <w:t>.</w:t>
      </w:r>
      <w:r>
        <w:br/>
      </w:r>
      <w:r>
        <w:rPr>
          <w:highlight w:val="yellow"/>
        </w:rPr>
        <w:t>3.</w:t>
        <w:tab/>
        <w:t>Provide ½” thick removable Polyurethane cutting board.</w:t>
        <w:br/>
        <w:t>4.</w:t>
        <w:tab/>
        <w:t>Recessed Cutting Board shall be removable/reversible and recessed into table and held in place by stainless steel pins and tabs.</w:t>
        <w:br/>
        <w:t>5.</w:t>
        <w:tab/>
        <w:t>Must meet all applicable federal, state, and local laws, rules, regulations, and codes.</w:t>
        <w:br/>
      </w:r>
    </w:p>
    <w:p>
      <w:pPr>
        <w:pStyle w:val="Spec_Header"/>
        <w:tabs>
          <w:tab w:pos="1886" w:val="left"/>
          <w:tab w:pos="2434" w:val="left"/>
        </w:tabs>
        <w:jc w:val="left"/>
      </w:pPr>
      <w:r>
        <w:t>ITEM #123:</w:t>
        <w:tab/>
        <w:t>POS PRINTER (NOT IN CONTRACT)</w:t>
        <w:br/>
        <w:t>Quantity:</w:t>
        <w:tab/>
        <w:t>One (1)</w:t>
        <w:br/>
        <w:t>Pertinent Data:</w:t>
        <w:tab/>
        <w:t>BY OS&amp;E</w:t>
      </w:r>
    </w:p>
    <w:p>
      <w:pPr>
        <w:pStyle w:val="Spec_Header"/>
        <w:tabs>
          <w:tab w:pos="1886" w:val="left"/>
          <w:tab w:pos="2434" w:val="left"/>
        </w:tabs>
        <w:jc w:val="left"/>
      </w:pPr>
      <w:r>
        <w:t>ITEM #124:</w:t>
        <w:tab/>
        <w:t>LOAD CENTER</w:t>
        <w:br/>
        <w:t>Quantity:</w:t>
        <w:tab/>
        <w:t>One (1)</w:t>
        <w:br/>
        <w:t>Manufacturer:</w:t>
        <w:tab/>
        <w:t>Custom Fabrication</w:t>
        <w:br/>
        <w:t>Model No.:</w:t>
        <w:tab/>
        <w:t>---</w:t>
        <w:br/>
        <w:t>Pertinent Data:</w:t>
        <w:tab/>
        <w:t>---</w:t>
        <w:br/>
        <w:t>Utilities Req'd:</w:t>
        <w:tab/>
        <w:t>120/208V/1PH, 85.0A (E.C. TO VERIFY LOAD)</w:t>
      </w:r>
    </w:p>
    <w:p>
      <w:pPr>
        <w:pStyle w:val="Spec_Header"/>
      </w:pPr>
      <w:r>
        <w:rPr>
          <w:highlight w:val="yellow"/>
        </w:rPr>
        <w:br/>
        <w:t xml:space="preserve">See plans for location and placement of item with reference to adjoining equipment. </w:t>
        <w:br/>
        <w:t>Fabricate and set in place per plans, details, and the following:</w:t>
        <w:br/>
      </w:r>
      <w:r>
        <w:rPr>
          <w:highlight w:val="yellow"/>
        </w:rPr>
        <w:t>1.</w:t>
        <w:tab/>
        <w:t>Standard fabrication Drawing #</w:t>
      </w:r>
      <w:r>
        <w:rPr>
          <w:color w:val="FF0000"/>
          <w:highlight w:val="yellow"/>
        </w:rPr>
        <w:t xml:space="preserve">FSX.X </w:t>
      </w:r>
      <w:r>
        <w:rPr>
          <w:highlight w:val="yellow"/>
        </w:rPr>
        <w:t>Detail #26.</w:t>
      </w:r>
      <w:r>
        <w:br/>
      </w:r>
      <w:r>
        <w:rPr>
          <w:highlight w:val="yellow"/>
        </w:rPr>
        <w:t>2.</w:t>
        <w:tab/>
        <w:t>Set in place in location as shown on drawings.</w:t>
        <w:br/>
        <w:t>3.</w:t>
        <w:tab/>
        <w:t>Size and configuration as shown on drawings.</w:t>
        <w:br/>
        <w:t>4.</w:t>
        <w:tab/>
        <w:t>Provide electrical circuit breaker box to serve as load center. 115/208/3, Square D or approve equal water resistant electrical panels with a main panel disconnect and individual circuits with VisiTrip breakers. Prewire all components and receptacles to the panel. All wiring shall be routed in rigid conduit. This applies for all similar types of items for this project. Utilize the mechanical / electrical / plumbing schedules to determine panel size and capacity. Coordinate panel location with elevation drawings.</w:t>
        <w:br/>
        <w:t>5.</w:t>
        <w:tab/>
        <w:t>Prewired Jbox / receptacles for all connected loads including hot food wells, cold food wells, heated display units, etc. All wiring between junction boxes shall be in rigid conduit. Provide a cast aluminum Bell box for each receptacle, complete with receptacle, S/S cover plate and welded S/S mount ing bracket.</w:t>
        <w:br/>
        <w:t>6.</w:t>
        <w:tab/>
        <w:t>Provide water resistant cabinet door for access to load center.</w:t>
        <w:br/>
      </w:r>
      <w:r>
        <w:rPr>
          <w:highlight w:val="yellow"/>
        </w:rPr>
        <w:t>7.</w:t>
        <w:tab/>
        <w:t xml:space="preserve">Coordinate installation into Item </w:t>
      </w:r>
      <w:r>
        <w:rPr>
          <w:color w:val="FF0000"/>
          <w:highlight w:val="yellow"/>
        </w:rPr>
        <w:t>#281, Room Service Chef</w:t>
      </w:r>
      <w:r>
        <w:rPr>
          <w:color w:val="FF0000"/>
          <w:highlight w:val="yellow"/>
        </w:rPr>
      </w:r>
      <w:r>
        <w:rPr>
          <w:color w:val="FF0000"/>
          <w:highlight w:val="yellow"/>
        </w:rPr>
        <w:t>s Counter</w:t>
      </w:r>
      <w:r>
        <w:rPr>
          <w:highlight w:val="yellow"/>
        </w:rPr>
        <w:t>.</w:t>
      </w:r>
      <w:r>
        <w:br/>
      </w:r>
      <w:r>
        <w:rPr>
          <w:highlight w:val="yellow"/>
        </w:rPr>
        <w:t>8.</w:t>
        <w:tab/>
        <w:t>Provide load center, prewire all electrical connections in conduit concealed in cabinet body construction and connected to all electrical compo-nents build into or set upon the counter. Electrical subpanel shall be UL/ETL/CSA listed; circuit breaker type with a ground buss main breaker and individual breakers for each serviced load. Buss shall be copper and the circuit breakers shall be the molded case, bolton type with thermo mag-netic quickmake, quickbreak trip. Multipole breakers shall have an internal trip bar. Load center shall be complete with individual “visitrip” circuit breakers for each device built in for forming an integral part of the unit</w:t>
        <w:br/>
        <w:t>9.</w:t>
        <w:tab/>
        <w:t>Provide shop drawings for approval prior to fabrication.</w:t>
        <w:br/>
        <w:t>10.</w:t>
        <w:tab/>
        <w:t>Must meet all applicable federal, state, and local laws, rules, regulations, and codes.</w:t>
        <w:br/>
      </w:r>
    </w:p>
    <w:p>
      <w:pPr>
        <w:pStyle w:val="Spec_Header"/>
        <w:tabs>
          <w:tab w:pos="1886" w:val="left"/>
          <w:tab w:pos="2434" w:val="left"/>
        </w:tabs>
        <w:jc w:val="left"/>
      </w:pPr>
      <w:r>
        <w:t>ITEM #125:</w:t>
        <w:tab/>
        <w:t>SPARE NUMBER</w:t>
      </w:r>
    </w:p>
    <w:p>
      <w:pPr>
        <w:pStyle w:val="Spec_Header"/>
        <w:tabs>
          <w:tab w:pos="1886" w:val="left"/>
          <w:tab w:pos="2434" w:val="left"/>
        </w:tabs>
        <w:jc w:val="left"/>
      </w:pPr>
      <w:r>
        <w:t>ITEM #126:</w:t>
        <w:tab/>
        <w:t>EXHAUST HOOD</w:t>
        <w:br/>
        <w:t>Quantity:</w:t>
        <w:tab/>
        <w:t>One (1)</w:t>
        <w:br/>
        <w:t>Manufacturer:</w:t>
        <w:tab/>
        <w:t>GAYLORD</w:t>
        <w:br/>
        <w:t>Model No.:</w:t>
        <w:tab/>
        <w:t>ELX</w:t>
        <w:br/>
        <w:t>Pertinent Data:</w:t>
        <w:tab/>
        <w:t>WITH MAKE-UP AIR</w:t>
        <w:br/>
        <w:t>Utilities Req'd:</w:t>
        <w:tab/>
        <w:t>120V/1PH, 20.0A (FOR LIGHTS); 3450 CFM Exhaust, 2898 CFM Exhaust, 1380 CFM Supply, 1159 CFM Supply</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r>
      <w:r>
        <w:rPr>
          <w:highlight w:val="yellow"/>
        </w:rPr>
        <w:t>2.</w:t>
        <w:tab/>
        <w:t xml:space="preserve">Assembly to consist of </w:t>
      </w:r>
      <w:r>
        <w:rPr>
          <w:color w:val="FF0000"/>
          <w:highlight w:val="yellow"/>
        </w:rPr>
        <w:t>one (1) section, 182” long x 66” wide x 30” high, wall mount, with an additional 12” long section on left side of hood for Item #1653, Fire Suppression System.</w:t>
      </w:r>
      <w:r>
        <w:rPr>
          <w:highlight w:val="yellow"/>
        </w:rPr>
        <w:t xml:space="preserve"> Construction to be a minimum of 18-gauge, 300 series stainless steel with No. 4 finish.</w:t>
      </w:r>
      <w:r>
        <w:br/>
      </w:r>
      <w:r>
        <w:rPr>
          <w:highlight w:val="yellow"/>
        </w:rPr>
        <w:t>3.</w:t>
        <w:tab/>
        <w:t>Each ventilator shall contain “XGS” High Efficiency Extractors utilizing the “capture and drain” principle. Extractor efficiencies shall be determined using ASTM F25192005 testing procedures as accepted by ASHRAETC 5.10 and ASHRAE Standard 1542011 4.7.2. The High Efficiency Extractors shall not exceed 55 db, on typical cooking lines, as measured at the chefs ear so fatigue is minimized and productivity is optimized.</w:t>
        <w:br/>
        <w:t>4.</w:t>
        <w:tab/>
        <w:t>Each ventilator shall achieve capture and containment using the lowest possible airflow rates through “passive” versus “active” design features, thus eliminating the wiring or adjustment of internal motors, plenums or jets. The lowest possible airflow rates shall be tested to ASTM 170409 by the Food Service Technology Center and published on their website for easy confirmation.</w:t>
        <w:br/>
        <w:t>5.</w:t>
        <w:tab/>
        <w:t>The ventilator shall be equipped with an opposed blade balancing damper that has an internal set to allow the damper to be adjusted and secured, by tightening a self-locking nut, from within the hood plenum.</w:t>
        <w:br/>
        <w:t>6.</w:t>
        <w:tab/>
        <w:t>The ventilator shall include a “V” bank arrangement of “XGS” High Efficiency Extractors. The ventilator shall include a static pressure port in each section to be used in balancing exhaust air volumes.</w:t>
        <w:br/>
        <w:t>7.</w:t>
        <w:tab/>
        <w:t>The main grease gutter shall have a 1” slope to the drain.</w:t>
        <w:br/>
        <w:t>8.</w:t>
        <w:tab/>
        <w:t>The ventilator shall include a built-in 3” air space at the rear for compliance to NFPA96 when mounting against a limited combustible wall.</w:t>
        <w:br/>
        <w:t>9.</w:t>
        <w:tab/>
        <w:t>Continuous front and rear brackets shall be provided to facilitate mounting to the wall and hanging from the overhead structure.</w:t>
        <w:br/>
        <w:t>10.</w:t>
        <w:tab/>
        <w:t>The ventilator shall include a “Super Capture” TM lip on the front panel for enhancement of smoke and grease capture.</w:t>
        <w:br/>
        <w:t>11.</w:t>
        <w:tab/>
        <w:t>The ventilator shall be of all stainless steel construction, not less than 18-gauge, type 300 series. All exposed surfaces shall be a number 4 finish with all exterior joints and seams to be continuously welded liquid tight, ground smooth, and polished to a #4 finish.</w:t>
        <w:br/>
        <w:t>12.</w:t>
        <w:tab/>
        <w:t>The ventilator shall be equipped with an internal fire protection system activated by failsafe thermostat(s) located at the duct collar. When the temperature of the exhaust air reaches the set point, the fire damper shall automatically close in the direction of the exhaust air flow, sealing against the back wall of the ventilator, and act as a barrier to prevent flame from entering the extraction chamber and duct system. The make-up air fans shall shut off, and the internal wash system shall be initiated, acting as a deterrent to fire in the grease extractor, exhaust ductwork. In addition, the internal water sprays shall continuously bathe the fire damper to eliminate warping of the damper during a severe fire condition. The damper shall remain closed until the exhaust fan is restarted.</w:t>
        <w:br/>
        <w:t>13.</w:t>
        <w:tab/>
        <w:t>The ventilator shall be equipped with full length hinged inspection doors so that service can be performed on the fire suppression system nozzles, fusible links, and nozzles, drains and other interior components.</w:t>
        <w:br/>
        <w:t>14.</w:t>
        <w:tab/>
        <w:t>The hood must include a VFD (Variable Speed Drive) for the DCV System and must be located in the extended cabinet of the hood.</w:t>
        <w:br/>
        <w:t>15.</w:t>
        <w:tab/>
        <w:t>Provide hoods with UL listed, recessed LED light fixtures prewired to one single connection point on each vent section. Lighting shall provide 50 foot-candles of light at the cooking surface.</w:t>
        <w:br/>
        <w:t>16.</w:t>
        <w:tab/>
        <w:t>KEC shall provide 18-gauge stainless steel matching enclosure panels abutting exhaust hood to finished ceiling. Verify height required.</w:t>
        <w:br/>
        <w:t>17.</w:t>
        <w:tab/>
        <w:t>KEC shall provide a 22-gauge stainless steel panel at ceiling abutting exhaust hood extending horizontally at least 18” beyond the perimeter of the exhaust hood.</w:t>
        <w:br/>
      </w:r>
      <w:r>
        <w:rPr>
          <w:highlight w:val="yellow"/>
        </w:rPr>
        <w:t>18.</w:t>
        <w:tab/>
        <w:t xml:space="preserve">Fire Suppression System, Ansul Piranha, shall be provided by KEC as specified in Item </w:t>
      </w:r>
      <w:r>
        <w:rPr>
          <w:color w:val="FF0000"/>
          <w:highlight w:val="yellow"/>
        </w:rPr>
        <w:t>#1653, Fire Suppression System</w:t>
      </w:r>
      <w:r>
        <w:rPr>
          <w:highlight w:val="yellow"/>
        </w:rPr>
        <w:t>.</w:t>
      </w:r>
      <w:r>
        <w:br/>
      </w:r>
      <w:r>
        <w:rPr>
          <w:highlight w:val="yellow"/>
        </w:rPr>
        <w:t>19.</w:t>
        <w:tab/>
        <w:t>All hoods shall be equipped with six (6) electrical leads, four (4) for exhaust hood controls and lights, and two (2) for fire suppression system.</w:t>
        <w:br/>
        <w:t>20.</w:t>
        <w:tab/>
        <w:t>Kitchen Equipment Contractor shall be responsible to make sure wiring of exhaust hoods operate in a manner that only exhaust fans will remain operational during an activation of the fire suppression system.</w:t>
        <w:br/>
        <w:t>21.</w:t>
        <w:tab/>
        <w:t>It is the Kitchen Equipment Contractor full responsibility to coordinate with the general contractor, provide, deliver and install a fully tested, well balanced and fully functional exhaust system.  The Kitchen Equipment Contractor must include in their proposal an on-site Factory trained engineer to start up the system and supervise the exhaust hood operation.  The appropriate maintenance personnel shall be given a technical manual and complete demonstration of the system, including operation and maintenance procedures.</w:t>
        <w:br/>
        <w:t>22.</w:t>
        <w:tab/>
        <w:t>Kitchen Equipment Contractor shall be responsible to make sure wiring of exhaust hoods operate in a manner that only exhaust fans will remain operational during an activation of the fire suppression system.</w:t>
        <w:br/>
        <w:t>23.</w:t>
        <w:tab/>
        <w:t>Provide shop drawings for approval prior to fabrication.</w:t>
        <w:br/>
        <w:t>24.</w:t>
        <w:tab/>
        <w:t>Must meet all applicable federal, state, and local laws, rules, regulations, and codes.</w:t>
        <w:br/>
      </w:r>
    </w:p>
    <w:p>
      <w:pPr>
        <w:pStyle w:val="Spec_Header"/>
        <w:tabs>
          <w:tab w:pos="1886" w:val="left"/>
          <w:tab w:pos="2434" w:val="left"/>
        </w:tabs>
        <w:jc w:val="left"/>
      </w:pPr>
      <w:r>
        <w:t>ITEM #127:</w:t>
        <w:tab/>
        <w:t>DUMP STATION</w:t>
        <w:br/>
        <w:t>Quantity:</w:t>
        <w:tab/>
        <w:t>One (1)</w:t>
        <w:br/>
        <w:t>Manufacturer:</w:t>
        <w:tab/>
        <w:t>ULTRAFRYER</w:t>
        <w:br/>
        <w:t>Model No.:</w:t>
        <w:tab/>
        <w:t>11D911</w:t>
        <w:br/>
        <w:t>Pertinent Data:</w:t>
        <w:tab/>
        <w:t>MOBILE, WITH HEAT LAMP</w:t>
        <w:br/>
        <w:t>Utilities Req'd:</w:t>
        <w:tab/>
        <w:t>120V/1PH, 15A</w:t>
      </w:r>
    </w:p>
    <w:p>
      <w:pPr>
        <w:pStyle w:val="Spec_Header"/>
        <w:tabs>
          <w:tab w:pos="1886" w:val="left"/>
          <w:tab w:pos="2434" w:val="left"/>
        </w:tabs>
        <w:jc w:val="left"/>
      </w:pPr>
      <w:r>
        <w:t>ITEM #128:</w:t>
        <w:tab/>
        <w:t>FRYER BATTERY</w:t>
        <w:br/>
        <w:t>Quantity:</w:t>
        <w:tab/>
        <w:t>One (1)</w:t>
        <w:br/>
        <w:t>Manufacturer:</w:t>
        <w:tab/>
        <w:t>ULTRAFRYER</w:t>
        <w:br/>
        <w:t>Model No.:</w:t>
        <w:tab/>
        <w:t>B-P20-18-2-UCP</w:t>
        <w:br/>
        <w:t>Pertinent Data:</w:t>
        <w:tab/>
        <w:t>MOBILE</w:t>
        <w:br/>
        <w:t>Utilities Req'd:</w:t>
        <w:tab/>
        <w:t>120V/1PH, 8.5A; 3/4" Gas @ 130000 BTU; 7" WC</w:t>
      </w:r>
    </w:p>
    <w:p>
      <w:pPr>
        <w:pStyle w:val="Spec_Header"/>
        <w:tabs>
          <w:tab w:pos="1886" w:val="left"/>
          <w:tab w:pos="2434" w:val="left"/>
        </w:tabs>
        <w:jc w:val="left"/>
      </w:pPr>
      <w:r>
        <w:t>ITEM #129:</w:t>
        <w:tab/>
        <w:t>PLATE SHELF</w:t>
        <w:br/>
        <w:t>Quantity:</w:t>
        <w:tab/>
        <w:t>One (1)</w:t>
        <w:br/>
        <w:t>Manufacturer:</w:t>
        <w:tab/>
        <w:t>Custom Fabrication</w:t>
        <w:br/>
        <w:t>Model No.:</w:t>
        <w:tab/>
        <w:t>---</w:t>
        <w:br/>
        <w:t>Pertinent Data:</w:t>
        <w:tab/>
        <w:t>PART OF ITEM #108</w:t>
        <w:br/>
        <w:t>Utilities Req'd:</w:t>
        <w:tab/>
        <w:t>---</w:t>
      </w:r>
    </w:p>
    <w:p>
      <w:pPr>
        <w:pStyle w:val="Spec_Header"/>
        <w:tabs>
          <w:tab w:pos="1886" w:val="left"/>
          <w:tab w:pos="2434" w:val="left"/>
        </w:tabs>
        <w:jc w:val="left"/>
      </w:pPr>
      <w:r>
        <w:t>ITEM #130:</w:t>
        <w:tab/>
        <w:t>SPARE NUMBER</w:t>
      </w:r>
    </w:p>
    <w:p>
      <w:pPr>
        <w:pStyle w:val="Spec_Header"/>
        <w:tabs>
          <w:tab w:pos="1886" w:val="left"/>
          <w:tab w:pos="2434" w:val="left"/>
        </w:tabs>
        <w:jc w:val="left"/>
      </w:pPr>
      <w:r>
        <w:t>ITEM #131:</w:t>
        <w:tab/>
        <w:t>SPREADER</w:t>
        <w:br/>
        <w:t>Quantity:</w:t>
        <w:tab/>
        <w:t>One (1)</w:t>
        <w:br/>
        <w:t>Manufacturer:</w:t>
        <w:tab/>
        <w:t>JADE</w:t>
        <w:br/>
        <w:t>Model No.:</w:t>
        <w:tab/>
        <w:t>JMPR-6</w:t>
        <w:br/>
        <w:t>Pertinent Data:</w:t>
        <w:tab/>
        <w:t>MOBILE</w:t>
        <w:br/>
        <w:t>Utilities Req'd:</w:t>
        <w:tab/>
        <w:t>---</w:t>
      </w:r>
    </w:p>
    <w:p>
      <w:pPr>
        <w:pStyle w:val="Spec_Header"/>
        <w:tabs>
          <w:tab w:pos="1886" w:val="left"/>
          <w:tab w:pos="2434" w:val="left"/>
        </w:tabs>
        <w:jc w:val="left"/>
      </w:pPr>
      <w:r>
        <w:t>ITEM #132:</w:t>
        <w:tab/>
        <w:t>GRIDDLE</w:t>
        <w:br/>
        <w:t>Quantity:</w:t>
        <w:tab/>
        <w:t>One (1)</w:t>
        <w:br/>
        <w:t>Manufacturer:</w:t>
        <w:tab/>
        <w:t xml:space="preserve">JADE </w:t>
        <w:br/>
        <w:t>Model No.:</w:t>
        <w:tab/>
        <w:t>JMRH-36G</w:t>
        <w:br/>
        <w:t>Pertinent Data:</w:t>
        <w:tab/>
        <w:t>---</w:t>
        <w:br/>
        <w:t>Utilities Req'd:</w:t>
        <w:tab/>
        <w:t>3/4" Gas @ 105000 BTU; 5" WC</w:t>
      </w:r>
    </w:p>
    <w:p>
      <w:pPr>
        <w:pStyle w:val="Spec_Header"/>
        <w:tabs>
          <w:tab w:pos="1886" w:val="left"/>
          <w:tab w:pos="2434" w:val="left"/>
        </w:tabs>
        <w:jc w:val="left"/>
      </w:pPr>
      <w:r>
        <w:t>ITEM #133:</w:t>
        <w:tab/>
        <w:t>MODULAR FOUR BURNER RANGE</w:t>
        <w:br/>
        <w:t>Quantity:</w:t>
        <w:tab/>
        <w:t>Two (2)</w:t>
        <w:br/>
        <w:t>Manufacturer:</w:t>
        <w:tab/>
        <w:t>JADE</w:t>
        <w:br/>
        <w:t>Model No.:</w:t>
        <w:tab/>
        <w:t>JMRH-4</w:t>
        <w:br/>
        <w:t>Pertinent Data:</w:t>
        <w:tab/>
        <w:t>---</w:t>
        <w:br/>
        <w:t>Utilities Req'd:</w:t>
        <w:tab/>
        <w:t>3/4" Gas @ 140000 BTU; 5" WC</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3/4” rear gas connection, cap and cover front gas manifold on both left and right side.</w:t>
        <w:br/>
        <w:t>4.</w:t>
        <w:tab/>
        <w:t>Unit shall be equipped with Individual lift off steel top grates.</w:t>
        <w:br/>
        <w:t>5.</w:t>
        <w:tab/>
        <w:t>Equip unit with one stainless steel pilot per burner.</w:t>
        <w:br/>
        <w:t>6.</w:t>
        <w:tab/>
        <w:t>Provide 14-gauge all welded body construction.</w:t>
        <w:br/>
        <w:t>7.</w:t>
        <w:tab/>
        <w:t>Unit shall be equipped with stainless steel gas tubing throughout.</w:t>
        <w:br/>
        <w:t>8.</w:t>
        <w:tab/>
        <w:t>Equip unit with Stainless steel front, sides, tray bed and stub back.</w:t>
        <w:br/>
        <w:t>9.</w:t>
        <w:tab/>
        <w:t>Equip unit with 6” plate shelf.</w:t>
        <w:br/>
      </w:r>
      <w:r>
        <w:rPr>
          <w:highlight w:val="yellow"/>
        </w:rPr>
        <w:t>10.</w:t>
        <w:tab/>
        <w:t xml:space="preserve">Coordinate installation onto </w:t>
      </w:r>
      <w:r>
        <w:rPr>
          <w:color w:val="FF0000"/>
          <w:highlight w:val="yellow"/>
        </w:rPr>
        <w:t>Item #4925, Refrigerated Equipment Stand.</w:t>
      </w:r>
      <w:r>
        <w:rPr>
          <w:highlight w:val="yellow"/>
        </w:rPr>
      </w:r>
      <w:r>
        <w:br/>
      </w:r>
      <w:r>
        <w:rPr>
          <w:highlight w:val="yellow"/>
        </w:rPr>
        <w:t>11.</w:t>
        <w:tab/>
        <w:t>Provide 48” flex, quick disconnect gas hose with restraining device and gas pressure regulator.</w:t>
        <w:br/>
        <w:t>12.</w:t>
        <w:tab/>
        <w:t xml:space="preserve">Must meet all applicable federal, state, and local laws, rules, regulations, and codes. </w:t>
        <w:br/>
      </w:r>
    </w:p>
    <w:p>
      <w:pPr>
        <w:pStyle w:val="Spec_Header"/>
        <w:tabs>
          <w:tab w:pos="1886" w:val="left"/>
          <w:tab w:pos="2434" w:val="left"/>
        </w:tabs>
        <w:jc w:val="left"/>
      </w:pPr>
      <w:r>
        <w:t>ITEM #134:</w:t>
        <w:tab/>
        <w:t>SALAMANDER</w:t>
        <w:br/>
        <w:t>Quantity:</w:t>
        <w:tab/>
        <w:t>Two (2)</w:t>
        <w:br/>
        <w:t>Manufacturer:</w:t>
        <w:tab/>
        <w:t>JADE</w:t>
        <w:br/>
        <w:t>Model No.:</w:t>
        <w:tab/>
        <w:t>JSB-36</w:t>
        <w:br/>
        <w:t>Pertinent Data:</w:t>
        <w:tab/>
        <w:t>WALL MOUNTED</w:t>
        <w:br/>
        <w:t>Utilities Req'd:</w:t>
        <w:tab/>
        <w:t>3/4" Gas @ 35000 BTU; 5" WC</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counter balance mechanism.</w:t>
        <w:br/>
        <w:t>4.</w:t>
        <w:tab/>
        <w:t>Equip unit with four locking cook positions.</w:t>
        <w:br/>
        <w:t>5.</w:t>
        <w:tab/>
        <w:t>Provide wall mounting bracket.</w:t>
        <w:br/>
      </w:r>
      <w:r>
        <w:rPr>
          <w:highlight w:val="yellow"/>
        </w:rPr>
        <w:t>6.</w:t>
        <w:tab/>
        <w:t xml:space="preserve">Coordinate installation above </w:t>
      </w:r>
      <w:r>
        <w:rPr>
          <w:color w:val="FF0000"/>
          <w:highlight w:val="yellow"/>
        </w:rPr>
        <w:t>Item #N712, Six Burner Range</w:t>
      </w:r>
      <w:r>
        <w:rPr>
          <w:highlight w:val="yellow"/>
        </w:rPr>
        <w:t>.</w:t>
      </w:r>
      <w:r>
        <w:br/>
      </w:r>
      <w:r>
        <w:rPr>
          <w:highlight w:val="yellow"/>
        </w:rPr>
        <w:t>7.</w:t>
        <w:tab/>
        <w:t>Provide a 3/4” gas pressure regulator.</w:t>
        <w:br/>
        <w:t>8.</w:t>
        <w:tab/>
        <w:t xml:space="preserve">Must meet all applicable federal, state, and local laws, rules, regulations, and codes. </w:t>
        <w:br/>
      </w:r>
    </w:p>
    <w:p>
      <w:pPr>
        <w:pStyle w:val="Spec_Header"/>
        <w:tabs>
          <w:tab w:pos="1886" w:val="left"/>
          <w:tab w:pos="2434" w:val="left"/>
        </w:tabs>
        <w:jc w:val="left"/>
      </w:pPr>
      <w:r>
        <w:t>ITEM #135:</w:t>
        <w:tab/>
        <w:t>SPARE NUMBER</w:t>
      </w:r>
    </w:p>
    <w:p>
      <w:pPr>
        <w:pStyle w:val="Spec_Header"/>
        <w:tabs>
          <w:tab w:pos="1886" w:val="left"/>
          <w:tab w:pos="2434" w:val="left"/>
        </w:tabs>
        <w:jc w:val="left"/>
      </w:pPr>
      <w:r>
        <w:t>ITEM #136:</w:t>
        <w:tab/>
        <w:t>REFRIGERATED EQUIPMENT STAND</w:t>
        <w:br/>
        <w:t>Quantity:</w:t>
        <w:tab/>
        <w:t>One (1)</w:t>
        <w:br/>
        <w:t>Manufacturer:</w:t>
        <w:tab/>
        <w:t>JADE</w:t>
        <w:br/>
        <w:t>Model No.:</w:t>
        <w:tab/>
        <w:t>JRLH-04S-T-72</w:t>
        <w:br/>
        <w:t>Pertinent Data:</w:t>
        <w:tab/>
        <w:t>MOBILE, MODULAR</w:t>
        <w:br/>
        <w:t>Utilities Req'd:</w:t>
        <w:tab/>
        <w:t>120V/1PH, 12.6A</w:t>
      </w:r>
    </w:p>
    <w:p>
      <w:pPr>
        <w:pStyle w:val="Spec_Header"/>
      </w:pPr>
      <w:r>
        <w:t>Utilities Req’d:</w:t>
        <w:tab/>
        <w:t>120V/1PH; 12.6A</w:t>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Units construction shall be cabinet interiors, front, face and sides to be stainless steel.</w:t>
        <w:br/>
        <w:t>3.</w:t>
        <w:tab/>
        <w:t>Equip drawer faces to have flush mount pull handle. Face and back to be stainless steel, and be self-closing drawers which have 14-gauge stainless steel drawer track, with 2" heavy-duty skate wheel.</w:t>
        <w:br/>
        <w:t>4.</w:t>
        <w:tab/>
        <w:t>Provide heavy-duty rubber drawer gaskets.</w:t>
        <w:br/>
        <w:t>5.</w:t>
        <w:tab/>
        <w:t>Provide with heavy-duty cord and plug. Coordinate NEMA configuration with Electrical Contractor.</w:t>
        <w:br/>
        <w:t>6.</w:t>
        <w:tab/>
        <w:t>Equip with drawers which are to be easily removable for cleaning, and to accommodate 6" deep 12" x 20" hotel pans.</w:t>
        <w:br/>
        <w:t>7.</w:t>
        <w:tab/>
        <w:t>Provide face mounted dial thermometers.</w:t>
        <w:br/>
        <w:t>8.</w:t>
        <w:tab/>
        <w:t>Equip unit with a Condensing unit that uses R-404 refrigerant unless otherwise specified and a blower coil evaporator with R-404 expansion valve.</w:t>
        <w:br/>
        <w:t>9.</w:t>
        <w:tab/>
        <w:t>Provide Six (6) 6” heavy-duty, non-marking casters, front two (2) with brakes.</w:t>
        <w:br/>
      </w:r>
      <w:r>
        <w:t>10.</w:t>
        <w:tab/>
        <w:t xml:space="preserve">Coordinate installation of </w:t>
      </w:r>
      <w:r>
        <w:rPr>
          <w:color w:val="FF0000"/>
        </w:rPr>
        <w:t xml:space="preserve">Item #???, ???? </w:t>
      </w:r>
      <w:r>
        <w:t>on top of unit.</w:t>
      </w:r>
      <w:r>
        <w:br/>
      </w:r>
      <w:r>
        <w:t>11.</w:t>
        <w:tab/>
        <w:t xml:space="preserve">Must meet all applicable federal, state, and local laws, rules, regulations, and codes. </w:t>
        <w:br/>
      </w:r>
    </w:p>
    <w:p>
      <w:pPr>
        <w:pStyle w:val="Spec_Header"/>
        <w:tabs>
          <w:tab w:pos="1886" w:val="left"/>
          <w:tab w:pos="2434" w:val="left"/>
        </w:tabs>
        <w:jc w:val="left"/>
      </w:pPr>
      <w:r>
        <w:t>ITEM #137:</w:t>
        <w:tab/>
        <w:t>CHARBROILER</w:t>
        <w:br/>
        <w:t>Quantity:</w:t>
        <w:tab/>
        <w:t>One (1)</w:t>
        <w:br/>
        <w:t>Manufacturer:</w:t>
        <w:tab/>
        <w:t>JADE</w:t>
        <w:br/>
        <w:t>Model No.:</w:t>
        <w:tab/>
        <w:t>JB-54</w:t>
        <w:br/>
        <w:t>Pertinent Data:</w:t>
        <w:tab/>
        <w:t>GAS</w:t>
        <w:br/>
        <w:t>Utilities Req'd:</w:t>
        <w:tab/>
        <w:t>3/4" Gas @ 105000 BTU; 5" WC</w:t>
      </w:r>
    </w:p>
    <w:p>
      <w:pPr>
        <w:pStyle w:val="Spec_Header"/>
        <w:tabs>
          <w:tab w:pos="1886" w:val="left"/>
          <w:tab w:pos="2434" w:val="left"/>
        </w:tabs>
        <w:jc w:val="left"/>
      </w:pPr>
      <w:r>
        <w:t>ITEM #138:</w:t>
        <w:tab/>
        <w:t>REFRIGERATED EQUIPMENT STAND</w:t>
        <w:br/>
        <w:t>Quantity:</w:t>
        <w:tab/>
        <w:t>One (1)</w:t>
        <w:br/>
        <w:t>Manufacturer:</w:t>
        <w:tab/>
        <w:t>JADE PRODUCTS</w:t>
        <w:br/>
        <w:t>Model No.:</w:t>
        <w:tab/>
        <w:t>JRLH-02S-T-60</w:t>
        <w:br/>
        <w:t>Pertinent Data:</w:t>
        <w:tab/>
        <w:t>MOBILE</w:t>
        <w:br/>
        <w:t>Utilities Req'd:</w:t>
        <w:tab/>
        <w:t>120V/1PH, 12.6A</w:t>
      </w:r>
    </w:p>
    <w:p>
      <w:pPr>
        <w:pStyle w:val="Spec_Header"/>
        <w:tabs>
          <w:tab w:pos="1886" w:val="left"/>
          <w:tab w:pos="2434" w:val="left"/>
        </w:tabs>
        <w:jc w:val="left"/>
      </w:pPr>
      <w:r>
        <w:t>ITEM #139:</w:t>
        <w:tab/>
        <w:t>SPARE NUMBER</w:t>
      </w:r>
    </w:p>
    <w:p>
      <w:pPr>
        <w:pStyle w:val="Spec_Header"/>
        <w:tabs>
          <w:tab w:pos="1886" w:val="left"/>
          <w:tab w:pos="2434" w:val="left"/>
        </w:tabs>
        <w:jc w:val="left"/>
      </w:pPr>
      <w:r>
        <w:t>ITEM #140:</w:t>
        <w:tab/>
        <w:t>SPARE NUMBER</w:t>
      </w:r>
    </w:p>
    <w:p>
      <w:pPr>
        <w:pStyle w:val="Spec_Header"/>
        <w:tabs>
          <w:tab w:pos="1886" w:val="left"/>
          <w:tab w:pos="2434" w:val="left"/>
        </w:tabs>
        <w:jc w:val="left"/>
      </w:pPr>
      <w:r>
        <w:t>ITEM #141:</w:t>
        <w:tab/>
        <w:t>MODULAR SPREADER</w:t>
        <w:br/>
        <w:t>Quantity:</w:t>
        <w:tab/>
        <w:t>One (1)</w:t>
        <w:br/>
        <w:t>Manufacturer:</w:t>
        <w:tab/>
        <w:t>JADE</w:t>
        <w:br/>
        <w:t>Model No.:</w:t>
        <w:tab/>
        <w:t>JMPR-6</w:t>
        <w:br/>
        <w:t>Pertinent Data:</w:t>
        <w:tab/>
        <w:t>---</w:t>
        <w:br/>
        <w:t>Utilities Req'd:</w:t>
        <w:tab/>
        <w:t>---</w:t>
      </w:r>
    </w:p>
    <w:p>
      <w:pPr>
        <w:pStyle w:val="Spec_Header"/>
        <w:tabs>
          <w:tab w:pos="1886" w:val="left"/>
          <w:tab w:pos="2434" w:val="left"/>
        </w:tabs>
        <w:jc w:val="left"/>
      </w:pPr>
      <w:r>
        <w:t>ITEM #142:</w:t>
        <w:tab/>
        <w:t>DOUBLE CONVECTION OVEN</w:t>
        <w:br/>
        <w:t>Quantity:</w:t>
        <w:tab/>
        <w:t>One (1)</w:t>
        <w:br/>
        <w:t>Manufacturer:</w:t>
        <w:tab/>
        <w:t>BLODGETT</w:t>
        <w:br/>
        <w:t>Model No.:</w:t>
        <w:tab/>
        <w:t>MARK V-100 DBL</w:t>
        <w:br/>
        <w:t>Pertinent Data:</w:t>
        <w:tab/>
        <w:t>MOBILE</w:t>
        <w:br/>
        <w:t>Utilities Req'd:</w:t>
        <w:tab/>
        <w:t>(2) 208V/3PH, 30.5A</w:t>
      </w:r>
    </w:p>
    <w:p>
      <w:pPr>
        <w:pStyle w:val="Spec_Header"/>
        <w:tabs>
          <w:tab w:pos="1886" w:val="left"/>
          <w:tab w:pos="2434" w:val="left"/>
        </w:tabs>
        <w:jc w:val="left"/>
      </w:pPr>
      <w:r>
        <w:t>ITEM #143:</w:t>
        <w:tab/>
        <w:t>FIRE SUPPRESSION SYSTEM</w:t>
        <w:br/>
        <w:t>Quantity:</w:t>
        <w:tab/>
        <w:t>One (1)</w:t>
        <w:br/>
        <w:t>Manufacturer:</w:t>
        <w:tab/>
        <w:t>ANSUL</w:t>
        <w:br/>
        <w:t>Model No.:</w:t>
        <w:tab/>
        <w:t>R-102</w:t>
        <w:br/>
        <w:t>Pertinent Data:</w:t>
        <w:tab/>
        <w:t>FOR ITEM #126</w:t>
        <w:br/>
        <w:t>Utilities Req'd:</w:t>
        <w:tab/>
        <w:t>120V/1PH, 20.0A (DEDICATED CIRCUIT)</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r>
      <w:r>
        <w:rPr>
          <w:highlight w:val="yellow"/>
        </w:rPr>
        <w:t>1.</w:t>
        <w:tab/>
        <w:t>Provide surface appliance nozzles, hood and duct protection nozzles for Item #</w:t>
      </w:r>
      <w:r>
        <w:rPr>
          <w:color w:val="FF0000"/>
          <w:highlight w:val="yellow"/>
        </w:rPr>
        <w:t xml:space="preserve">228, Exhaust Hood </w:t>
      </w:r>
      <w:r>
        <w:rPr>
          <w:highlight w:val="yellow"/>
        </w:rPr>
        <w:t>as required by NFPA 96, latest edition and all governing codes.</w:t>
      </w:r>
      <w:r>
        <w:br/>
      </w:r>
      <w:r>
        <w:rPr>
          <w:highlight w:val="yellow"/>
        </w:rPr>
        <w:t>2.</w:t>
        <w:tab/>
        <w:t>Provide remote manual pull station and microswitches with two (2) sets of normally open, and two (2) sets of normally closed dry contact points.</w:t>
        <w:br/>
        <w:t>3.</w:t>
        <w:tab/>
        <w:t>Piping to be installed in hood manufacturer’s shop. All exposed piping to be chrome plated or stainless steel.</w:t>
        <w:br/>
        <w:t>4.</w:t>
        <w:tab/>
        <w:t>KEC shall be fully responsible to coordinate with Electrical Contractor, Plumbing Contractor, and General Contractor to provide all components and installation responsibilities, defined clearly to each subcontractor necessary for a completely functional and installed system, per NFPA 96, latest edition, and all governing codes.</w:t>
        <w:br/>
        <w:t>5.</w:t>
        <w:tab/>
        <w:t>Provide automatic mechanical shut off valves for gas equipment below exhaust hood (not electric solenoid valves). Coordinate with Plumbing Contractor.</w:t>
        <w:br/>
        <w:t>6.</w:t>
        <w:tab/>
        <w:t>Shunt trip breakers or disconnects at main electrical panel interconnected with microswitches at fire system control panel for all equipment under exhaust hood to be provided by Electrical Contractor.</w:t>
        <w:br/>
        <w:t>7.</w:t>
        <w:tab/>
        <w:t>Provide six-month and twelve-month inspections, servicing, and replacement of components per NFPA 96, latest edition, and governing codes.</w:t>
        <w:br/>
        <w:t>8.</w:t>
        <w:tab/>
        <w:t>Factory authorized certificate of fire system to be provided by KEC upon completion of installation, connection, and testing. Certificate shall be sent to Architect and forwarded to Owner.</w:t>
        <w:br/>
        <w:t>9.</w:t>
        <w:tab/>
        <w:t>Fire suppression system shall be installed, and manufactured in accordance with all NFPA13, NFPA96 and UL 300 requirements and all governing codes.</w:t>
        <w:br/>
        <w:t>10.</w:t>
        <w:tab/>
        <w:t>Provide shop drawings for approval prior to fabrication.</w:t>
        <w:br/>
        <w:t>11.</w:t>
        <w:tab/>
        <w:t>Must meet all applicable federal, state, and local laws, rules, regulations, and codes.</w:t>
        <w:br/>
        <w:br/>
      </w:r>
    </w:p>
    <w:p>
      <w:pPr>
        <w:pStyle w:val="Spec_Header"/>
        <w:tabs>
          <w:tab w:pos="1886" w:val="left"/>
          <w:tab w:pos="2434" w:val="left"/>
        </w:tabs>
        <w:jc w:val="left"/>
      </w:pPr>
      <w:r>
        <w:t>ITEM #144:</w:t>
        <w:tab/>
        <w:t>PREPARATION COUNTER</w:t>
        <w:br/>
        <w:t>Quantity:</w:t>
        <w:tab/>
        <w:t>One (1)</w:t>
        <w:br/>
        <w:t>Manufacturer:</w:t>
        <w:tab/>
        <w:t>Custom Fabrication</w:t>
        <w:br/>
        <w:t>Model No.:</w:t>
        <w:tab/>
        <w:t>---</w:t>
        <w:br/>
        <w:t>Pertinent Data:</w:t>
        <w:tab/>
        <w:t>---</w:t>
        <w:br/>
        <w:t>Utilities Req'd:</w:t>
        <w:tab/>
        <w:t>(2) 120V/1PH, 20.0A (CONVENIENCE OUTLETS)</w:t>
      </w:r>
    </w:p>
    <w:p>
      <w:pPr>
        <w:pStyle w:val="Spec_Header"/>
        <w:tabs>
          <w:tab w:pos="1886" w:val="left"/>
          <w:tab w:pos="2434" w:val="left"/>
        </w:tabs>
        <w:jc w:val="left"/>
      </w:pPr>
      <w:r>
        <w:t>ITEM #145:</w:t>
        <w:tab/>
        <w:t>SPARE NUMBER</w:t>
      </w:r>
    </w:p>
    <w:p>
      <w:pPr>
        <w:pStyle w:val="Spec_Header"/>
        <w:tabs>
          <w:tab w:pos="1886" w:val="left"/>
          <w:tab w:pos="2434" w:val="left"/>
        </w:tabs>
        <w:jc w:val="left"/>
      </w:pPr>
      <w:r>
        <w:t>ITEM #146:</w:t>
        <w:tab/>
        <w:t>DROP-IN HAND SINK</w:t>
        <w:br/>
        <w:t>Quantity:</w:t>
        <w:tab/>
        <w:t>One (1)</w:t>
        <w:br/>
        <w:t>Manufacturer:</w:t>
        <w:tab/>
        <w:t>ADVANCE TABCO</w:t>
        <w:br/>
        <w:t>Model No.:</w:t>
        <w:tab/>
        <w:t>7-PS-42</w:t>
        <w:br/>
        <w:t>Pertinent Data:</w:t>
        <w:tab/>
        <w:t>WITH SOAP &amp; TOWEL DISPENSER</w:t>
        <w:br/>
        <w:t>Utilities Req'd:</w:t>
        <w:tab/>
        <w:t>1/2" CW, 1/2" HW, 1-1/2" DW</w:t>
      </w:r>
    </w:p>
    <w:p>
      <w:pPr>
        <w:pStyle w:val="Spec_Header"/>
      </w:pPr>
      <w:r>
        <w:t>Utilities Req’d:</w:t>
        <w:tab/>
        <w:t>1/2” CW, 1/2” HW, 1-1/2” DW</w:t>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gooseneck faucet.</w:t>
        <w:br/>
        <w:t>3.</w:t>
        <w:tab/>
        <w:t>Provide with c fold towel dispenser.</w:t>
        <w:br/>
        <w:t>4.</w:t>
        <w:tab/>
        <w:t>Provide unit with p trap and tail piece.</w:t>
        <w:br/>
        <w:t>5.</w:t>
        <w:tab/>
        <w:t>Provide unit with wrist blade.</w:t>
        <w:br/>
      </w:r>
      <w:r>
        <w:t>6.</w:t>
        <w:tab/>
        <w:t xml:space="preserve">Coordinate installation into </w:t>
      </w:r>
      <w:r>
        <w:rPr>
          <w:color w:val="FF0000"/>
        </w:rPr>
        <w:t>Item #1501, Back Counter as shown on drawing</w:t>
      </w:r>
      <w:r>
        <w:rPr>
          <w:color w:val="FF0000"/>
        </w:rPr>
        <w:t>s</w:t>
      </w:r>
      <w:r>
        <w:t>.</w:t>
      </w:r>
      <w:r>
        <w:br/>
      </w:r>
      <w:r>
        <w:t>7.</w:t>
        <w:tab/>
        <w:t>Must meet all applicable federal, state, and local laws, rules, regulations, and codes.</w:t>
        <w:br/>
      </w:r>
    </w:p>
    <w:p>
      <w:pPr>
        <w:pStyle w:val="Spec_Header"/>
        <w:tabs>
          <w:tab w:pos="1886" w:val="left"/>
          <w:tab w:pos="2434" w:val="left"/>
        </w:tabs>
        <w:jc w:val="left"/>
      </w:pPr>
      <w:r>
        <w:t>ITEM #147:</w:t>
        <w:tab/>
        <w:t>TRASH CHUTE</w:t>
        <w:br/>
        <w:t>Quantity:</w:t>
        <w:tab/>
        <w:t>One (1)</w:t>
        <w:br/>
        <w:t>Manufacturer:</w:t>
        <w:tab/>
        <w:t>Custom Fabrication</w:t>
        <w:br/>
        <w:t>Model No.:</w:t>
        <w:tab/>
        <w:t>---</w:t>
        <w:br/>
        <w:t>Pertinent Data:</w:t>
        <w:tab/>
        <w:t>PART OF ITEM #144</w:t>
        <w:br/>
        <w:t>Utilities Req'd:</w:t>
        <w:tab/>
        <w:t>---</w:t>
      </w:r>
    </w:p>
    <w:p>
      <w:pPr>
        <w:pStyle w:val="Spec_Header"/>
      </w:pPr>
      <w:r>
        <w:rPr>
          <w:highlight w:val="yellow"/>
        </w:rPr>
        <w:br/>
        <w:t>See plans for location and placement of item with reference to adjoining equipment.</w:t>
        <w:br/>
        <w:t>Fabricate and set in place per plans, details, and the following:</w:t>
        <w:br/>
      </w:r>
      <w:r>
        <w:rPr>
          <w:highlight w:val="yellow"/>
        </w:rPr>
        <w:t>1.</w:t>
        <w:tab/>
        <w:t xml:space="preserve">Standard fabrication </w:t>
      </w:r>
      <w:r>
        <w:rPr>
          <w:color w:val="FF0000"/>
          <w:highlight w:val="yellow"/>
        </w:rPr>
        <w:t>Drawing #FS?.?, Detail #??</w:t>
      </w:r>
      <w:r>
        <w:rPr>
          <w:highlight w:val="yellow"/>
        </w:rPr>
        <w:t>.</w:t>
      </w:r>
      <w:r>
        <w:br/>
      </w:r>
      <w:r>
        <w:rPr>
          <w:highlight w:val="yellow"/>
        </w:rPr>
        <w:t>2.</w:t>
        <w:tab/>
        <w:t>Configuration as shown on drawings.</w:t>
        <w:br/>
        <w:t>3.</w:t>
        <w:tab/>
        <w:t>Provide 9" square stainless steel chute.</w:t>
        <w:br/>
        <w:t>4.</w:t>
        <w:tab/>
        <w:t>Provide shop drawings for approval prior to fabrication.</w:t>
        <w:br/>
        <w:t>5.</w:t>
        <w:tab/>
        <w:t>Must meet all applicable federal, state, and local laws, rules, regulations, and codes.</w:t>
        <w:br/>
      </w:r>
    </w:p>
    <w:p>
      <w:pPr>
        <w:pStyle w:val="Spec_Header"/>
        <w:tabs>
          <w:tab w:pos="1886" w:val="left"/>
          <w:tab w:pos="2434" w:val="left"/>
        </w:tabs>
        <w:jc w:val="left"/>
      </w:pPr>
      <w:r>
        <w:t>ITEM #148:</w:t>
        <w:tab/>
        <w:t>TRASH RECEPTACLE</w:t>
        <w:br/>
        <w:t>Quantity:</w:t>
        <w:tab/>
        <w:t>One (1)</w:t>
        <w:br/>
        <w:t>Manufacturer:</w:t>
        <w:tab/>
        <w:t>RUBBERMAID</w:t>
        <w:br/>
        <w:t>Model No.:</w:t>
        <w:tab/>
        <w:t>FG354060GRAY</w:t>
        <w:br/>
        <w:t>Pertinent Data:</w:t>
        <w:tab/>
        <w:t>SLIM JIM</w:t>
        <w:br/>
        <w:t>Utilities Req'd:</w:t>
        <w:tab/>
        <w:t>---</w:t>
      </w:r>
    </w:p>
    <w:p>
      <w:pPr>
        <w:pStyle w:val="Spec_Header"/>
      </w:pPr>
      <w:r>
        <w:t>Utilities Req’d:</w:t>
        <w:tab/>
        <w:t>---</w:t>
        <w:b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#149:</w:t>
        <w:tab/>
        <w:t>SPARE NUMBER</w:t>
      </w:r>
    </w:p>
    <w:p>
      <w:pPr>
        <w:pStyle w:val="Spec_Header"/>
        <w:tabs>
          <w:tab w:pos="1886" w:val="left"/>
          <w:tab w:pos="2434" w:val="left"/>
        </w:tabs>
        <w:jc w:val="left"/>
      </w:pPr>
      <w:r>
        <w:t>ITEM #150:</w:t>
        <w:tab/>
        <w:t>SPARE NUMBER</w:t>
      </w:r>
    </w:p>
    <w:p>
      <w:pPr>
        <w:pStyle w:val="Spec_Header"/>
        <w:tabs>
          <w:tab w:pos="1886" w:val="left"/>
          <w:tab w:pos="2434" w:val="left"/>
        </w:tabs>
        <w:jc w:val="left"/>
      </w:pPr>
      <w:r>
        <w:t>ITEM #151:</w:t>
        <w:tab/>
        <w:t>SPARE NUMBER</w:t>
      </w:r>
    </w:p>
    <w:p>
      <w:pPr>
        <w:pStyle w:val="Spec_Header"/>
        <w:tabs>
          <w:tab w:pos="1886" w:val="left"/>
          <w:tab w:pos="2434" w:val="left"/>
        </w:tabs>
        <w:jc w:val="left"/>
      </w:pPr>
      <w:r>
        <w:t>ITEM #152:</w:t>
        <w:tab/>
        <w:t>DIPPERWELL</w:t>
        <w:br/>
        <w:t>Quantity:</w:t>
        <w:tab/>
        <w:t>One (1)</w:t>
        <w:br/>
        <w:t>Manufacturer:</w:t>
        <w:tab/>
        <w:t>FISHER</w:t>
        <w:br/>
        <w:t>Model No.:</w:t>
        <w:tab/>
        <w:t>3041</w:t>
        <w:br/>
        <w:t>Pertinent Data:</w:t>
        <w:tab/>
        <w:t>---</w:t>
        <w:br/>
        <w:t>Utilities Req'd:</w:t>
        <w:tab/>
        <w:t>1/2" HW, 1-1/2" IW</w:t>
      </w:r>
    </w:p>
    <w:p>
      <w:pPr>
        <w:pStyle w:val="Spec_Header"/>
      </w:pPr>
      <w:r>
        <w:t>Utilities Req’d:</w:t>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a stainless steel dipper well faucet.</w:t>
        <w:br/>
        <w:t>4.</w:t>
        <w:tab/>
        <w:t>Provide a stainless steel sink pan with a removable inner shell.</w:t>
        <w:br/>
      </w:r>
      <w:r>
        <w:t>5.</w:t>
        <w:tab/>
        <w:t xml:space="preserve">Coordinate installation into </w:t>
      </w:r>
      <w:r>
        <w:rPr>
          <w:color w:val="FF0000"/>
        </w:rPr>
        <w:t>Item #N456, Beverage Counter</w:t>
      </w:r>
      <w:r>
        <w:t>.</w:t>
      </w:r>
      <w:r>
        <w:br/>
      </w:r>
      <w:r>
        <w:t>6.</w:t>
        <w:tab/>
        <w:t>Must meet all applicable federal, state, and local laws, rules, regulations, and codes.</w:t>
        <w:br/>
      </w:r>
    </w:p>
    <w:p>
      <w:pPr>
        <w:pStyle w:val="Spec_Header"/>
        <w:tabs>
          <w:tab w:pos="1886" w:val="left"/>
          <w:tab w:pos="2434" w:val="left"/>
        </w:tabs>
        <w:jc w:val="left"/>
      </w:pPr>
      <w:r>
        <w:t>ITEM #153:</w:t>
        <w:tab/>
        <w:t>UNDERCOUNTER REFRIGERATOR</w:t>
        <w:br/>
        <w:t>Quantity:</w:t>
        <w:tab/>
        <w:t>One (1)</w:t>
        <w:br/>
        <w:t>Manufacturer:</w:t>
        <w:tab/>
        <w:t>CONTINENTAL</w:t>
        <w:br/>
        <w:t>Model No.:</w:t>
        <w:tab/>
        <w:t>D48N-U</w:t>
        <w:br/>
        <w:t>Pertinent Data:</w:t>
        <w:tab/>
        <w:t>MOBILE</w:t>
        <w:br/>
        <w:t>Utilities Req'd:</w:t>
        <w:tab/>
        <w:t>120V/1PH, 2.5A</w:t>
      </w:r>
    </w:p>
    <w:p>
      <w:pPr>
        <w:pStyle w:val="Spec_Header"/>
        <w:tabs>
          <w:tab w:pos="1886" w:val="left"/>
          <w:tab w:pos="2434" w:val="left"/>
        </w:tabs>
        <w:jc w:val="left"/>
      </w:pPr>
      <w:r>
        <w:t>ITEM #154:</w:t>
        <w:tab/>
        <w:t>DOUBLE WALL SHELF</w:t>
        <w:br/>
        <w:t>Quantity:</w:t>
        <w:tab/>
        <w:t>One (1)</w:t>
        <w:br/>
        <w:t>Manufacturer:</w:t>
        <w:tab/>
        <w:t>Custom Fabrication</w:t>
        <w:br/>
        <w:t>Model No.:</w:t>
        <w:tab/>
        <w:t>---</w:t>
        <w:br/>
        <w:t>Pertinent Data:</w:t>
        <w:tab/>
        <w:t>---</w:t>
        <w:br/>
        <w:t>Utilities Req'd:</w:t>
        <w:tab/>
        <w:t>---</w:t>
      </w:r>
    </w:p>
    <w:p>
      <w:pPr>
        <w:pStyle w:val="Spec_Header"/>
      </w:pPr>
      <w:r>
        <w:rPr>
          <w:highlight w:val="yellow"/>
        </w:rPr>
        <w:br/>
        <w:t xml:space="preserve">See plans for location and placement of item with reference to adjoining equipment. </w:t>
        <w:br/>
        <w:t>Fabricate and set in place per plans, details, and the following:</w:t>
        <w:br/>
      </w:r>
      <w:r>
        <w:rPr>
          <w:highlight w:val="yellow"/>
        </w:rPr>
        <w:t>1.</w:t>
        <w:tab/>
        <w:t>Standard fabrication Drawing #</w:t>
      </w:r>
      <w:r>
        <w:rPr>
          <w:color w:val="FF0000"/>
          <w:highlight w:val="yellow"/>
        </w:rPr>
        <w:t xml:space="preserve">FSX.X </w:t>
      </w:r>
      <w:r>
        <w:rPr>
          <w:highlight w:val="yellow"/>
        </w:rPr>
        <w:t>Detail #6</w:t>
      </w:r>
      <w:r>
        <w:br/>
      </w:r>
      <w:r>
        <w:rPr>
          <w:highlight w:val="yellow"/>
        </w:rPr>
        <w:t>2.</w:t>
        <w:tab/>
        <w:t>Set in place in location as shown on drawings.</w:t>
        <w:br/>
        <w:t>3.</w:t>
        <w:tab/>
        <w:t>Size and configuration as shown on drawings.</w:t>
        <w:br/>
      </w:r>
      <w:r>
        <w:rPr>
          <w:highlight w:val="yellow"/>
        </w:rPr>
        <w:t>4.</w:t>
        <w:tab/>
        <w:t xml:space="preserve">Coordinate installation above Item </w:t>
      </w:r>
      <w:r>
        <w:rPr>
          <w:color w:val="FF0000"/>
          <w:highlight w:val="yellow"/>
        </w:rPr>
        <w:t>#156, Garde Manger Counter With Sinks</w:t>
      </w:r>
      <w:r>
        <w:rPr>
          <w:highlight w:val="yellow"/>
        </w:rPr>
        <w:t>.</w:t>
      </w:r>
      <w:r>
        <w:br/>
      </w:r>
      <w:r>
        <w:rPr>
          <w:highlight w:val="yellow"/>
        </w:rPr>
        <w:t>5.</w:t>
        <w:tab/>
        <w:t>All finished edges shall be #7 mirrored polish finish.</w:t>
        <w:br/>
        <w:t>6.</w:t>
        <w:tab/>
        <w:t>Provide shop drawings for approval prior to fabrication.</w:t>
        <w:br/>
        <w:t>7.</w:t>
        <w:tab/>
        <w:t>Must meet all applicable federal, state, and local laws, rules, regulations, and codes.</w:t>
        <w:br/>
      </w:r>
    </w:p>
    <w:p>
      <w:pPr>
        <w:pStyle w:val="Spec_Header"/>
        <w:tabs>
          <w:tab w:pos="1886" w:val="left"/>
          <w:tab w:pos="2434" w:val="left"/>
        </w:tabs>
        <w:jc w:val="left"/>
      </w:pPr>
      <w:r>
        <w:t>ITEM #155:</w:t>
        <w:tab/>
        <w:t>SPARE NUMBER</w:t>
      </w:r>
    </w:p>
    <w:p>
      <w:pPr>
        <w:pStyle w:val="Spec_Header"/>
        <w:tabs>
          <w:tab w:pos="1886" w:val="left"/>
          <w:tab w:pos="2434" w:val="left"/>
        </w:tabs>
        <w:jc w:val="left"/>
      </w:pPr>
      <w:r>
        <w:t>ITEM #156:</w:t>
        <w:tab/>
        <w:t>UNDERCOUNTER FREEZER</w:t>
        <w:br/>
        <w:t>Quantity:</w:t>
        <w:tab/>
        <w:t>One (1)</w:t>
        <w:br/>
        <w:t>Manufacturer:</w:t>
        <w:tab/>
        <w:t>CONTINENTAL</w:t>
        <w:br/>
        <w:t>Model No.:</w:t>
        <w:tab/>
        <w:t>SWF27-U-D</w:t>
        <w:br/>
        <w:t>Pertinent Data:</w:t>
        <w:tab/>
        <w:t>MOBILE</w:t>
        <w:br/>
        <w:t>Utilities Req'd:</w:t>
        <w:tab/>
        <w:t>120V/1PH, 4.0A</w:t>
      </w:r>
    </w:p>
    <w:p>
      <w:pPr>
        <w:pStyle w:val="Spec_Header"/>
        <w:tabs>
          <w:tab w:pos="1886" w:val="left"/>
          <w:tab w:pos="2434" w:val="left"/>
        </w:tabs>
        <w:jc w:val="left"/>
      </w:pPr>
      <w:r>
        <w:t>ITEM #157:</w:t>
        <w:tab/>
        <w:t>DOUBLE OVERSHELF</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#158:</w:t>
        <w:tab/>
        <w:t>SANDWICH PREP REFRIGERATOR</w:t>
        <w:br/>
        <w:t>Quantity:</w:t>
        <w:tab/>
        <w:t>One (1)</w:t>
        <w:br/>
        <w:t>Manufacturer:</w:t>
        <w:tab/>
        <w:t>CONTINENTAL</w:t>
        <w:br/>
        <w:t>Model No.:</w:t>
        <w:tab/>
        <w:t>SW72N18-FB-D</w:t>
        <w:br/>
        <w:t>Pertinent Data:</w:t>
        <w:tab/>
        <w:t>MOBILE</w:t>
        <w:br/>
        <w:t>Utilities Req'd:</w:t>
        <w:tab/>
        <w:t>120V/1PH, 6.1A</w:t>
      </w:r>
    </w:p>
    <w:p>
      <w:pPr>
        <w:pStyle w:val="Spec_Header"/>
        <w:tabs>
          <w:tab w:pos="1886" w:val="left"/>
          <w:tab w:pos="2434" w:val="left"/>
        </w:tabs>
        <w:jc w:val="left"/>
      </w:pPr>
      <w:r>
        <w:t>ITEM #159:</w:t>
        <w:tab/>
        <w:t>SPARE NUMBER</w:t>
      </w:r>
    </w:p>
    <w:p>
      <w:pPr>
        <w:pStyle w:val="Spec_Header"/>
        <w:tabs>
          <w:tab w:pos="1886" w:val="left"/>
          <w:tab w:pos="2434" w:val="left"/>
        </w:tabs>
        <w:jc w:val="left"/>
      </w:pPr>
      <w:r>
        <w:t>ITEM #160:</w:t>
        <w:tab/>
        <w:t>SPARE NUMBER</w:t>
      </w:r>
    </w:p>
    <w:p>
      <w:pPr>
        <w:pStyle w:val="Spec_Header"/>
        <w:tabs>
          <w:tab w:pos="1886" w:val="left"/>
          <w:tab w:pos="2434" w:val="left"/>
        </w:tabs>
        <w:jc w:val="left"/>
      </w:pPr>
      <w:r>
        <w:t>ITEM #161:</w:t>
        <w:tab/>
        <w:t>PLATE SHELF</w:t>
        <w:br/>
        <w:t>Quantity:</w:t>
        <w:tab/>
        <w:t>One (1)</w:t>
        <w:br/>
        <w:t>Manufacturer:</w:t>
        <w:tab/>
        <w:t>Custom Fabrication</w:t>
        <w:br/>
        <w:t>Model No.:</w:t>
        <w:tab/>
        <w:t>---</w:t>
        <w:br/>
        <w:t>Pertinent Data:</w:t>
        <w:tab/>
        <w:t>PART OF ITEM #144</w:t>
        <w:br/>
        <w:t>Utilities Req'd:</w:t>
        <w:tab/>
        <w:t>---</w:t>
      </w:r>
    </w:p>
    <w:p>
      <w:pPr>
        <w:pStyle w:val="Spec_Header"/>
        <w:tabs>
          <w:tab w:pos="1886" w:val="left"/>
          <w:tab w:pos="2434" w:val="left"/>
        </w:tabs>
        <w:jc w:val="left"/>
      </w:pPr>
      <w:r>
        <w:t>ITEM #162:</w:t>
        <w:tab/>
        <w:t>POS PRINTER (NOT IN CONTRACT)</w:t>
        <w:br/>
        <w:t>Quantity:</w:t>
        <w:tab/>
        <w:t>One (1)</w:t>
        <w:br/>
        <w:t>Pertinent Data:</w:t>
        <w:tab/>
        <w:t>BY OS&amp;E</w:t>
      </w:r>
    </w:p>
    <w:p>
      <w:pPr>
        <w:pStyle w:val="Spec_Header"/>
        <w:tabs>
          <w:tab w:pos="1886" w:val="left"/>
          <w:tab w:pos="2434" w:val="left"/>
        </w:tabs>
        <w:jc w:val="left"/>
      </w:pPr>
      <w:r>
        <w:t>ITEM #163:</w:t>
        <w:tab/>
        <w:t>REACH-IN REFRIGERATOR</w:t>
        <w:br/>
        <w:t>Quantity:</w:t>
        <w:tab/>
        <w:t>One (1)</w:t>
        <w:br/>
        <w:t>Manufacturer:</w:t>
        <w:tab/>
        <w:t>CONTINENTAL</w:t>
        <w:br/>
        <w:t>Model No.:</w:t>
        <w:tab/>
        <w:t>2RD-SD</w:t>
        <w:br/>
        <w:t>Pertinent Data:</w:t>
        <w:tab/>
        <w:t>MOBILE</w:t>
        <w:br/>
        <w:t>Utilities Req'd:</w:t>
        <w:tab/>
        <w:t>120V/1PH, 6.9A</w:t>
      </w:r>
    </w:p>
    <w:p>
      <w:pPr>
        <w:pStyle w:val="Spec_Header"/>
        <w:tabs>
          <w:tab w:pos="1886" w:val="left"/>
          <w:tab w:pos="2434" w:val="left"/>
        </w:tabs>
        <w:jc w:val="left"/>
      </w:pPr>
      <w:r>
        <w:t>ITEM #164:</w:t>
        <w:tab/>
        <w:t>BEVERAGE COUNTER</w:t>
        <w:br/>
        <w:t>Quantity:</w:t>
        <w:tab/>
        <w:t>One (1)</w:t>
        <w:br/>
        <w:t>Manufacturer:</w:t>
        <w:tab/>
        <w:t>Custom Fabrication</w:t>
        <w:br/>
        <w:t>Model No.:</w:t>
        <w:tab/>
        <w:t>---</w:t>
        <w:br/>
        <w:t>Pertinent Data:</w:t>
        <w:tab/>
        <w:t>---</w:t>
        <w:br/>
        <w:t>Utilities Req'd:</w:t>
        <w:tab/>
        <w:t>(2) 120V/1PH, 20.0A (CONVENIENCE OUTLETS); 1/2" CW, 1/2" HW, 1-1/2" IW</w:t>
      </w:r>
    </w:p>
    <w:p>
      <w:pPr>
        <w:pStyle w:val="Spec_Header"/>
      </w:pPr>
      <w:r>
        <w:rPr>
          <w:highlight w:val="yellow"/>
        </w:rPr>
        <w:br/>
        <w:t>See plans for location and placement of item with reference to adjoining equipment. Fabricate and set in place per plans, details, and the following:</w:t>
        <w:br/>
      </w:r>
      <w:r>
        <w:rPr>
          <w:highlight w:val="yellow"/>
        </w:rPr>
        <w:t>1.</w:t>
        <w:tab/>
        <w:t>Standard fabrication Drawing #</w:t>
      </w:r>
      <w:r>
        <w:rPr>
          <w:color w:val="FF0000"/>
          <w:highlight w:val="yellow"/>
        </w:rPr>
        <w:t xml:space="preserve">FSX.X </w:t>
      </w:r>
      <w:r>
        <w:rPr>
          <w:highlight w:val="yellow"/>
        </w:rPr>
        <w:t>Detail #1A, #2B, #4C, #5A, and #13.</w:t>
      </w:r>
      <w:r>
        <w:br/>
      </w:r>
      <w:r>
        <w:rPr>
          <w:highlight w:val="yellow"/>
        </w:rPr>
        <w:t>2.</w:t>
        <w:tab/>
        <w:t>Set in place in location as shown on drawings.</w:t>
        <w:br/>
        <w:t>3.</w:t>
        <w:tab/>
        <w:t>Size and configuration as shown on drawings.</w:t>
        <w:br/>
        <w:t>4.</w:t>
        <w:tab/>
        <w:t>Provide flanged feet, anchored to floor, on front legs only.</w:t>
        <w:br/>
        <w:t>5.</w:t>
        <w:tab/>
        <w:t>Provide hinged cabinet doors with integrally formed full length door pull and intermediate shelves.</w:t>
        <w:br/>
      </w:r>
      <w:r>
        <w:rPr>
          <w:highlight w:val="yellow"/>
        </w:rPr>
        <w:t>6.</w:t>
        <w:tab/>
        <w:t>Provide space on counter for Item #</w:t>
      </w:r>
      <w:r>
        <w:rPr>
          <w:color w:val="FF0000"/>
          <w:highlight w:val="yellow"/>
        </w:rPr>
        <w:t>N461, Airpot Stand, Item #N463, Coffee Grinder, Item #N464, Coffee and Tea Brewer, Item #N466, Hot Water Dispenser, Item #N467, Double Sake Warmer, Item #N471, Coffee Grinder, Item #N474, Espresso Machine, and Item #N486, POS System</w:t>
      </w:r>
      <w:r>
        <w:rPr>
          <w:highlight w:val="yellow"/>
        </w:rPr>
        <w:t>.</w:t>
      </w:r>
      <w:r>
        <w:br/>
      </w:r>
      <w:r>
        <w:rPr>
          <w:highlight w:val="yellow"/>
        </w:rPr>
        <w:t>7.</w:t>
        <w:tab/>
        <w:t xml:space="preserve">Provide cutouts and space under counter for </w:t>
      </w:r>
      <w:r>
        <w:rPr>
          <w:color w:val="FF0000"/>
          <w:highlight w:val="yellow"/>
        </w:rPr>
        <w:t>Item #N468, Under Counter Freezer, Item #N472, Knock Box, Item #N473, Stainless Steel Trash Re</w:t>
      </w:r>
      <w:r>
        <w:rPr>
          <w:color w:val="FF0000"/>
          <w:highlight w:val="yellow"/>
        </w:rPr>
        <w:t>-ceptacle, Item #N476, Under Counter Refrigerator, Item #N477, Glass Filler Sink, Item #N478, Glass Rinser, Item #N481, DropIn Ice Bin, Item #N482, Ice Cream Dipping Cabinet, Item #N483, Dipperwell, and Item #N488, DropIn Hand Sink.</w:t>
      </w:r>
      <w:r>
        <w:rPr>
          <w:highlight w:val="yellow"/>
        </w:rPr>
      </w:r>
      <w:r>
        <w:br/>
      </w:r>
      <w:r>
        <w:rPr>
          <w:highlight w:val="yellow"/>
        </w:rPr>
        <w:t>8.</w:t>
        <w:tab/>
        <w:t xml:space="preserve">Coordinate installation with </w:t>
      </w:r>
      <w:r>
        <w:rPr>
          <w:color w:val="FF0000"/>
          <w:highlight w:val="yellow"/>
        </w:rPr>
        <w:t>Item #N457, Double Wall Shelf, and Item #N487, Liquor Storage Cabinet</w:t>
      </w:r>
      <w:r>
        <w:rPr>
          <w:highlight w:val="yellow"/>
        </w:rPr>
        <w:t>.</w:t>
      </w:r>
      <w:r>
        <w:br/>
      </w:r>
      <w:r>
        <w:rPr>
          <w:highlight w:val="yellow"/>
        </w:rPr>
        <w:t>9.</w:t>
        <w:tab/>
        <w:t xml:space="preserve">Coordinate installation with </w:t>
      </w:r>
      <w:r>
        <w:rPr>
          <w:color w:val="FF0000"/>
          <w:highlight w:val="yellow"/>
        </w:rPr>
        <w:t>Item #N484, PassThru Window and Shelf</w:t>
      </w:r>
      <w:r>
        <w:rPr>
          <w:highlight w:val="yellow"/>
        </w:rPr>
        <w:t>.</w:t>
      </w:r>
      <w:r>
        <w:br/>
      </w:r>
      <w:r>
        <w:rPr>
          <w:highlight w:val="yellow"/>
        </w:rPr>
        <w:t>10.</w:t>
        <w:tab/>
        <w:t>Fabricate and install per NSF Standard 2, complete drawings, schedules, elevations, and details.</w:t>
        <w:br/>
        <w:t>11.</w:t>
        <w:tab/>
        <w:t>Provide shop drawings for approval prior to fabrication.</w:t>
        <w:br/>
        <w:t>12.</w:t>
        <w:tab/>
        <w:t>Must meet all applicable federal, state, and local laws, rules, regulations, and codes.</w:t>
        <w:br/>
        <w:br/>
      </w:r>
    </w:p>
    <w:p>
      <w:pPr>
        <w:pStyle w:val="Spec_Header"/>
        <w:tabs>
          <w:tab w:pos="1886" w:val="left"/>
          <w:tab w:pos="2434" w:val="left"/>
        </w:tabs>
        <w:jc w:val="left"/>
      </w:pPr>
      <w:r>
        <w:t>ITEM #165:</w:t>
        <w:tab/>
        <w:t>SPARE NUMBER</w:t>
      </w:r>
    </w:p>
    <w:p>
      <w:pPr>
        <w:pStyle w:val="Spec_Header"/>
        <w:tabs>
          <w:tab w:pos="1886" w:val="left"/>
          <w:tab w:pos="2434" w:val="left"/>
        </w:tabs>
        <w:jc w:val="left"/>
      </w:pPr>
      <w:r>
        <w:t>ITEM #166:</w:t>
        <w:tab/>
        <w:t>SODA &amp; ICE DISPENSER (NOT IN CONTRACT)</w:t>
        <w:br/>
        <w:t>Quantity:</w:t>
        <w:tab/>
        <w:t>One (1)</w:t>
        <w:br/>
        <w:t>Pertinent Data:</w:t>
        <w:tab/>
        <w:t>BY VENDOR</w:t>
      </w:r>
    </w:p>
    <w:p>
      <w:pPr>
        <w:pStyle w:val="Spec_Header"/>
        <w:tabs>
          <w:tab w:pos="1886" w:val="left"/>
          <w:tab w:pos="2434" w:val="left"/>
        </w:tabs>
        <w:jc w:val="left"/>
      </w:pPr>
      <w:r>
        <w:t>ITEM #167:</w:t>
        <w:tab/>
        <w:t>ICE MACHINE</w:t>
        <w:br/>
        <w:t>Quantity:</w:t>
        <w:tab/>
        <w:t>One (1)</w:t>
        <w:br/>
        <w:t>Manufacturer:</w:t>
        <w:tab/>
        <w:t>SCOTSMAN</w:t>
        <w:br/>
        <w:t>Model No.:</w:t>
        <w:tab/>
        <w:t>N0922W-32</w:t>
        <w:br/>
        <w:t>Pertinent Data:</w:t>
        <w:tab/>
        <w:t>900LB., WATER-COOLED, NUGGET ICE</w:t>
        <w:br/>
        <w:t>Utilities Req'd:</w:t>
        <w:tab/>
        <w:t>208V/1PH, 12.0A; 3/8" CW, 3/4" IW; 38" Chilled Water Supply, 1/2" Chilled Water Return</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be all stainless steel construction.</w:t>
        <w:br/>
      </w:r>
      <w:r>
        <w:rPr>
          <w:highlight w:val="yellow"/>
        </w:rPr>
        <w:t>3.</w:t>
        <w:tab/>
        <w:t xml:space="preserve">Coordinate with Plumbing Contractor on the connection between ice maker and Item </w:t>
      </w:r>
      <w:r>
        <w:rPr>
          <w:color w:val="FF0000"/>
          <w:highlight w:val="yellow"/>
        </w:rPr>
        <w:t>#626, Water Filtration System</w:t>
      </w:r>
      <w:r>
        <w:rPr>
          <w:highlight w:val="yellow"/>
        </w:rPr>
        <w:t>.</w:t>
      </w:r>
      <w:r>
        <w:br/>
      </w:r>
      <w:r>
        <w:rPr>
          <w:highlight w:val="yellow"/>
        </w:rPr>
        <w:t>4.</w:t>
        <w:tab/>
        <w:t xml:space="preserve">Install ice maker on top of Item </w:t>
      </w:r>
      <w:r>
        <w:rPr>
          <w:color w:val="FF0000"/>
          <w:highlight w:val="yellow"/>
        </w:rPr>
        <w:t>#1437, Soda / Ice Dispenser,</w:t>
      </w:r>
      <w:r>
        <w:rPr>
          <w:highlight w:val="yellow"/>
        </w:rPr>
        <w:t xml:space="preserve"> coordinate proper installation.</w:t>
      </w:r>
      <w:r>
        <w:br/>
      </w:r>
      <w:r>
        <w:rPr>
          <w:highlight w:val="yellow"/>
        </w:rPr>
        <w:t>5.</w:t>
        <w:tab/>
        <w:t>Ice maker shall produce medium cube ice 7/8” x 7/8” x 7/8”.</w:t>
        <w:br/>
        <w:t>6.</w:t>
        <w:tab/>
        <w:t>Provide unit with KPAS which includes KVS VariSmart Ice Level Control, and KSBUN SmartBoard Advance Control with Network.</w:t>
        <w:br/>
      </w:r>
      <w:r>
        <w:rPr>
          <w:highlight w:val="yellow"/>
        </w:rPr>
        <w:t>7.</w:t>
        <w:tab/>
        <w:t xml:space="preserve">Provide ice machine with all necessary accessories to fit onto Item </w:t>
      </w:r>
      <w:r>
        <w:rPr>
          <w:color w:val="FF0000"/>
          <w:highlight w:val="yellow"/>
        </w:rPr>
        <w:t>#1437, Soda / Ice Dispenser</w:t>
      </w:r>
      <w:r>
        <w:rPr>
          <w:highlight w:val="yellow"/>
        </w:rPr>
        <w:t xml:space="preserve"> flawlessly.</w:t>
      </w:r>
      <w:r>
        <w:br/>
      </w:r>
      <w:r>
        <w:rPr>
          <w:highlight w:val="yellow"/>
        </w:rPr>
        <w:t>8.</w:t>
        <w:tab/>
        <w:t>Must meet all applicable federal, state, and local laws, rules, regulations, and codes.</w:t>
        <w:br/>
      </w:r>
    </w:p>
    <w:p>
      <w:pPr>
        <w:pStyle w:val="Spec_Header"/>
        <w:tabs>
          <w:tab w:pos="1886" w:val="left"/>
          <w:tab w:pos="2434" w:val="left"/>
        </w:tabs>
        <w:jc w:val="left"/>
      </w:pPr>
      <w:r>
        <w:t>ITEM #168:</w:t>
        <w:tab/>
        <w:t>WATER FILTRATION SYSTEM</w:t>
        <w:br/>
        <w:t>Quantity:</w:t>
        <w:tab/>
        <w:t>One (1)</w:t>
        <w:br/>
        <w:t>Manufacturer:</w:t>
        <w:tab/>
        <w:t>SCOTSMAN</w:t>
        <w:br/>
        <w:t>Model No.:</w:t>
        <w:tab/>
        <w:t>AP2-P</w:t>
        <w:br/>
        <w:t>Pertinent Data:</w:t>
        <w:tab/>
        <w:t>FOR ITEM #167</w:t>
        <w:br/>
        <w:t>Utilities Req'd:</w:t>
        <w:tab/>
        <w:t>3/4" CW</w:t>
      </w:r>
    </w:p>
    <w:p>
      <w:pPr>
        <w:pStyle w:val="Spec_Header"/>
      </w:pPr>
      <w:r>
        <w:t>Utilities Req’d:</w:t>
        <w:tab/>
        <w:t>3/4” CW</w:t>
        <w:br/>
        <w:br/>
        <w:t>See plans for location and placement of item with reference to adjoining equipment.</w:t>
        <w:br/>
        <w:t>Furnish and set in place per manufacturer’s standard specifications and the following:</w:t>
        <w:br/>
        <w:t>1.</w:t>
        <w:tab/>
        <w:t>Set in place in location as shown on drawings.</w:t>
        <w:br/>
      </w:r>
      <w:r>
        <w:t>2.</w:t>
        <w:tab/>
        <w:t>Coordinate installation of</w:t>
      </w:r>
      <w:r>
        <w:rPr>
          <w:color w:val="FF0000"/>
        </w:rPr>
        <w:t xml:space="preserve"> Item #2604, Ice Machine</w:t>
      </w:r>
      <w:r>
        <w:t>.</w:t>
      </w:r>
      <w:r>
        <w:br/>
      </w:r>
      <w:r>
        <w:t>3.</w:t>
        <w:tab/>
        <w:t xml:space="preserve">Must meet all applicable federal, state, and local laws, rules, regulations, and codes. </w:t>
        <w:br/>
      </w:r>
    </w:p>
    <w:p>
      <w:pPr>
        <w:pStyle w:val="Spec_Header"/>
        <w:tabs>
          <w:tab w:pos="1886" w:val="left"/>
          <w:tab w:pos="2434" w:val="left"/>
        </w:tabs>
        <w:jc w:val="left"/>
      </w:pPr>
      <w:r>
        <w:t>ITEM #169:</w:t>
        <w:tab/>
        <w:t>SPARE NUMBER</w:t>
      </w:r>
    </w:p>
    <w:p>
      <w:pPr>
        <w:pStyle w:val="Spec_Header"/>
        <w:tabs>
          <w:tab w:pos="1886" w:val="left"/>
          <w:tab w:pos="2434" w:val="left"/>
        </w:tabs>
        <w:jc w:val="left"/>
      </w:pPr>
      <w:r>
        <w:t>ITEM #170:</w:t>
        <w:tab/>
        <w:t>SPARE NUMBER</w:t>
      </w:r>
    </w:p>
    <w:p>
      <w:pPr>
        <w:pStyle w:val="Spec_Header"/>
        <w:tabs>
          <w:tab w:pos="1886" w:val="left"/>
          <w:tab w:pos="2434" w:val="left"/>
        </w:tabs>
        <w:jc w:val="left"/>
      </w:pPr>
      <w:r>
        <w:t>ITEM #171:</w:t>
        <w:tab/>
        <w:t>WATER DISPENSER</w:t>
        <w:br/>
        <w:t>Quantity:</w:t>
        <w:tab/>
        <w:t>One (1)</w:t>
        <w:br/>
        <w:t>Manufacturer:</w:t>
        <w:tab/>
        <w:t>ELKAY</w:t>
        <w:br/>
        <w:t>Model No.:</w:t>
        <w:tab/>
        <w:t>DSC2K</w:t>
        <w:br/>
        <w:t>Pertinent Data:</w:t>
        <w:tab/>
        <w:t>2 TAP</w:t>
        <w:br/>
        <w:t>Utilities Req'd:</w:t>
        <w:tab/>
        <w:t>---</w:t>
      </w:r>
    </w:p>
    <w:p>
      <w:pPr>
        <w:pStyle w:val="Spec_Header"/>
        <w:tabs>
          <w:tab w:pos="1886" w:val="left"/>
          <w:tab w:pos="2434" w:val="left"/>
        </w:tabs>
        <w:jc w:val="left"/>
      </w:pPr>
      <w:r>
        <w:t>ITEM #172:</w:t>
        <w:tab/>
        <w:t>CARBONATION CHILLER</w:t>
        <w:br/>
        <w:t>Quantity:</w:t>
        <w:tab/>
        <w:t>One (1)</w:t>
        <w:br/>
        <w:t>Manufacturer:</w:t>
        <w:tab/>
        <w:t>ELKAY</w:t>
        <w:br/>
        <w:t>Model No.:</w:t>
        <w:tab/>
        <w:t>DSFBF180K</w:t>
        <w:br/>
        <w:t>Pertinent Data:</w:t>
        <w:tab/>
        <w:t>---</w:t>
        <w:br/>
        <w:t>Utilities Req'd:</w:t>
        <w:tab/>
        <w:t>3/8" CW</w:t>
      </w:r>
    </w:p>
    <w:p>
      <w:pPr>
        <w:pStyle w:val="Spec_Header"/>
        <w:tabs>
          <w:tab w:pos="1886" w:val="left"/>
          <w:tab w:pos="2434" w:val="left"/>
        </w:tabs>
        <w:jc w:val="left"/>
      </w:pPr>
      <w:r>
        <w:t>ITEM #173:</w:t>
        <w:tab/>
        <w:t>HOT WATER DISPENSER</w:t>
        <w:br/>
        <w:t>Quantity:</w:t>
        <w:tab/>
        <w:t>One (1)</w:t>
        <w:br/>
        <w:t>Manufacturer:</w:t>
        <w:tab/>
        <w:t>BUNN</w:t>
        <w:br/>
        <w:t>Model No.:</w:t>
        <w:tab/>
        <w:t>HW2</w:t>
        <w:br/>
        <w:t>Pertinent Data:</w:t>
        <w:tab/>
        <w:t>---</w:t>
        <w:br/>
        <w:t>Utilities Req'd:</w:t>
        <w:tab/>
        <w:t>120V/1PH, 15.0A; 1/4" CW</w:t>
      </w:r>
    </w:p>
    <w:p>
      <w:pPr>
        <w:pStyle w:val="Spec_Header"/>
      </w:pPr>
      <w:r>
        <w:rPr>
          <w:highlight w:val="yellow"/>
        </w:rPr>
        <w:br/>
        <w:t>See plans for location and placement of item with reference to adjoining equipment.</w:t>
        <w:br/>
        <w:t>Furnish and set in place per manufacturer’s standard specifications and the following:</w:t>
        <w:br/>
        <w:t>1.</w:t>
        <w:tab/>
        <w:t>Set in place in location as shown on drawings.</w:t>
        <w:br/>
        <w:t>2.</w:t>
        <w:tab/>
        <w:t>Provide unit with heavy-duty cord, coordinate with electrical contractor.</w:t>
        <w:br/>
        <w:t>3.</w:t>
        <w:tab/>
        <w:t>Provide unit with manual lever drain.</w:t>
        <w:br/>
        <w:t>4.</w:t>
        <w:tab/>
        <w:t>Provide unit with EQ-11-TL water filtration system.</w:t>
        <w:br/>
      </w:r>
      <w:r>
        <w:rPr>
          <w:highlight w:val="yellow"/>
        </w:rPr>
        <w:t>5.</w:t>
        <w:tab/>
        <w:t xml:space="preserve">Coordinate installation onto </w:t>
      </w:r>
      <w:r>
        <w:rPr>
          <w:color w:val="FF0000"/>
          <w:highlight w:val="yellow"/>
        </w:rPr>
        <w:t>Item #636, Room Service Set-Up Counter with Sink.</w:t>
      </w:r>
      <w:r>
        <w:rPr>
          <w:highlight w:val="yellow"/>
        </w:rPr>
      </w:r>
      <w:r>
        <w:br/>
      </w:r>
      <w:r>
        <w:rPr>
          <w:highlight w:val="yellow"/>
        </w:rPr>
        <w:t>6.</w:t>
        <w:tab/>
        <w:t>Must meet all applicable federal, state, and local laws, rules, regulations, and codes.</w:t>
        <w:br/>
        <w:br/>
      </w:r>
    </w:p>
    <w:p>
      <w:pPr>
        <w:pStyle w:val="Spec_Header"/>
        <w:tabs>
          <w:tab w:pos="1886" w:val="left"/>
          <w:tab w:pos="2434" w:val="left"/>
        </w:tabs>
        <w:jc w:val="left"/>
      </w:pPr>
      <w:r>
        <w:t>ITEM #174:</w:t>
        <w:tab/>
        <w:t>COFFEE BREWER (NOT IN CONTRACT)</w:t>
        <w:br/>
        <w:t>Quantity:</w:t>
        <w:tab/>
        <w:t>One (1)</w:t>
        <w:br/>
        <w:t>Pertinent Data:</w:t>
        <w:tab/>
        <w:t>BY VENDOR</w:t>
      </w:r>
    </w:p>
    <w:p>
      <w:pPr>
        <w:pStyle w:val="Spec_Header"/>
        <w:tabs>
          <w:tab w:pos="1886" w:val="left"/>
          <w:tab w:pos="2434" w:val="left"/>
        </w:tabs>
        <w:jc w:val="left"/>
      </w:pPr>
      <w:r>
        <w:t>ITEM #175:</w:t>
        <w:tab/>
        <w:t>SPARE NUMBER</w:t>
      </w:r>
    </w:p>
    <w:p>
      <w:pPr>
        <w:pStyle w:val="Spec_Header"/>
        <w:tabs>
          <w:tab w:pos="1886" w:val="left"/>
          <w:tab w:pos="2434" w:val="left"/>
        </w:tabs>
        <w:jc w:val="left"/>
      </w:pPr>
      <w:r>
        <w:t>ITEM #176:</w:t>
        <w:tab/>
        <w:t>DOUBLE WALL SHELF</w:t>
        <w:br/>
        <w:t>Quantity:</w:t>
        <w:tab/>
        <w:t>One (1)</w:t>
        <w:br/>
        <w:t>Manufacturer:</w:t>
        <w:tab/>
        <w:t>Custom Fabrication</w:t>
        <w:br/>
        <w:t>Model No.:</w:t>
        <w:tab/>
        <w:t>---</w:t>
        <w:br/>
        <w:t>Pertinent Data:</w:t>
        <w:tab/>
        <w:t>---</w:t>
        <w:br/>
        <w:t>Utilities Req'd:</w:t>
        <w:tab/>
        <w:t>---</w:t>
      </w:r>
    </w:p>
    <w:p>
      <w:pPr>
        <w:pStyle w:val="Spec_Header"/>
      </w:pPr>
      <w:r>
        <w:rPr>
          <w:highlight w:val="yellow"/>
        </w:rPr>
        <w:br/>
        <w:t xml:space="preserve">See plans for location and placement of item with reference to adjoining equipment. </w:t>
        <w:br/>
        <w:t>Fabricate and set in place per plans, details, and the following:</w:t>
        <w:br/>
      </w:r>
      <w:r>
        <w:rPr>
          <w:highlight w:val="yellow"/>
        </w:rPr>
        <w:t>1.</w:t>
        <w:tab/>
        <w:t>Standard fabrication Drawing #</w:t>
      </w:r>
      <w:r>
        <w:rPr>
          <w:color w:val="FF0000"/>
          <w:highlight w:val="yellow"/>
        </w:rPr>
        <w:t xml:space="preserve">FSX.X </w:t>
      </w:r>
      <w:r>
        <w:rPr>
          <w:highlight w:val="yellow"/>
        </w:rPr>
        <w:t>Detail #6</w:t>
      </w:r>
      <w:r>
        <w:br/>
      </w:r>
      <w:r>
        <w:rPr>
          <w:highlight w:val="yellow"/>
        </w:rPr>
        <w:t>2.</w:t>
        <w:tab/>
        <w:t>Set in place in location as shown on drawings.</w:t>
        <w:br/>
        <w:t>3.</w:t>
        <w:tab/>
        <w:t>Size and configuration as shown on drawings.</w:t>
        <w:br/>
      </w:r>
      <w:r>
        <w:rPr>
          <w:highlight w:val="yellow"/>
        </w:rPr>
        <w:t>4.</w:t>
        <w:tab/>
        <w:t xml:space="preserve">Coordinate installation above Item </w:t>
      </w:r>
      <w:r>
        <w:rPr>
          <w:color w:val="FF0000"/>
          <w:highlight w:val="yellow"/>
        </w:rPr>
        <w:t>#156, Garde Manger Counter With Sinks</w:t>
      </w:r>
      <w:r>
        <w:rPr>
          <w:highlight w:val="yellow"/>
        </w:rPr>
        <w:t>.</w:t>
      </w:r>
      <w:r>
        <w:br/>
      </w:r>
      <w:r>
        <w:rPr>
          <w:highlight w:val="yellow"/>
        </w:rPr>
        <w:t>5.</w:t>
        <w:tab/>
        <w:t>All finished edges shall be #7 mirrored polish finish.</w:t>
        <w:br/>
        <w:t>6.</w:t>
        <w:tab/>
        <w:t>Provide shop drawings for approval prior to fabrication.</w:t>
        <w:br/>
        <w:t>7.</w:t>
        <w:tab/>
        <w:t>Must meet all applicable federal, state, and local laws, rules, regulations, and codes.</w:t>
        <w:br/>
      </w:r>
    </w:p>
    <w:p>
      <w:pPr>
        <w:pStyle w:val="Spec_Header"/>
        <w:tabs>
          <w:tab w:pos="1886" w:val="left"/>
          <w:tab w:pos="2434" w:val="left"/>
        </w:tabs>
        <w:jc w:val="left"/>
      </w:pPr>
      <w:r>
        <w:t>ITEM #177:</w:t>
        <w:tab/>
        <w:t>TRASH CHUTE</w:t>
        <w:br/>
        <w:t>Quantity:</w:t>
        <w:tab/>
        <w:t>One (1)</w:t>
        <w:br/>
        <w:t>Manufacturer:</w:t>
        <w:tab/>
        <w:t>Custom Fabrication</w:t>
        <w:br/>
        <w:t>Model No.:</w:t>
        <w:tab/>
        <w:t>---</w:t>
        <w:br/>
        <w:t>Pertinent Data:</w:t>
        <w:tab/>
        <w:t>PART OF ITEM #164</w:t>
        <w:br/>
        <w:t>Utilities Req'd:</w:t>
        <w:tab/>
        <w:t>---</w:t>
      </w:r>
    </w:p>
    <w:p>
      <w:pPr>
        <w:pStyle w:val="Spec_Header"/>
      </w:pPr>
      <w:r>
        <w:rPr>
          <w:highlight w:val="yellow"/>
        </w:rPr>
        <w:br/>
        <w:t>See plans for location and placement of item with reference to adjoining equipment.</w:t>
        <w:br/>
        <w:t>Fabricate and set in place per plans, details, and the following:</w:t>
        <w:br/>
      </w:r>
      <w:r>
        <w:rPr>
          <w:highlight w:val="yellow"/>
        </w:rPr>
        <w:t>1.</w:t>
        <w:tab/>
        <w:t xml:space="preserve">Standard fabrication </w:t>
      </w:r>
      <w:r>
        <w:rPr>
          <w:color w:val="FF0000"/>
          <w:highlight w:val="yellow"/>
        </w:rPr>
        <w:t>Drawing #FS?.?, Detail #??</w:t>
      </w:r>
      <w:r>
        <w:rPr>
          <w:highlight w:val="yellow"/>
        </w:rPr>
        <w:t>.</w:t>
      </w:r>
      <w:r>
        <w:br/>
      </w:r>
      <w:r>
        <w:rPr>
          <w:highlight w:val="yellow"/>
        </w:rPr>
        <w:t>2.</w:t>
        <w:tab/>
        <w:t>Configuration as shown on drawings.</w:t>
        <w:br/>
        <w:t>3.</w:t>
        <w:tab/>
        <w:t>Provide 9" square stainless steel chute.</w:t>
        <w:br/>
        <w:t>4.</w:t>
        <w:tab/>
        <w:t>Provide shop drawings for approval prior to fabrication.</w:t>
        <w:br/>
        <w:t>5.</w:t>
        <w:tab/>
        <w:t>Must meet all applicable federal, state, and local laws, rules, regulations, and codes.</w:t>
        <w:br/>
      </w:r>
    </w:p>
    <w:p>
      <w:pPr>
        <w:pStyle w:val="Spec_Header"/>
        <w:tabs>
          <w:tab w:pos="1886" w:val="left"/>
          <w:tab w:pos="2434" w:val="left"/>
        </w:tabs>
        <w:jc w:val="left"/>
      </w:pPr>
      <w:r>
        <w:t>ITEM #178:</w:t>
        <w:tab/>
        <w:t>TRASH RECEPTACLE</w:t>
        <w:br/>
        <w:t>Quantity:</w:t>
        <w:tab/>
        <w:t>One (1)</w:t>
        <w:br/>
        <w:t>Manufacturer:</w:t>
        <w:tab/>
        <w:t>RUBBERMAID</w:t>
        <w:br/>
        <w:t>Model No.:</w:t>
        <w:tab/>
        <w:t>FG354060GRAY</w:t>
        <w:br/>
        <w:t>Pertinent Data:</w:t>
        <w:tab/>
        <w:t>SLIM JIM</w:t>
        <w:br/>
        <w:t>Utilities Req'd:</w:t>
        <w:tab/>
        <w:t>---</w:t>
      </w:r>
    </w:p>
    <w:p>
      <w:pPr>
        <w:pStyle w:val="Spec_Header"/>
      </w:pPr>
      <w:r>
        <w:t>Utilities Req’d:</w:t>
        <w:tab/>
        <w:t>---</w:t>
        <w:b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#179:</w:t>
        <w:tab/>
        <w:t>UNDERCOUNTER REFRIGERATOR</w:t>
        <w:br/>
        <w:t>Quantity:</w:t>
        <w:tab/>
        <w:t>One (1)</w:t>
        <w:br/>
        <w:t>Manufacturer:</w:t>
        <w:tab/>
        <w:t>True</w:t>
        <w:br/>
        <w:t>Model No.:</w:t>
        <w:tab/>
        <w:t>TUC-27-HC</w:t>
        <w:br/>
        <w:t>Pertinent Data:</w:t>
        <w:tab/>
        <w:t>MOBILE</w:t>
        <w:br/>
        <w:t>Utilities Req'd:</w:t>
        <w:tab/>
        <w:t>120V/1PH, 2.0A</w:t>
      </w:r>
    </w:p>
    <w:p>
      <w:pPr>
        <w:pStyle w:val="Spec_Header"/>
        <w:tabs>
          <w:tab w:pos="1886" w:val="left"/>
          <w:tab w:pos="2434" w:val="left"/>
        </w:tabs>
        <w:jc w:val="left"/>
      </w:pPr>
      <w:r>
        <w:t>ITEM #180:</w:t>
        <w:tab/>
        <w:t>SPARE NUMBER</w:t>
      </w:r>
    </w:p>
    <w:p>
      <w:pPr>
        <w:pStyle w:val="Spec_Header"/>
        <w:tabs>
          <w:tab w:pos="1886" w:val="left"/>
          <w:tab w:pos="2434" w:val="left"/>
        </w:tabs>
        <w:jc w:val="left"/>
      </w:pPr>
      <w:r>
        <w:t>ITEM #181:</w:t>
        <w:tab/>
        <w:t>GLASS RACK DISH DOLLY</w:t>
        <w:br/>
        <w:t>Quantity:</w:t>
        <w:tab/>
        <w:t>Two (2)</w:t>
        <w:br/>
        <w:t>Manufacturer:</w:t>
        <w:tab/>
        <w:t>METRO</w:t>
        <w:br/>
        <w:t>Model No.:</w:t>
        <w:tab/>
        <w:t>CBH2121C</w:t>
        <w:br/>
        <w:t>Pertinent Data:</w:t>
        <w:tab/>
        <w:t>MOBILE</w:t>
        <w:br/>
        <w:t>Utilities Req'd:</w:t>
        <w:tab/>
        <w:t>---</w:t>
      </w:r>
    </w:p>
    <w:p>
      <w:pPr>
        <w:pStyle w:val="Spec_Header"/>
      </w:pPr>
      <w:r>
        <w:t>Utilities Req’d:</w:t>
        <w:br/>
        <w:br/>
        <w:t xml:space="preserve">See plans for location and placement of item with reference to adjoining equipment. </w:t>
        <w:br/>
        <w:t>Furnish and set-in place per manufacturer’s standard specifications and the following:</w:t>
        <w:br/>
        <w:t>1.</w:t>
        <w:tab/>
        <w:t>Set in place in location as shown on drawings.</w:t>
        <w:br/>
        <w:t>2.</w:t>
        <w:tab/>
        <w:t>Provide with heavy-duty, non-marking swivel casters.</w:t>
        <w:br/>
        <w:t>3.</w:t>
        <w:tab/>
        <w:t>Provide a tubular steel handle and non-marking corner bumpers.</w:t>
        <w:br/>
        <w:t>4.</w:t>
        <w:tab/>
        <w:t>Must meet all applicable federal, state, and local laws, rules, regulations, and codes.</w:t>
        <w:br/>
        <w:br/>
      </w:r>
    </w:p>
    <w:p>
      <w:pPr>
        <w:pStyle w:val="Spec_Header"/>
        <w:tabs>
          <w:tab w:pos="1886" w:val="left"/>
          <w:tab w:pos="2434" w:val="left"/>
        </w:tabs>
        <w:jc w:val="left"/>
      </w:pPr>
      <w:r>
        <w:t>ITEM #182:</w:t>
        <w:tab/>
        <w:t>HAND SINK</w:t>
        <w:br/>
        <w:t>Quantity:</w:t>
        <w:tab/>
        <w:t>One (1)</w:t>
        <w:br/>
        <w:t>Manufacturer:</w:t>
        <w:tab/>
        <w:t>ADVANCE TABCO</w:t>
        <w:br/>
        <w:t>Model No.:</w:t>
        <w:tab/>
        <w:t>7-PS-61</w:t>
        <w:br/>
        <w:t>Pertinent Data:</w:t>
        <w:tab/>
        <w:t>WITH VENDOR PROVIDED SOAP &amp; TOWEL DISPENSER</w:t>
        <w:br/>
        <w:t>Utilities Req'd:</w:t>
        <w:tab/>
        <w:t>1/2" CW, 1/2" HW, 1-1/2" DW</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gooseneck faucet.</w:t>
        <w:br/>
        <w:t>3.</w:t>
        <w:tab/>
        <w:t>Provide unit with p trap and tail piece.</w:t>
        <w:br/>
      </w:r>
      <w:r>
        <w:rPr>
          <w:highlight w:val="yellow"/>
        </w:rPr>
        <w:t>4.</w:t>
        <w:tab/>
        <w:t>Provide battery-operated faucet.</w:t>
      </w:r>
      <w:r>
        <w:rPr>
          <w:color w:val="FF0000"/>
          <w:highlight w:val="yellow"/>
        </w:rPr>
        <w:t xml:space="preserve"> (K-175 swing spout faucet).</w:t>
      </w:r>
      <w:r>
        <w:rPr>
          <w:highlight w:val="yellow"/>
        </w:rPr>
      </w:r>
      <w:r>
        <w:br/>
      </w:r>
      <w:r>
        <w:rPr>
          <w:color w:val="FF0000"/>
          <w:highlight w:val="yellow"/>
        </w:rPr>
        <w:t>5.</w:t>
      </w:r>
      <w:r>
        <w:rPr>
          <w:color w:val="FF0000"/>
          <w:highlight w:val="yellow"/>
        </w:rPr>
        <w:tab/>
        <w:t>Provide 6 Volt battery to operate electronic sensor.</w:t>
      </w:r>
      <w:r>
        <w:rPr>
          <w:highlight w:val="yellow"/>
        </w:rPr>
      </w:r>
      <w:r>
        <w:br/>
      </w:r>
      <w:r>
        <w:rPr>
          <w:color w:val="FF0000"/>
          <w:highlight w:val="yellow"/>
        </w:rPr>
        <w:t>6.</w:t>
      </w:r>
      <w:r>
        <w:rPr>
          <w:color w:val="FF0000"/>
          <w:highlight w:val="yellow"/>
        </w:rPr>
        <w:tab/>
        <w:t>Provide 12” welded side splash on each side 7-PS-11.</w:t>
      </w:r>
      <w:r>
        <w:rPr>
          <w:highlight w:val="yellow"/>
        </w:rPr>
      </w:r>
      <w:r>
        <w:br/>
      </w:r>
      <w:r>
        <w:rPr>
          <w:highlight w:val="yellow"/>
        </w:rPr>
        <w:t>7.</w:t>
        <w:tab/>
        <w:t>Must meet all applicable federal, state, and local laws, rules, regulations, and codes.</w:t>
        <w:br/>
      </w:r>
    </w:p>
    <w:p>
      <w:pPr>
        <w:pStyle w:val="Spec_Header"/>
        <w:tabs>
          <w:tab w:pos="1886" w:val="left"/>
          <w:tab w:pos="2434" w:val="left"/>
        </w:tabs>
        <w:jc w:val="left"/>
      </w:pPr>
      <w:r>
        <w:t>ITEM #183:</w:t>
        <w:tab/>
        <w:t>TRASH RECEPTACLE</w:t>
        <w:br/>
        <w:t>Quantity:</w:t>
        <w:tab/>
        <w:t>One (1)</w:t>
        <w:br/>
        <w:t>Manufacturer:</w:t>
        <w:tab/>
        <w:t>RUBBERMAID</w:t>
        <w:br/>
        <w:t>Model No.:</w:t>
        <w:tab/>
        <w:t>FG354060GRAY</w:t>
        <w:br/>
        <w:t>Pertinent Data:</w:t>
        <w:tab/>
        <w:t>SLIM JIM</w:t>
        <w:br/>
        <w:t>Utilities Req'd:</w:t>
        <w:tab/>
        <w:t>---</w:t>
      </w:r>
    </w:p>
    <w:p>
      <w:pPr>
        <w:pStyle w:val="Spec_Header"/>
      </w:pPr>
      <w:r>
        <w:t>Utilities Req’d:</w:t>
        <w:tab/>
        <w:t>---</w:t>
        <w:b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#184:</w:t>
        <w:tab/>
        <w:t>HOOD CONTROL CABINET</w:t>
        <w:br/>
        <w:t>Quantity:</w:t>
        <w:tab/>
        <w:t>One (1)</w:t>
        <w:br/>
        <w:t>Manufacturer:</w:t>
        <w:tab/>
        <w:t>GAYLORD</w:t>
        <w:br/>
        <w:t>Model No.:</w:t>
        <w:tab/>
        <w:t>COMMAND CENTER</w:t>
        <w:br/>
        <w:t>Pertinent Data:</w:t>
        <w:tab/>
        <w:t>FOR ITEM #126</w:t>
        <w:br/>
        <w:t>Utilities Req'd:</w:t>
        <w:tab/>
        <w:t>120V/1PH, 4.0A</w:t>
      </w:r>
    </w:p>
    <w:p>
      <w:pPr>
        <w:pStyle w:val="Spec_Header"/>
        <w:tabs>
          <w:tab w:pos="1886" w:val="left"/>
          <w:tab w:pos="2434" w:val="left"/>
        </w:tabs>
        <w:jc w:val="left"/>
      </w:pPr>
      <w:r>
        <w:t>ITEM #185:</w:t>
        <w:tab/>
        <w:t>UTILITY RACK</w:t>
        <w:br/>
        <w:t>Quantity:</w:t>
        <w:tab/>
        <w:t>Two (2)</w:t>
        <w:br/>
        <w:t>Manufacturer:</w:t>
        <w:tab/>
        <w:t>NEW AGE</w:t>
        <w:br/>
        <w:t>Model No.:</w:t>
        <w:tab/>
        <w:t>1305</w:t>
        <w:br/>
        <w:t>Pertinent Data:</w:t>
        <w:tab/>
        <w:t>MOBILE</w:t>
        <w:br/>
        <w:t>Utilities Req'd:</w:t>
        <w:tab/>
        <w:t>---</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unit with four (4) 5” diameter, swivel, polyurethane tires.</w:t>
        <w:br/>
        <w:t>4.</w:t>
        <w:tab/>
        <w:t xml:space="preserve">Must meet all applicable federal, state, and local laws, rules, regulations, and codes. </w:t>
        <w:br/>
      </w:r>
    </w:p>
    <w:p>
      <w:pPr>
        <w:pStyle w:val="Spec_Header"/>
        <w:tabs>
          <w:tab w:pos="1886" w:val="left"/>
          <w:tab w:pos="2434" w:val="left"/>
        </w:tabs>
        <w:jc w:val="left"/>
      </w:pPr>
      <w:r>
        <w:t>ITEM #186:</w:t>
        <w:tab/>
        <w:t>BEVERAGE COUNTER</w:t>
        <w:br/>
        <w:t>Quantity:</w:t>
        <w:tab/>
        <w:t>One (1)</w:t>
        <w:br/>
        <w:t>Manufacturer:</w:t>
        <w:tab/>
        <w:t>Custom Fabrication</w:t>
        <w:br/>
        <w:t>Model No.:</w:t>
        <w:tab/>
        <w:t>---</w:t>
        <w:br/>
        <w:t>Pertinent Data:</w:t>
        <w:tab/>
        <w:t>---</w:t>
        <w:br/>
        <w:t>Utilities Req'd:</w:t>
        <w:tab/>
        <w:t>(2) 120V/1PH, 20.0A (CONVENIENCE OUTLETS); 1/2" CW, 1/2" HW, 1-1/2" IW</w:t>
      </w:r>
    </w:p>
    <w:p>
      <w:pPr>
        <w:pStyle w:val="Spec_Header"/>
      </w:pPr>
      <w:r>
        <w:rPr>
          <w:highlight w:val="yellow"/>
        </w:rPr>
        <w:br/>
        <w:t>See plans for location and placement of item with reference to adjoining equipment. Fabricate and set in place per plans, details, and the following:</w:t>
        <w:br/>
      </w:r>
      <w:r>
        <w:rPr>
          <w:highlight w:val="yellow"/>
        </w:rPr>
        <w:t>1.</w:t>
        <w:tab/>
        <w:t>Standard fabrication Drawing #</w:t>
      </w:r>
      <w:r>
        <w:rPr>
          <w:color w:val="FF0000"/>
          <w:highlight w:val="yellow"/>
        </w:rPr>
        <w:t xml:space="preserve">FSX.X </w:t>
      </w:r>
      <w:r>
        <w:rPr>
          <w:highlight w:val="yellow"/>
        </w:rPr>
        <w:t>Detail #1A, #2B, #4C, #5A, and #13.</w:t>
      </w:r>
      <w:r>
        <w:br/>
      </w:r>
      <w:r>
        <w:rPr>
          <w:highlight w:val="yellow"/>
        </w:rPr>
        <w:t>2.</w:t>
        <w:tab/>
        <w:t>Set in place in location as shown on drawings.</w:t>
        <w:br/>
        <w:t>3.</w:t>
        <w:tab/>
        <w:t>Size and configuration as shown on drawings.</w:t>
        <w:br/>
        <w:t>4.</w:t>
        <w:tab/>
        <w:t>Provide flanged feet, anchored to floor, on front legs only.</w:t>
        <w:br/>
        <w:t>5.</w:t>
        <w:tab/>
        <w:t>Provide hinged cabinet doors with integrally formed full length door pull and intermediate shelves.</w:t>
        <w:br/>
      </w:r>
      <w:r>
        <w:rPr>
          <w:highlight w:val="yellow"/>
        </w:rPr>
        <w:t>6.</w:t>
        <w:tab/>
        <w:t>Provide space on counter for Item #</w:t>
      </w:r>
      <w:r>
        <w:rPr>
          <w:color w:val="FF0000"/>
          <w:highlight w:val="yellow"/>
        </w:rPr>
        <w:t>N461, Airpot Stand, Item #N463, Coffee Grinder, Item #N464, Coffee and Tea Brewer, Item #N466, Hot Water Dispenser, Item #N467, Double Sake Warmer, Item #N471, Coffee Grinder, Item #N474, Espresso Machine, and Item #N486, POS System</w:t>
      </w:r>
      <w:r>
        <w:rPr>
          <w:highlight w:val="yellow"/>
        </w:rPr>
        <w:t>.</w:t>
      </w:r>
      <w:r>
        <w:br/>
      </w:r>
      <w:r>
        <w:rPr>
          <w:highlight w:val="yellow"/>
        </w:rPr>
        <w:t>7.</w:t>
        <w:tab/>
        <w:t xml:space="preserve">Provide cutouts and space under counter for </w:t>
      </w:r>
      <w:r>
        <w:rPr>
          <w:color w:val="FF0000"/>
          <w:highlight w:val="yellow"/>
        </w:rPr>
        <w:t>Item #N468, Under Counter Freezer, Item #N472, Knock Box, Item #N473, Stainless Steel Trash Re</w:t>
      </w:r>
      <w:r>
        <w:rPr>
          <w:color w:val="FF0000"/>
          <w:highlight w:val="yellow"/>
        </w:rPr>
        <w:t>-ceptacle, Item #N476, Under Counter Refrigerator, Item #N477, Glass Filler Sink, Item #N478, Glass Rinser, Item #N481, DropIn Ice Bin, Item #N482, Ice Cream Dipping Cabinet, Item #N483, Dipperwell, and Item #N488, DropIn Hand Sink.</w:t>
      </w:r>
      <w:r>
        <w:rPr>
          <w:highlight w:val="yellow"/>
        </w:rPr>
      </w:r>
      <w:r>
        <w:br/>
      </w:r>
      <w:r>
        <w:rPr>
          <w:highlight w:val="yellow"/>
        </w:rPr>
        <w:t>8.</w:t>
        <w:tab/>
        <w:t xml:space="preserve">Coordinate installation with </w:t>
      </w:r>
      <w:r>
        <w:rPr>
          <w:color w:val="FF0000"/>
          <w:highlight w:val="yellow"/>
        </w:rPr>
        <w:t>Item #N457, Double Wall Shelf, and Item #N487, Liquor Storage Cabinet</w:t>
      </w:r>
      <w:r>
        <w:rPr>
          <w:highlight w:val="yellow"/>
        </w:rPr>
        <w:t>.</w:t>
      </w:r>
      <w:r>
        <w:br/>
      </w:r>
      <w:r>
        <w:rPr>
          <w:highlight w:val="yellow"/>
        </w:rPr>
        <w:t>9.</w:t>
        <w:tab/>
        <w:t xml:space="preserve">Coordinate installation with </w:t>
      </w:r>
      <w:r>
        <w:rPr>
          <w:color w:val="FF0000"/>
          <w:highlight w:val="yellow"/>
        </w:rPr>
        <w:t>Item #N484, PassThru Window and Shelf</w:t>
      </w:r>
      <w:r>
        <w:rPr>
          <w:highlight w:val="yellow"/>
        </w:rPr>
        <w:t>.</w:t>
      </w:r>
      <w:r>
        <w:br/>
      </w:r>
      <w:r>
        <w:rPr>
          <w:highlight w:val="yellow"/>
        </w:rPr>
        <w:t>10.</w:t>
        <w:tab/>
        <w:t>Fabricate and install per NSF Standard 2, complete drawings, schedules, elevations, and details.</w:t>
        <w:br/>
        <w:t>11.</w:t>
        <w:tab/>
        <w:t>Provide shop drawings for approval prior to fabrication.</w:t>
        <w:br/>
        <w:t>12.</w:t>
        <w:tab/>
        <w:t>Must meet all applicable federal, state, and local laws, rules, regulations, and codes.</w:t>
        <w:br/>
        <w:br/>
      </w:r>
    </w:p>
    <w:p>
      <w:pPr>
        <w:pStyle w:val="Spec_Header"/>
        <w:tabs>
          <w:tab w:pos="1886" w:val="left"/>
          <w:tab w:pos="2434" w:val="left"/>
        </w:tabs>
        <w:jc w:val="left"/>
      </w:pPr>
      <w:r>
        <w:t>ITEM #187:</w:t>
        <w:tab/>
        <w:t>SODA &amp; ICE DISPENSER (NOT IN CONTRACT)</w:t>
        <w:br/>
        <w:t>Quantity:</w:t>
        <w:tab/>
        <w:t>One (1)</w:t>
        <w:br/>
        <w:t>Pertinent Data:</w:t>
        <w:tab/>
        <w:t>BY VENDOR</w:t>
      </w:r>
    </w:p>
    <w:p>
      <w:pPr>
        <w:pStyle w:val="Spec_Header"/>
        <w:tabs>
          <w:tab w:pos="1886" w:val="left"/>
          <w:tab w:pos="2434" w:val="left"/>
        </w:tabs>
        <w:jc w:val="left"/>
      </w:pPr>
      <w:r>
        <w:t>ITEM #188:</w:t>
        <w:tab/>
        <w:t>ICE MACHINE</w:t>
        <w:br/>
        <w:t>Quantity:</w:t>
        <w:tab/>
        <w:t>One (1)</w:t>
        <w:br/>
        <w:t>Manufacturer:</w:t>
        <w:tab/>
        <w:t>SCOTSMAN</w:t>
        <w:br/>
        <w:t>Model No.:</w:t>
        <w:tab/>
        <w:t>N0922W-32</w:t>
        <w:br/>
        <w:t>Pertinent Data:</w:t>
        <w:tab/>
        <w:t>900LB., WATER-COOLED, NUGGET ICE</w:t>
        <w:br/>
        <w:t>Utilities Req'd:</w:t>
        <w:tab/>
        <w:t>208V/1PH, 12.0A; 3/8" CW, 3/4" IW; 38" Chilled Water Supply, 1/2" Chilled Water Return</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be all stainless steel construction.</w:t>
        <w:br/>
      </w:r>
      <w:r>
        <w:rPr>
          <w:highlight w:val="yellow"/>
        </w:rPr>
        <w:t>3.</w:t>
        <w:tab/>
        <w:t xml:space="preserve">Coordinate with Plumbing Contractor on the connection between ice maker and Item </w:t>
      </w:r>
      <w:r>
        <w:rPr>
          <w:color w:val="FF0000"/>
          <w:highlight w:val="yellow"/>
        </w:rPr>
        <w:t>#626, Water Filtration System</w:t>
      </w:r>
      <w:r>
        <w:rPr>
          <w:highlight w:val="yellow"/>
        </w:rPr>
        <w:t>.</w:t>
      </w:r>
      <w:r>
        <w:br/>
      </w:r>
      <w:r>
        <w:rPr>
          <w:highlight w:val="yellow"/>
        </w:rPr>
        <w:t>4.</w:t>
        <w:tab/>
        <w:t xml:space="preserve">Install ice maker on top of Item </w:t>
      </w:r>
      <w:r>
        <w:rPr>
          <w:color w:val="FF0000"/>
          <w:highlight w:val="yellow"/>
        </w:rPr>
        <w:t>#1437, Soda / Ice Dispenser,</w:t>
      </w:r>
      <w:r>
        <w:rPr>
          <w:highlight w:val="yellow"/>
        </w:rPr>
        <w:t xml:space="preserve"> coordinate proper installation.</w:t>
      </w:r>
      <w:r>
        <w:br/>
      </w:r>
      <w:r>
        <w:rPr>
          <w:highlight w:val="yellow"/>
        </w:rPr>
        <w:t>5.</w:t>
        <w:tab/>
        <w:t>Ice maker shall produce medium cube ice 7/8” x 7/8” x 7/8”.</w:t>
        <w:br/>
        <w:t>6.</w:t>
        <w:tab/>
        <w:t>Provide unit with KPAS which includes KVS VariSmart Ice Level Control, and KSBUN SmartBoard Advance Control with Network.</w:t>
        <w:br/>
      </w:r>
      <w:r>
        <w:rPr>
          <w:highlight w:val="yellow"/>
        </w:rPr>
        <w:t>7.</w:t>
        <w:tab/>
        <w:t xml:space="preserve">Provide ice machine with all necessary accessories to fit onto Item </w:t>
      </w:r>
      <w:r>
        <w:rPr>
          <w:color w:val="FF0000"/>
          <w:highlight w:val="yellow"/>
        </w:rPr>
        <w:t>#1437, Soda / Ice Dispenser</w:t>
      </w:r>
      <w:r>
        <w:rPr>
          <w:highlight w:val="yellow"/>
        </w:rPr>
        <w:t xml:space="preserve"> flawlessly.</w:t>
      </w:r>
      <w:r>
        <w:br/>
      </w:r>
      <w:r>
        <w:rPr>
          <w:highlight w:val="yellow"/>
        </w:rPr>
        <w:t>8.</w:t>
        <w:tab/>
        <w:t>Must meet all applicable federal, state, and local laws, rules, regulations, and codes.</w:t>
        <w:br/>
      </w:r>
    </w:p>
    <w:p>
      <w:pPr>
        <w:pStyle w:val="Spec_Header"/>
        <w:tabs>
          <w:tab w:pos="1886" w:val="left"/>
          <w:tab w:pos="2434" w:val="left"/>
        </w:tabs>
        <w:jc w:val="left"/>
      </w:pPr>
      <w:r>
        <w:t>ITEM #189:</w:t>
        <w:tab/>
        <w:t>PLATING TABLE</w:t>
        <w:br/>
        <w:t>Quantity:</w:t>
        <w:tab/>
        <w:t>One (1)</w:t>
        <w:br/>
        <w:t>Manufacturer:</w:t>
        <w:tab/>
        <w:t>Custom Fabrication</w:t>
        <w:br/>
        <w:t>Model No.:</w:t>
        <w:tab/>
        <w:t>---</w:t>
        <w:br/>
        <w:t>Pertinent Data:</w:t>
        <w:tab/>
        <w:t>---</w:t>
        <w:br/>
        <w:t>Utilities Req'd:</w:t>
        <w:tab/>
        <w:t>(2) 120V/1PH, 20.0A (CONVENIENCE OUTLETS)</w:t>
      </w:r>
    </w:p>
    <w:p>
      <w:pPr>
        <w:pStyle w:val="Spec_Header"/>
        <w:tabs>
          <w:tab w:pos="1886" w:val="left"/>
          <w:tab w:pos="2434" w:val="left"/>
        </w:tabs>
        <w:jc w:val="left"/>
      </w:pPr>
      <w:r>
        <w:t>ITEM #190:</w:t>
        <w:tab/>
        <w:t>HEATED CABINET</w:t>
        <w:br/>
        <w:t>Quantity:</w:t>
        <w:tab/>
        <w:t>One (1)</w:t>
        <w:br/>
        <w:t>Manufacturer:</w:t>
        <w:tab/>
        <w:t>CONTINENTAL</w:t>
        <w:br/>
        <w:t>Model No.:</w:t>
        <w:tab/>
        <w:t>DL1W-SS-HD</w:t>
        <w:br/>
        <w:t>Pertinent Data:</w:t>
        <w:tab/>
        <w:t>MOBILE</w:t>
        <w:br/>
        <w:t>Utilities Req'd:</w:t>
        <w:tab/>
        <w:t>208/230V/1PH, 7.2A</w:t>
      </w:r>
    </w:p>
    <w:p>
      <w:pPr>
        <w:pStyle w:val="Spec_Header"/>
        <w:tabs>
          <w:tab w:pos="1886" w:val="left"/>
          <w:tab w:pos="2434" w:val="left"/>
        </w:tabs>
        <w:jc w:val="left"/>
      </w:pPr>
      <w:r>
        <w:t>ITEM #191:</w:t>
        <w:tab/>
        <w:t>WATER FILTRATION SYSTEM</w:t>
        <w:br/>
        <w:t>Quantity:</w:t>
        <w:tab/>
        <w:t>One (1)</w:t>
        <w:br/>
        <w:t>Manufacturer:</w:t>
        <w:tab/>
        <w:t>SCOTSMAN</w:t>
        <w:br/>
        <w:t>Model No.:</w:t>
        <w:tab/>
        <w:t>AP2-P</w:t>
        <w:br/>
        <w:t>Pertinent Data:</w:t>
        <w:tab/>
        <w:t>FOR ITEM #188</w:t>
        <w:br/>
        <w:t>Utilities Req'd:</w:t>
        <w:tab/>
        <w:t>3/4" CW</w:t>
      </w:r>
    </w:p>
    <w:p>
      <w:pPr>
        <w:pStyle w:val="Spec_Header"/>
      </w:pPr>
      <w:r>
        <w:t>Utilities Req’d:</w:t>
        <w:tab/>
        <w:t>3/4” CW</w:t>
        <w:br/>
        <w:br/>
        <w:t>See plans for location and placement of item with reference to adjoining equipment.</w:t>
        <w:br/>
        <w:t>Furnish and set in place per manufacturer’s standard specifications and the following:</w:t>
        <w:br/>
        <w:t>1.</w:t>
        <w:tab/>
        <w:t>Set in place in location as shown on drawings.</w:t>
        <w:br/>
      </w:r>
      <w:r>
        <w:t>2.</w:t>
        <w:tab/>
        <w:t>Coordinate installation of</w:t>
      </w:r>
      <w:r>
        <w:rPr>
          <w:color w:val="FF0000"/>
        </w:rPr>
        <w:t xml:space="preserve"> Item #2604, Ice Machine</w:t>
      </w:r>
      <w:r>
        <w:t>.</w:t>
      </w:r>
      <w:r>
        <w:br/>
      </w:r>
      <w:r>
        <w:t>3.</w:t>
        <w:tab/>
        <w:t xml:space="preserve">Must meet all applicable federal, state, and local laws, rules, regulations, and codes. </w:t>
        <w:br/>
      </w:r>
    </w:p>
    <w:p>
      <w:pPr>
        <w:pStyle w:val="Spec_Header"/>
        <w:tabs>
          <w:tab w:pos="1886" w:val="left"/>
          <w:tab w:pos="2434" w:val="left"/>
        </w:tabs>
        <w:jc w:val="left"/>
      </w:pPr>
      <w:r>
        <w:t>ITEM #192:</w:t>
        <w:tab/>
        <w:t>TRASH RECEPTACLE</w:t>
        <w:br/>
        <w:t>Quantity:</w:t>
        <w:tab/>
        <w:t>Two (2)</w:t>
        <w:br/>
        <w:t>Manufacturer:</w:t>
        <w:tab/>
        <w:t>RUBBERMAID</w:t>
        <w:br/>
        <w:t>Model No.:</w:t>
        <w:tab/>
        <w:t>FG262000GRAY</w:t>
        <w:br/>
        <w:t>Pertinent Data:</w:t>
        <w:tab/>
        <w:t>WITH LID AND DOLLY</w:t>
        <w:br/>
        <w:t>Utilities Req'd:</w:t>
        <w:tab/>
        <w:t>---</w:t>
      </w:r>
    </w:p>
    <w:p>
      <w:pPr>
        <w:pStyle w:val="Spec_Header"/>
      </w:pPr>
      <w:r>
        <w:rPr>
          <w:highlight w:val="yellow"/>
        </w:rP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#193:</w:t>
        <w:tab/>
        <w:t>ICED TEA BREWER (NOT IN CONTRACT)</w:t>
        <w:br/>
        <w:t>Quantity:</w:t>
        <w:tab/>
        <w:t>One (1)</w:t>
        <w:br/>
        <w:t>Pertinent Data:</w:t>
        <w:tab/>
        <w:t>BY VENDOR</w:t>
      </w:r>
    </w:p>
    <w:p>
      <w:pPr>
        <w:pStyle w:val="Spec_Header"/>
        <w:tabs>
          <w:tab w:pos="1886" w:val="left"/>
          <w:tab w:pos="2434" w:val="left"/>
        </w:tabs>
        <w:jc w:val="left"/>
      </w:pPr>
      <w:r>
        <w:t>ITEM #194:</w:t>
        <w:tab/>
        <w:t>COFFEE BREWER (NOT IN CONTRACT)</w:t>
        <w:br/>
        <w:t>Quantity:</w:t>
        <w:tab/>
        <w:t>One (1)</w:t>
        <w:br/>
        <w:t>Pertinent Data:</w:t>
        <w:tab/>
        <w:t>BY VENDOR</w:t>
      </w:r>
    </w:p>
    <w:p>
      <w:pPr>
        <w:pStyle w:val="Spec_Header"/>
        <w:tabs>
          <w:tab w:pos="1886" w:val="left"/>
          <w:tab w:pos="2434" w:val="left"/>
        </w:tabs>
        <w:jc w:val="left"/>
      </w:pPr>
      <w:r>
        <w:t>ITEM #195:</w:t>
        <w:tab/>
        <w:t>GLASS RACK DISH DOLLY</w:t>
        <w:br/>
        <w:t>Quantity:</w:t>
        <w:tab/>
        <w:t>Three (3)</w:t>
        <w:br/>
        <w:t>Manufacturer:</w:t>
        <w:tab/>
        <w:t>METRO</w:t>
        <w:br/>
        <w:t>Model No.:</w:t>
        <w:tab/>
        <w:t>CBH2121C</w:t>
        <w:br/>
        <w:t>Pertinent Data:</w:t>
        <w:tab/>
        <w:t>MOBILE</w:t>
        <w:br/>
        <w:t>Utilities Req'd:</w:t>
        <w:tab/>
        <w:t>---</w:t>
      </w:r>
    </w:p>
    <w:p>
      <w:pPr>
        <w:pStyle w:val="Spec_Header"/>
      </w:pPr>
      <w:r>
        <w:t>Utilities Req’d:</w:t>
        <w:br/>
        <w:br/>
        <w:t xml:space="preserve">See plans for location and placement of item with reference to adjoining equipment. </w:t>
        <w:br/>
        <w:t>Furnish and set-in place per manufacturer’s standard specifications and the following:</w:t>
        <w:br/>
        <w:t>1.</w:t>
        <w:tab/>
        <w:t>Set in place in location as shown on drawings.</w:t>
        <w:br/>
        <w:t>2.</w:t>
        <w:tab/>
        <w:t>Provide with heavy-duty, non-marking swivel casters.</w:t>
        <w:br/>
        <w:t>3.</w:t>
        <w:tab/>
        <w:t>Provide a tubular steel handle and non-marking corner bumpers.</w:t>
        <w:br/>
        <w:t>4.</w:t>
        <w:tab/>
        <w:t>Must meet all applicable federal, state, and local laws, rules, regulations, and codes.</w:t>
        <w:br/>
        <w:br/>
      </w:r>
    </w:p>
    <w:p>
      <w:pPr>
        <w:pStyle w:val="Spec_Header"/>
        <w:tabs>
          <w:tab w:pos="1886" w:val="left"/>
          <w:tab w:pos="2434" w:val="left"/>
        </w:tabs>
        <w:jc w:val="left"/>
      </w:pPr>
      <w:r>
        <w:t>ITEM #196:</w:t>
        <w:tab/>
        <w:t>TRASH RECEPTACLE</w:t>
        <w:br/>
        <w:t>Quantity:</w:t>
        <w:tab/>
        <w:t>One (1)</w:t>
        <w:br/>
        <w:t>Manufacturer:</w:t>
        <w:tab/>
        <w:t>RUBBERMAID</w:t>
        <w:br/>
        <w:t>Model No.:</w:t>
        <w:tab/>
        <w:t>FG262000GRAY</w:t>
        <w:br/>
        <w:t>Pertinent Data:</w:t>
        <w:tab/>
        <w:t>WITH LID AND DOLLY</w:t>
        <w:br/>
        <w:t>Utilities Req'd:</w:t>
        <w:tab/>
        <w:t>---</w:t>
      </w:r>
    </w:p>
    <w:p>
      <w:pPr>
        <w:pStyle w:val="Spec_Header"/>
      </w:pPr>
      <w:r>
        <w:rPr>
          <w:highlight w:val="yellow"/>
        </w:rP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#197:</w:t>
        <w:tab/>
        <w:t>HAND SINK</w:t>
        <w:br/>
        <w:t>Quantity:</w:t>
        <w:tab/>
        <w:t>One (1)</w:t>
        <w:br/>
        <w:t>Manufacturer:</w:t>
        <w:tab/>
        <w:t>ADVANCE TABCO</w:t>
        <w:br/>
        <w:t>Model No.:</w:t>
        <w:tab/>
        <w:t>7-PS-61</w:t>
        <w:br/>
        <w:t>Pertinent Data:</w:t>
        <w:tab/>
        <w:t>WITH VENDOR PROVIDED SOAP &amp; TOWEL DISPENSER</w:t>
        <w:br/>
        <w:t>Utilities Req'd:</w:t>
        <w:tab/>
        <w:t>1/2" CW, 1/2" HW, 1-1/2" DW</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gooseneck faucet.</w:t>
        <w:br/>
        <w:t>3.</w:t>
        <w:tab/>
        <w:t>Provide unit with p trap and tail piece.</w:t>
        <w:br/>
      </w:r>
      <w:r>
        <w:rPr>
          <w:highlight w:val="yellow"/>
        </w:rPr>
        <w:t>4.</w:t>
        <w:tab/>
        <w:t>Provide battery-operated faucet.</w:t>
      </w:r>
      <w:r>
        <w:rPr>
          <w:color w:val="FF0000"/>
          <w:highlight w:val="yellow"/>
        </w:rPr>
        <w:t xml:space="preserve"> (K-175 swing spout faucet).</w:t>
      </w:r>
      <w:r>
        <w:rPr>
          <w:highlight w:val="yellow"/>
        </w:rPr>
      </w:r>
      <w:r>
        <w:br/>
      </w:r>
      <w:r>
        <w:rPr>
          <w:color w:val="FF0000"/>
          <w:highlight w:val="yellow"/>
        </w:rPr>
        <w:t>5.</w:t>
      </w:r>
      <w:r>
        <w:rPr>
          <w:color w:val="FF0000"/>
          <w:highlight w:val="yellow"/>
        </w:rPr>
        <w:tab/>
        <w:t>Provide 6 Volt battery to operate electronic sensor.</w:t>
      </w:r>
      <w:r>
        <w:rPr>
          <w:highlight w:val="yellow"/>
        </w:rPr>
      </w:r>
      <w:r>
        <w:br/>
      </w:r>
      <w:r>
        <w:rPr>
          <w:color w:val="FF0000"/>
          <w:highlight w:val="yellow"/>
        </w:rPr>
        <w:t>6.</w:t>
      </w:r>
      <w:r>
        <w:rPr>
          <w:color w:val="FF0000"/>
          <w:highlight w:val="yellow"/>
        </w:rPr>
        <w:tab/>
        <w:t>Provide 12” welded side splash on each side 7-PS-11.</w:t>
      </w:r>
      <w:r>
        <w:rPr>
          <w:highlight w:val="yellow"/>
        </w:rPr>
      </w:r>
      <w:r>
        <w:br/>
      </w:r>
      <w:r>
        <w:rPr>
          <w:highlight w:val="yellow"/>
        </w:rPr>
        <w:t>7.</w:t>
        <w:tab/>
        <w:t>Must meet all applicable federal, state, and local laws, rules, regulations, and codes.</w:t>
        <w:br/>
      </w:r>
    </w:p>
    <w:p>
      <w:pPr>
        <w:pStyle w:val="Spec_Header"/>
        <w:tabs>
          <w:tab w:pos="1886" w:val="left"/>
          <w:tab w:pos="2434" w:val="left"/>
        </w:tabs>
        <w:jc w:val="left"/>
      </w:pPr>
      <w:r>
        <w:t>ITEM #198:</w:t>
        <w:tab/>
        <w:t>TRASH RECEPTACLE</w:t>
        <w:br/>
        <w:t>Quantity:</w:t>
        <w:tab/>
        <w:t>One (1)</w:t>
        <w:br/>
        <w:t>Manufacturer:</w:t>
        <w:tab/>
        <w:t>RUBBERMAID</w:t>
        <w:br/>
        <w:t>Model No.:</w:t>
        <w:tab/>
        <w:t>FG354060GRAY</w:t>
        <w:br/>
        <w:t>Pertinent Data:</w:t>
        <w:tab/>
        <w:t>SLIM JIM</w:t>
        <w:br/>
        <w:t>Utilities Req'd:</w:t>
        <w:tab/>
        <w:t>---</w:t>
      </w:r>
    </w:p>
    <w:p>
      <w:pPr>
        <w:pStyle w:val="Spec_Header"/>
      </w:pPr>
      <w:r>
        <w:t>Utilities Req’d:</w:t>
        <w:tab/>
        <w:t>---</w:t>
        <w:b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rPr>
          <w:highlight w:val="yellow"/>
        </w:rPr>
        <w:t>ITEM #199:</w:t>
        <w:tab/>
        <w:t>DRY STORAGE SHELVING</w:t>
      </w:r>
      <w:r>
        <w:br/>
        <w:t>Quantity:</w:t>
        <w:tab/>
        <w:t>Three (3)</w:t>
        <w:br/>
        <w:t>Manufacturer:</w:t>
        <w:tab/>
        <w:t>METRO</w:t>
        <w:br/>
        <w:t>Model No.:</w:t>
        <w:tab/>
        <w:t>CHROME</w:t>
        <w:br/>
        <w:t>Pertinent Data:</w:t>
        <w:tab/>
        <w:t>FIXED, FIVE TIER</w:t>
        <w:br/>
        <w:t>Utilities Req'd:</w:t>
        <w:tab/>
        <w:t>---</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 xml:space="preserve">3. </w:t>
        <w:tab/>
        <w:t>Must meet all applicable federal, state, and local laws, rules, regulations, and codes.</w:t>
      </w:r>
    </w:p>
    <w:p>
      <w:pPr>
        <w:pStyle w:val="Spec_Header"/>
        <w:tabs>
          <w:tab w:pos="1886" w:val="left"/>
          <w:tab w:pos="2434" w:val="left"/>
        </w:tabs>
        <w:jc w:val="left"/>
      </w:pPr>
      <w:r>
        <w:t>ITEM #200:</w:t>
        <w:tab/>
        <w:t>SPARE NUMBER</w:t>
      </w:r>
    </w:p>
    <w:p>
      <w:pPr>
        <w:pStyle w:val="Spec_Header"/>
        <w:jc w:val="center"/>
      </w:pPr>
      <w:r>
        <w:rPr>
          <w:b/>
        </w:rPr>
        <w:t>BEVERAGE AREA</w:t>
        <w:br/>
      </w:r>
    </w:p>
    <w:p>
      <w:pPr>
        <w:pStyle w:val="Spec_Header"/>
        <w:tabs>
          <w:tab w:pos="1886" w:val="left"/>
          <w:tab w:pos="2434" w:val="left"/>
        </w:tabs>
        <w:jc w:val="left"/>
      </w:pPr>
      <w:r>
        <w:t>ITEM #201:</w:t>
        <w:tab/>
        <w:t>MOP SINK CABINET</w:t>
        <w:br/>
        <w:t>Quantity:</w:t>
        <w:tab/>
        <w:t>One (1)</w:t>
        <w:br/>
        <w:t>Manufacturer:</w:t>
        <w:tab/>
        <w:t>ADVANCE TABCO</w:t>
        <w:br/>
        <w:t>Model No.:</w:t>
        <w:tab/>
        <w:t>9-OPC-84</w:t>
        <w:br/>
        <w:t>Pertinent Data:</w:t>
        <w:tab/>
        <w:t>---</w:t>
        <w:br/>
        <w:t>Utilities Req'd:</w:t>
        <w:tab/>
        <w:t>1/2" CW, 1/2" HW, 2" DW</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heavy-gauge type 300 stainless steel construction.</w:t>
        <w:br/>
        <w:t>4.</w:t>
        <w:tab/>
        <w:t>Provide 16” x 20” x 12” deep heavy-gauge type 304 stainless steel mop sink.</w:t>
        <w:br/>
        <w:t>5.</w:t>
        <w:tab/>
        <w:t>Provide a K240 service faucet, spray hose, and spray hose bracket.</w:t>
        <w:br/>
        <w:t>6.</w:t>
        <w:tab/>
        <w:t>Provide louvers along the top of each side panel for ventilation.</w:t>
        <w:br/>
        <w:t>7.</w:t>
        <w:tab/>
        <w:t>Provide a sloped top for ease of cleaning.</w:t>
        <w:br/>
        <w:t>8.</w:t>
        <w:tab/>
        <w:t>Must meet all applicable federal, state, and local laws, rules, regulations, and codes.</w:t>
        <w:br/>
      </w:r>
    </w:p>
    <w:p>
      <w:pPr>
        <w:pStyle w:val="Spec_Header"/>
        <w:tabs>
          <w:tab w:pos="1886" w:val="left"/>
          <w:tab w:pos="2434" w:val="left"/>
        </w:tabs>
        <w:jc w:val="left"/>
      </w:pPr>
      <w:r>
        <w:t>ITEM #202:</w:t>
        <w:tab/>
        <w:t>TRASH RECEPTACLE</w:t>
        <w:br/>
        <w:t>Quantity:</w:t>
        <w:tab/>
        <w:t>One (1)</w:t>
        <w:br/>
        <w:t>Manufacturer:</w:t>
        <w:tab/>
        <w:t>RUBBERMAID</w:t>
        <w:br/>
        <w:t>Model No.:</w:t>
        <w:tab/>
        <w:t>FG354060GRAY</w:t>
        <w:br/>
        <w:t>Pertinent Data:</w:t>
        <w:tab/>
        <w:t>SLIM JIM</w:t>
        <w:br/>
        <w:t>Utilities Req'd:</w:t>
        <w:tab/>
        <w:t>---</w:t>
      </w:r>
    </w:p>
    <w:p>
      <w:pPr>
        <w:pStyle w:val="Spec_Header"/>
      </w:pPr>
      <w:r>
        <w:t>Utilities Req’d:</w:t>
        <w:tab/>
        <w:t>---</w:t>
        <w:b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#203:</w:t>
        <w:tab/>
        <w:t>HAND SINK</w:t>
        <w:br/>
        <w:t>Quantity:</w:t>
        <w:tab/>
        <w:t>One (1)</w:t>
        <w:br/>
        <w:t>Manufacturer:</w:t>
        <w:tab/>
        <w:t>ADVANCE TABCO</w:t>
        <w:br/>
        <w:t>Model No.:</w:t>
        <w:tab/>
        <w:t>7-PS-61</w:t>
        <w:br/>
        <w:t>Pertinent Data:</w:t>
        <w:tab/>
        <w:t>WITH VENDOR PROVIDED SOAP &amp; TOWEL DISPENSER</w:t>
        <w:br/>
        <w:t>Utilities Req'd:</w:t>
        <w:tab/>
        <w:t>1/2" CW, 1/2" HW, 1-1/2" DW</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gooseneck faucet.</w:t>
        <w:br/>
        <w:t>3.</w:t>
        <w:tab/>
        <w:t>Provide unit with p trap and tail piece.</w:t>
        <w:br/>
      </w:r>
      <w:r>
        <w:rPr>
          <w:highlight w:val="yellow"/>
        </w:rPr>
        <w:t>4.</w:t>
        <w:tab/>
        <w:t>Provide battery-operated faucet.</w:t>
      </w:r>
      <w:r>
        <w:rPr>
          <w:color w:val="FF0000"/>
          <w:highlight w:val="yellow"/>
        </w:rPr>
        <w:t xml:space="preserve"> (K-175 swing spout faucet).</w:t>
      </w:r>
      <w:r>
        <w:rPr>
          <w:highlight w:val="yellow"/>
        </w:rPr>
      </w:r>
      <w:r>
        <w:br/>
      </w:r>
      <w:r>
        <w:rPr>
          <w:color w:val="FF0000"/>
          <w:highlight w:val="yellow"/>
        </w:rPr>
        <w:t>5.</w:t>
      </w:r>
      <w:r>
        <w:rPr>
          <w:color w:val="FF0000"/>
          <w:highlight w:val="yellow"/>
        </w:rPr>
        <w:tab/>
        <w:t>Provide 6 Volt battery to operate electronic sensor.</w:t>
      </w:r>
      <w:r>
        <w:rPr>
          <w:highlight w:val="yellow"/>
        </w:rPr>
      </w:r>
      <w:r>
        <w:br/>
      </w:r>
      <w:r>
        <w:rPr>
          <w:color w:val="FF0000"/>
          <w:highlight w:val="yellow"/>
        </w:rPr>
        <w:t>6.</w:t>
      </w:r>
      <w:r>
        <w:rPr>
          <w:color w:val="FF0000"/>
          <w:highlight w:val="yellow"/>
        </w:rPr>
        <w:tab/>
        <w:t>Provide 12” welded side splash on each side 7-PS-11.</w:t>
      </w:r>
      <w:r>
        <w:rPr>
          <w:highlight w:val="yellow"/>
        </w:rPr>
      </w:r>
      <w:r>
        <w:br/>
      </w:r>
      <w:r>
        <w:rPr>
          <w:highlight w:val="yellow"/>
        </w:rPr>
        <w:t>7.</w:t>
        <w:tab/>
        <w:t>Must meet all applicable federal, state, and local laws, rules, regulations, and codes.</w:t>
        <w:br/>
      </w:r>
    </w:p>
    <w:p>
      <w:pPr>
        <w:pStyle w:val="Spec_Header"/>
        <w:tabs>
          <w:tab w:pos="1886" w:val="left"/>
          <w:tab w:pos="2434" w:val="left"/>
        </w:tabs>
        <w:jc w:val="left"/>
      </w:pPr>
      <w:r>
        <w:t>ITEM #204:</w:t>
        <w:tab/>
        <w:t>SODA SYSTEM AND RACK (NOT IN CONTRACT)</w:t>
        <w:br/>
        <w:t>Quantity:</w:t>
        <w:tab/>
        <w:t>Two (2)</w:t>
        <w:br/>
        <w:t>Pertinent Data:</w:t>
        <w:tab/>
        <w:t>BY VENDOR</w:t>
      </w:r>
    </w:p>
    <w:p>
      <w:pPr>
        <w:pStyle w:val="Spec_Header"/>
        <w:tabs>
          <w:tab w:pos="1886" w:val="left"/>
          <w:tab w:pos="2434" w:val="left"/>
        </w:tabs>
        <w:jc w:val="left"/>
      </w:pPr>
      <w:r>
        <w:t>ITEM #205:</w:t>
        <w:tab/>
        <w:t>SPARE NUMBER</w:t>
      </w:r>
    </w:p>
    <w:p>
      <w:pPr>
        <w:pStyle w:val="Spec_Header"/>
        <w:tabs>
          <w:tab w:pos="1886" w:val="left"/>
          <w:tab w:pos="2434" w:val="left"/>
        </w:tabs>
        <w:jc w:val="left"/>
      </w:pPr>
      <w:r>
        <w:rPr>
          <w:highlight w:val="yellow"/>
        </w:rPr>
        <w:t>ITEM #206:</w:t>
        <w:tab/>
        <w:t>DRY STORAGE SHELVING</w:t>
      </w:r>
      <w:r>
        <w:br/>
        <w:t>Quantity:</w:t>
        <w:tab/>
        <w:t>Six (6)</w:t>
        <w:br/>
        <w:t>Manufacturer:</w:t>
        <w:tab/>
        <w:t>METRO</w:t>
        <w:br/>
        <w:t>Model No.:</w:t>
        <w:tab/>
        <w:t>CHROME</w:t>
        <w:br/>
        <w:t>Pertinent Data:</w:t>
        <w:tab/>
        <w:t>FIXED, FIVE TIER</w:t>
        <w:br/>
        <w:t>Utilities Req'd:</w:t>
        <w:tab/>
        <w:t>---</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 xml:space="preserve">3. </w:t>
        <w:tab/>
        <w:t>Must meet all applicable federal, state, and local laws, rules, regulations, and codes.</w:t>
      </w:r>
    </w:p>
    <w:p>
      <w:pPr>
        <w:pStyle w:val="Spec_Header"/>
        <w:tabs>
          <w:tab w:pos="1886" w:val="left"/>
          <w:tab w:pos="2434" w:val="left"/>
        </w:tabs>
        <w:jc w:val="left"/>
      </w:pPr>
      <w:r>
        <w:t>ITEM #207:</w:t>
        <w:tab/>
        <w:t>SPARE NUMBER</w:t>
      </w:r>
    </w:p>
    <w:p>
      <w:pPr>
        <w:pStyle w:val="Spec_Header"/>
        <w:tabs>
          <w:tab w:pos="1886" w:val="left"/>
          <w:tab w:pos="2434" w:val="left"/>
        </w:tabs>
        <w:jc w:val="left"/>
      </w:pPr>
      <w:r>
        <w:t>ITEM #208:</w:t>
        <w:tab/>
        <w:t>SPARE NUMBER</w:t>
      </w:r>
    </w:p>
    <w:p>
      <w:pPr>
        <w:pStyle w:val="Spec_Header"/>
        <w:tabs>
          <w:tab w:pos="1886" w:val="left"/>
          <w:tab w:pos="2434" w:val="left"/>
        </w:tabs>
        <w:jc w:val="left"/>
      </w:pPr>
      <w:r>
        <w:t>ITEM #209:</w:t>
        <w:tab/>
        <w:t>SPARE NUMBER</w:t>
      </w:r>
    </w:p>
    <w:p>
      <w:pPr>
        <w:pStyle w:val="Spec_Header"/>
        <w:tabs>
          <w:tab w:pos="1886" w:val="left"/>
          <w:tab w:pos="2434" w:val="left"/>
        </w:tabs>
        <w:jc w:val="left"/>
      </w:pPr>
      <w:r>
        <w:t>ITEM #210:</w:t>
        <w:tab/>
        <w:t>SPARE NUMBER</w:t>
      </w:r>
    </w:p>
    <w:p>
      <w:pPr>
        <w:pStyle w:val="Spec_Header"/>
        <w:tabs>
          <w:tab w:pos="1886" w:val="left"/>
          <w:tab w:pos="2434" w:val="left"/>
        </w:tabs>
        <w:jc w:val="left"/>
      </w:pPr>
      <w:r>
        <w:t>ITEM #211:</w:t>
        <w:tab/>
        <w:t>BEVERAGE COUNTER</w:t>
        <w:br/>
        <w:t>Quantity:</w:t>
        <w:tab/>
        <w:t>One (1)</w:t>
        <w:br/>
        <w:t>Manufacturer:</w:t>
        <w:tab/>
        <w:t>Custom Fabrication</w:t>
        <w:br/>
        <w:t>Model No.:</w:t>
        <w:tab/>
        <w:t>---</w:t>
        <w:br/>
        <w:t>Pertinent Data:</w:t>
        <w:tab/>
        <w:t>---</w:t>
        <w:br/>
        <w:t>Utilities Req'd:</w:t>
        <w:tab/>
        <w:t>(2) 120V/1PH, 20.0A (CONVENIENCE OUTLETS)</w:t>
      </w:r>
    </w:p>
    <w:p>
      <w:pPr>
        <w:pStyle w:val="Spec_Header"/>
      </w:pPr>
      <w:r>
        <w:rPr>
          <w:highlight w:val="yellow"/>
        </w:rPr>
        <w:br/>
        <w:t>See plans for location and placement of item with reference to adjoining equipment. Fabricate and set in place per plans, details, and the following:</w:t>
        <w:br/>
      </w:r>
      <w:r>
        <w:rPr>
          <w:highlight w:val="yellow"/>
        </w:rPr>
        <w:t>1.</w:t>
        <w:tab/>
        <w:t>Standard fabrication Drawing #</w:t>
      </w:r>
      <w:r>
        <w:rPr>
          <w:color w:val="FF0000"/>
          <w:highlight w:val="yellow"/>
        </w:rPr>
        <w:t xml:space="preserve">FSX.X </w:t>
      </w:r>
      <w:r>
        <w:rPr>
          <w:highlight w:val="yellow"/>
        </w:rPr>
        <w:t>Detail #1A, #2B, #4C, #5A, and #13.</w:t>
      </w:r>
      <w:r>
        <w:br/>
      </w:r>
      <w:r>
        <w:rPr>
          <w:highlight w:val="yellow"/>
        </w:rPr>
        <w:t>2.</w:t>
        <w:tab/>
        <w:t>Set in place in location as shown on drawings.</w:t>
        <w:br/>
        <w:t>3.</w:t>
        <w:tab/>
        <w:t>Size and configuration as shown on drawings.</w:t>
        <w:br/>
        <w:t>4.</w:t>
        <w:tab/>
        <w:t>Provide flanged feet, anchored to floor, on front legs only.</w:t>
        <w:br/>
        <w:t>5.</w:t>
        <w:tab/>
        <w:t>Provide hinged cabinet doors with integrally formed full length door pull and intermediate shelves.</w:t>
        <w:br/>
      </w:r>
      <w:r>
        <w:rPr>
          <w:highlight w:val="yellow"/>
        </w:rPr>
        <w:t>6.</w:t>
        <w:tab/>
        <w:t>Provide space on counter for Item #</w:t>
      </w:r>
      <w:r>
        <w:rPr>
          <w:color w:val="FF0000"/>
          <w:highlight w:val="yellow"/>
        </w:rPr>
        <w:t>N461, Airpot Stand, Item #N463, Coffee Grinder, Item #N464, Coffee and Tea Brewer, Item #N466, Hot Water Dispenser, Item #N467, Double Sake Warmer, Item #N471, Coffee Grinder, Item #N474, Espresso Machine, and Item #N486, POS System</w:t>
      </w:r>
      <w:r>
        <w:rPr>
          <w:highlight w:val="yellow"/>
        </w:rPr>
        <w:t>.</w:t>
      </w:r>
      <w:r>
        <w:br/>
      </w:r>
      <w:r>
        <w:rPr>
          <w:highlight w:val="yellow"/>
        </w:rPr>
        <w:t>7.</w:t>
        <w:tab/>
        <w:t xml:space="preserve">Provide cutouts and space under counter for </w:t>
      </w:r>
      <w:r>
        <w:rPr>
          <w:color w:val="FF0000"/>
          <w:highlight w:val="yellow"/>
        </w:rPr>
        <w:t>Item #N468, Under Counter Freezer, Item #N472, Knock Box, Item #N473, Stainless Steel Trash Re</w:t>
      </w:r>
      <w:r>
        <w:rPr>
          <w:color w:val="FF0000"/>
          <w:highlight w:val="yellow"/>
        </w:rPr>
        <w:t>-ceptacle, Item #N476, Under Counter Refrigerator, Item #N477, Glass Filler Sink, Item #N478, Glass Rinser, Item #N481, DropIn Ice Bin, Item #N482, Ice Cream Dipping Cabinet, Item #N483, Dipperwell, and Item #N488, DropIn Hand Sink.</w:t>
      </w:r>
      <w:r>
        <w:rPr>
          <w:highlight w:val="yellow"/>
        </w:rPr>
      </w:r>
      <w:r>
        <w:br/>
      </w:r>
      <w:r>
        <w:rPr>
          <w:highlight w:val="yellow"/>
        </w:rPr>
        <w:t>8.</w:t>
        <w:tab/>
        <w:t xml:space="preserve">Coordinate installation with </w:t>
      </w:r>
      <w:r>
        <w:rPr>
          <w:color w:val="FF0000"/>
          <w:highlight w:val="yellow"/>
        </w:rPr>
        <w:t>Item #N457, Double Wall Shelf, and Item #N487, Liquor Storage Cabinet</w:t>
      </w:r>
      <w:r>
        <w:rPr>
          <w:highlight w:val="yellow"/>
        </w:rPr>
        <w:t>.</w:t>
      </w:r>
      <w:r>
        <w:br/>
      </w:r>
      <w:r>
        <w:rPr>
          <w:highlight w:val="yellow"/>
        </w:rPr>
        <w:t>9.</w:t>
        <w:tab/>
        <w:t xml:space="preserve">Coordinate installation with </w:t>
      </w:r>
      <w:r>
        <w:rPr>
          <w:color w:val="FF0000"/>
          <w:highlight w:val="yellow"/>
        </w:rPr>
        <w:t>Item #N484, PassThru Window and Shelf</w:t>
      </w:r>
      <w:r>
        <w:rPr>
          <w:highlight w:val="yellow"/>
        </w:rPr>
        <w:t>.</w:t>
      </w:r>
      <w:r>
        <w:br/>
      </w:r>
      <w:r>
        <w:rPr>
          <w:highlight w:val="yellow"/>
        </w:rPr>
        <w:t>10.</w:t>
        <w:tab/>
        <w:t>Fabricate and install per NSF Standard 2, complete drawings, schedules, elevations, and details.</w:t>
        <w:br/>
        <w:t>11.</w:t>
        <w:tab/>
        <w:t>Provide shop drawings for approval prior to fabrication.</w:t>
        <w:br/>
        <w:t>12.</w:t>
        <w:tab/>
        <w:t>Must meet all applicable federal, state, and local laws, rules, regulations, and codes.</w:t>
        <w:br/>
        <w:br/>
      </w:r>
    </w:p>
    <w:p>
      <w:pPr>
        <w:pStyle w:val="Spec_Header"/>
        <w:tabs>
          <w:tab w:pos="1886" w:val="left"/>
          <w:tab w:pos="2434" w:val="left"/>
        </w:tabs>
        <w:jc w:val="left"/>
      </w:pPr>
      <w:r>
        <w:t>ITEM #212:</w:t>
        <w:tab/>
        <w:t>CUP DISPENSER (NOT IN CONTRACT)</w:t>
        <w:br/>
        <w:t>Quantity:</w:t>
        <w:tab/>
        <w:t>One (1)</w:t>
        <w:br/>
        <w:t>Pertinent Data:</w:t>
        <w:tab/>
        <w:t>BY VENDOR</w:t>
      </w:r>
    </w:p>
    <w:p>
      <w:pPr>
        <w:pStyle w:val="Spec_Header"/>
        <w:tabs>
          <w:tab w:pos="1886" w:val="left"/>
          <w:tab w:pos="2434" w:val="left"/>
        </w:tabs>
        <w:jc w:val="left"/>
      </w:pPr>
      <w:r>
        <w:t>ITEM #213:</w:t>
        <w:tab/>
        <w:t>SODA AND ICE DISPENSER (NOT IN CONTRACT)</w:t>
        <w:br/>
        <w:t>Quantity:</w:t>
        <w:tab/>
        <w:t>One (1)</w:t>
        <w:br/>
        <w:t>Pertinent Data:</w:t>
        <w:tab/>
        <w:t>BY VENDOR</w:t>
      </w:r>
    </w:p>
    <w:p>
      <w:pPr>
        <w:pStyle w:val="Spec_Header"/>
        <w:tabs>
          <w:tab w:pos="1886" w:val="left"/>
          <w:tab w:pos="2434" w:val="left"/>
        </w:tabs>
        <w:jc w:val="left"/>
      </w:pPr>
      <w:r>
        <w:t>ITEM #214:</w:t>
        <w:tab/>
        <w:t>ICE MACHINE</w:t>
        <w:br/>
        <w:t>Quantity:</w:t>
        <w:tab/>
        <w:t>One (1)</w:t>
        <w:br/>
        <w:t>Manufacturer:</w:t>
        <w:tab/>
        <w:t>SCOTSMAN</w:t>
        <w:br/>
        <w:t>Model No.:</w:t>
        <w:tab/>
        <w:t>NH0922W-32</w:t>
        <w:br/>
        <w:t>Pertinent Data:</w:t>
        <w:tab/>
        <w:t>900LB., WATER-COOLED, NUGGET ICE</w:t>
        <w:br/>
        <w:t>Utilities Req'd:</w:t>
        <w:tab/>
        <w:t>208V/1PH, 12.0A; 3/8" CW, 3/4" IW; 38" Chilled Water Supply, 1/2" Chilled Water Return</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be all stainless steel construction.</w:t>
        <w:br/>
      </w:r>
      <w:r>
        <w:rPr>
          <w:highlight w:val="yellow"/>
        </w:rPr>
        <w:t>3.</w:t>
        <w:tab/>
        <w:t xml:space="preserve">Coordinate with Plumbing Contractor on the connection between ice maker and Item </w:t>
      </w:r>
      <w:r>
        <w:rPr>
          <w:color w:val="FF0000"/>
          <w:highlight w:val="yellow"/>
        </w:rPr>
        <w:t>#626, Water Filtration System</w:t>
      </w:r>
      <w:r>
        <w:rPr>
          <w:highlight w:val="yellow"/>
        </w:rPr>
        <w:t>.</w:t>
      </w:r>
      <w:r>
        <w:br/>
      </w:r>
      <w:r>
        <w:rPr>
          <w:highlight w:val="yellow"/>
        </w:rPr>
        <w:t>4.</w:t>
        <w:tab/>
        <w:t xml:space="preserve">Install ice maker on top of Item </w:t>
      </w:r>
      <w:r>
        <w:rPr>
          <w:color w:val="FF0000"/>
          <w:highlight w:val="yellow"/>
        </w:rPr>
        <w:t>#1437, Soda / Ice Dispenser,</w:t>
      </w:r>
      <w:r>
        <w:rPr>
          <w:highlight w:val="yellow"/>
        </w:rPr>
        <w:t xml:space="preserve"> coordinate proper installation.</w:t>
      </w:r>
      <w:r>
        <w:br/>
      </w:r>
      <w:r>
        <w:rPr>
          <w:highlight w:val="yellow"/>
        </w:rPr>
        <w:t>5.</w:t>
        <w:tab/>
        <w:t>Ice maker shall produce medium cube ice 7/8” x 7/8” x 7/8”.</w:t>
        <w:br/>
        <w:t>6.</w:t>
        <w:tab/>
        <w:t>Provide unit with KPAS which includes KVS VariSmart Ice Level Control, and KSBUN SmartBoard Advance Control with Network.</w:t>
        <w:br/>
      </w:r>
      <w:r>
        <w:rPr>
          <w:highlight w:val="yellow"/>
        </w:rPr>
        <w:t>7.</w:t>
        <w:tab/>
        <w:t xml:space="preserve">Provide ice machine with all necessary accessories to fit onto Item </w:t>
      </w:r>
      <w:r>
        <w:rPr>
          <w:color w:val="FF0000"/>
          <w:highlight w:val="yellow"/>
        </w:rPr>
        <w:t>#1437, Soda / Ice Dispenser</w:t>
      </w:r>
      <w:r>
        <w:rPr>
          <w:highlight w:val="yellow"/>
        </w:rPr>
        <w:t xml:space="preserve"> flawlessly.</w:t>
      </w:r>
      <w:r>
        <w:br/>
      </w:r>
      <w:r>
        <w:rPr>
          <w:highlight w:val="yellow"/>
        </w:rPr>
        <w:t>8.</w:t>
        <w:tab/>
        <w:t>Must meet all applicable federal, state, and local laws, rules, regulations, and codes.</w:t>
        <w:br/>
      </w:r>
    </w:p>
    <w:p>
      <w:pPr>
        <w:pStyle w:val="Spec_Header"/>
        <w:tabs>
          <w:tab w:pos="1886" w:val="left"/>
          <w:tab w:pos="2434" w:val="left"/>
        </w:tabs>
        <w:jc w:val="left"/>
      </w:pPr>
      <w:r>
        <w:t>ITEM #215:</w:t>
        <w:tab/>
        <w:t>SPARE NUMBER</w:t>
      </w:r>
    </w:p>
    <w:p>
      <w:pPr>
        <w:pStyle w:val="Spec_Header"/>
        <w:tabs>
          <w:tab w:pos="1886" w:val="left"/>
          <w:tab w:pos="2434" w:val="left"/>
        </w:tabs>
        <w:jc w:val="left"/>
      </w:pPr>
      <w:r>
        <w:t>ITEM #216:</w:t>
        <w:tab/>
        <w:t>CUP DISPENSER (NOT IN CONTRACT)</w:t>
        <w:br/>
        <w:t>Quantity:</w:t>
        <w:tab/>
        <w:t>One (1)</w:t>
        <w:br/>
        <w:t>Pertinent Data:</w:t>
        <w:tab/>
        <w:t>BY VENDOR</w:t>
      </w:r>
    </w:p>
    <w:p>
      <w:pPr>
        <w:pStyle w:val="Spec_Header"/>
        <w:tabs>
          <w:tab w:pos="1886" w:val="left"/>
          <w:tab w:pos="2434" w:val="left"/>
        </w:tabs>
        <w:jc w:val="left"/>
      </w:pPr>
      <w:r>
        <w:t>ITEM #217:</w:t>
        <w:tab/>
        <w:t>WATER FILTRATION SYSTEM</w:t>
        <w:br/>
        <w:t>Quantity:</w:t>
        <w:tab/>
        <w:t>One (1)</w:t>
        <w:br/>
        <w:t>Manufacturer:</w:t>
        <w:tab/>
        <w:t>EVERPURE</w:t>
        <w:br/>
        <w:t>Model No.:</w:t>
        <w:tab/>
        <w:t>EV9275-01</w:t>
        <w:br/>
        <w:t>Pertinent Data:</w:t>
        <w:tab/>
        <w:t>FOR ITEM #214 &amp; #218</w:t>
        <w:br/>
        <w:t>Utilities Req'd:</w:t>
        <w:tab/>
        <w:t>3/8" CW</w:t>
      </w:r>
    </w:p>
    <w:p>
      <w:pPr>
        <w:pStyle w:val="Spec_Header"/>
        <w:tabs>
          <w:tab w:pos="1886" w:val="left"/>
          <w:tab w:pos="2434" w:val="left"/>
        </w:tabs>
        <w:jc w:val="left"/>
      </w:pPr>
      <w:r>
        <w:t>ITEM #218:</w:t>
        <w:tab/>
        <w:t>LIQUID COFFEE DISPENSER</w:t>
        <w:br/>
        <w:t>Quantity:</w:t>
        <w:tab/>
        <w:t>One (1)</w:t>
        <w:br/>
        <w:t>Manufacturer:</w:t>
        <w:tab/>
        <w:t>BUNN</w:t>
        <w:br/>
        <w:t>Model No.:</w:t>
        <w:tab/>
        <w:t>LCS-2 (34400.0001)</w:t>
        <w:br/>
        <w:t>Pertinent Data:</w:t>
        <w:tab/>
        <w:t>---</w:t>
        <w:br/>
        <w:t>Utilities Req'd:</w:t>
        <w:tab/>
        <w:t>120/208V/1PH, 13.2A; 3/8" CW</w:t>
      </w:r>
    </w:p>
    <w:p>
      <w:pPr>
        <w:pStyle w:val="Spec_Header"/>
        <w:tabs>
          <w:tab w:pos="1886" w:val="left"/>
          <w:tab w:pos="2434" w:val="left"/>
        </w:tabs>
        <w:jc w:val="left"/>
      </w:pPr>
      <w:r>
        <w:t>ITEM #219:</w:t>
        <w:tab/>
        <w:t>SPARE NUMBER</w:t>
      </w:r>
    </w:p>
    <w:p>
      <w:pPr>
        <w:pStyle w:val="Spec_Header"/>
        <w:tabs>
          <w:tab w:pos="1886" w:val="left"/>
          <w:tab w:pos="2434" w:val="left"/>
        </w:tabs>
        <w:jc w:val="left"/>
      </w:pPr>
      <w:r>
        <w:t>ITEM #220:</w:t>
        <w:tab/>
        <w:t>SPARE NUMBER</w:t>
      </w:r>
    </w:p>
    <w:p>
      <w:pPr>
        <w:pStyle w:val="Spec_Header"/>
        <w:tabs>
          <w:tab w:pos="1886" w:val="left"/>
          <w:tab w:pos="2434" w:val="left"/>
        </w:tabs>
        <w:jc w:val="left"/>
      </w:pPr>
      <w:r>
        <w:t>ITEM #221:</w:t>
        <w:tab/>
        <w:t>CUP DISPENSER (NOT IN CONTRACT)</w:t>
        <w:br/>
        <w:t>Quantity:</w:t>
        <w:tab/>
        <w:t>One (1)</w:t>
        <w:br/>
        <w:t>Pertinent Data:</w:t>
        <w:tab/>
        <w:t>BY VENDOR</w:t>
      </w:r>
    </w:p>
    <w:p>
      <w:pPr>
        <w:pStyle w:val="Spec_Header"/>
        <w:tabs>
          <w:tab w:pos="1886" w:val="left"/>
          <w:tab w:pos="2434" w:val="left"/>
        </w:tabs>
        <w:jc w:val="left"/>
      </w:pPr>
      <w:r>
        <w:t>ITEM #222:</w:t>
        <w:tab/>
        <w:t>SPARE NUMBER</w:t>
      </w:r>
    </w:p>
    <w:p>
      <w:pPr>
        <w:pStyle w:val="Spec_Header"/>
        <w:tabs>
          <w:tab w:pos="1886" w:val="left"/>
          <w:tab w:pos="2434" w:val="left"/>
        </w:tabs>
        <w:jc w:val="left"/>
      </w:pPr>
      <w:r>
        <w:t>ITEM #223:</w:t>
        <w:tab/>
        <w:t>SPARE NUMBER</w:t>
      </w:r>
    </w:p>
    <w:p>
      <w:pPr>
        <w:pStyle w:val="Spec_Header"/>
        <w:tabs>
          <w:tab w:pos="1886" w:val="left"/>
          <w:tab w:pos="2434" w:val="left"/>
        </w:tabs>
        <w:jc w:val="left"/>
      </w:pPr>
      <w:r>
        <w:t>ITEM #224:</w:t>
        <w:tab/>
        <w:t>SPARE NUMBER</w:t>
      </w:r>
    </w:p>
    <w:p>
      <w:pPr>
        <w:pStyle w:val="Spec_Header"/>
        <w:tabs>
          <w:tab w:pos="1886" w:val="left"/>
          <w:tab w:pos="2434" w:val="left"/>
        </w:tabs>
        <w:jc w:val="left"/>
      </w:pPr>
      <w:r>
        <w:t>ITEM #225:</w:t>
        <w:tab/>
        <w:t>SPARE NUMBER</w:t>
      </w:r>
    </w:p>
    <w:p>
      <w:pPr>
        <w:pStyle w:val="Spec_Header"/>
        <w:tabs>
          <w:tab w:pos="1886" w:val="left"/>
          <w:tab w:pos="2434" w:val="left"/>
        </w:tabs>
        <w:jc w:val="left"/>
      </w:pPr>
      <w:r>
        <w:t>ITEM #226:</w:t>
        <w:tab/>
        <w:t>SPARE NUMBER</w:t>
      </w:r>
    </w:p>
    <w:p>
      <w:pPr>
        <w:pStyle w:val="Spec_Header"/>
        <w:tabs>
          <w:tab w:pos="1886" w:val="left"/>
          <w:tab w:pos="2434" w:val="left"/>
        </w:tabs>
        <w:jc w:val="left"/>
      </w:pPr>
      <w:r>
        <w:t>ITEM #227:</w:t>
        <w:tab/>
        <w:t>TRASH CHUTE</w:t>
        <w:br/>
        <w:t>Quantity:</w:t>
        <w:tab/>
        <w:t>One (1)</w:t>
        <w:br/>
        <w:t>Manufacturer:</w:t>
        <w:tab/>
        <w:t>Custom Fabrication</w:t>
        <w:br/>
        <w:t>Model No.:</w:t>
        <w:tab/>
        <w:t>---</w:t>
        <w:br/>
        <w:t>Pertinent Data:</w:t>
        <w:tab/>
        <w:t>PART OF ITEM #211</w:t>
        <w:br/>
        <w:t>Utilities Req'd:</w:t>
        <w:tab/>
        <w:t>---</w:t>
      </w:r>
    </w:p>
    <w:p>
      <w:pPr>
        <w:pStyle w:val="Spec_Header"/>
      </w:pPr>
      <w:r>
        <w:rPr>
          <w:highlight w:val="yellow"/>
        </w:rPr>
        <w:br/>
        <w:t>See plans for location and placement of item with reference to adjoining equipment.</w:t>
        <w:br/>
        <w:t>Fabricate and set in place per plans, details, and the following:</w:t>
        <w:br/>
      </w:r>
      <w:r>
        <w:rPr>
          <w:highlight w:val="yellow"/>
        </w:rPr>
        <w:t>1.</w:t>
        <w:tab/>
        <w:t xml:space="preserve">Standard fabrication </w:t>
      </w:r>
      <w:r>
        <w:rPr>
          <w:color w:val="FF0000"/>
          <w:highlight w:val="yellow"/>
        </w:rPr>
        <w:t>Drawing #FS?.?, Detail #??</w:t>
      </w:r>
      <w:r>
        <w:rPr>
          <w:highlight w:val="yellow"/>
        </w:rPr>
        <w:t>.</w:t>
      </w:r>
      <w:r>
        <w:br/>
      </w:r>
      <w:r>
        <w:rPr>
          <w:highlight w:val="yellow"/>
        </w:rPr>
        <w:t>2.</w:t>
        <w:tab/>
        <w:t>Configuration as shown on drawings.</w:t>
        <w:br/>
        <w:t>3.</w:t>
        <w:tab/>
        <w:t>Provide 9" square stainless steel chute.</w:t>
        <w:br/>
        <w:t>4.</w:t>
        <w:tab/>
        <w:t>Provide shop drawings for approval prior to fabrication.</w:t>
        <w:br/>
        <w:t>5.</w:t>
        <w:tab/>
        <w:t>Must meet all applicable federal, state, and local laws, rules, regulations, and codes.</w:t>
        <w:br/>
      </w:r>
    </w:p>
    <w:p>
      <w:pPr>
        <w:pStyle w:val="Spec_Header"/>
        <w:tabs>
          <w:tab w:pos="1886" w:val="left"/>
          <w:tab w:pos="2434" w:val="left"/>
        </w:tabs>
        <w:jc w:val="left"/>
      </w:pPr>
      <w:r>
        <w:t>ITEM #228:</w:t>
        <w:tab/>
        <w:t>TRASH RECEPTACLE</w:t>
        <w:br/>
        <w:t>Quantity:</w:t>
        <w:tab/>
        <w:t>One (1)</w:t>
        <w:br/>
        <w:t>Manufacturer:</w:t>
        <w:tab/>
        <w:t>RUBBERMAID</w:t>
        <w:br/>
        <w:t>Model No.:</w:t>
        <w:tab/>
        <w:t>FG354060GRAY</w:t>
        <w:br/>
        <w:t>Pertinent Data:</w:t>
        <w:tab/>
        <w:t>SLIM JIM</w:t>
        <w:br/>
        <w:t>Utilities Req'd:</w:t>
        <w:tab/>
        <w:t>---</w:t>
      </w:r>
    </w:p>
    <w:p>
      <w:pPr>
        <w:pStyle w:val="Spec_Header"/>
      </w:pPr>
      <w:r>
        <w:t>Utilities Req’d:</w:t>
        <w:tab/>
        <w:t>---</w:t>
        <w:b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#229:</w:t>
        <w:tab/>
        <w:t>SPARE NUMBER</w:t>
      </w:r>
    </w:p>
    <w:p>
      <w:pPr>
        <w:pStyle w:val="Spec_Header"/>
        <w:tabs>
          <w:tab w:pos="1886" w:val="left"/>
          <w:tab w:pos="2434" w:val="left"/>
        </w:tabs>
        <w:jc w:val="left"/>
      </w:pPr>
      <w:r>
        <w:t>ITEM #230:</w:t>
        <w:tab/>
        <w:t>SPARE NUMBER</w:t>
      </w:r>
    </w:p>
    <w:p>
      <w:pPr>
        <w:pStyle w:val="Spec_Header"/>
        <w:tabs>
          <w:tab w:pos="1886" w:val="left"/>
          <w:tab w:pos="2434" w:val="left"/>
        </w:tabs>
        <w:jc w:val="left"/>
      </w:pPr>
      <w:r>
        <w:t>ITEM #231:</w:t>
        <w:tab/>
        <w:t>SPARE NUMBER</w:t>
      </w:r>
    </w:p>
    <w:p>
      <w:pPr>
        <w:pStyle w:val="Spec_Header"/>
        <w:tabs>
          <w:tab w:pos="1886" w:val="left"/>
          <w:tab w:pos="2434" w:val="left"/>
        </w:tabs>
        <w:jc w:val="left"/>
      </w:pPr>
      <w:r>
        <w:t>ITEM #232:</w:t>
        <w:tab/>
        <w:t>WALL CABINET (NOT IN CONTRACT)</w:t>
        <w:br/>
        <w:t>Quantity:</w:t>
        <w:tab/>
        <w:t>One (1)</w:t>
        <w:br/>
        <w:t>Pertinent Data:</w:t>
        <w:tab/>
        <w:t>MILLWORK / BY GENERAL CONTRACTOR</w:t>
      </w:r>
    </w:p>
    <w:p>
      <w:pPr>
        <w:pStyle w:val="Spec_Header"/>
        <w:tabs>
          <w:tab w:pos="1886" w:val="left"/>
          <w:tab w:pos="2434" w:val="left"/>
        </w:tabs>
        <w:jc w:val="left"/>
      </w:pPr>
      <w:r>
        <w:t>ITEM #233:</w:t>
        <w:tab/>
        <w:t>TRASH CHUTE</w:t>
        <w:br/>
        <w:t>Quantity:</w:t>
        <w:tab/>
        <w:t>One (1)</w:t>
        <w:br/>
        <w:t>Manufacturer:</w:t>
        <w:tab/>
        <w:t>Custom Fabrication</w:t>
        <w:br/>
        <w:t>Model No.:</w:t>
        <w:tab/>
        <w:t>---</w:t>
        <w:br/>
        <w:t>Pertinent Data:</w:t>
        <w:tab/>
        <w:t>PART OF ITEM #211</w:t>
        <w:br/>
        <w:t>Utilities Req'd:</w:t>
        <w:tab/>
        <w:t>---</w:t>
      </w:r>
    </w:p>
    <w:p>
      <w:pPr>
        <w:pStyle w:val="Spec_Header"/>
      </w:pPr>
      <w:r>
        <w:rPr>
          <w:highlight w:val="yellow"/>
        </w:rPr>
        <w:br/>
        <w:t>See plans for location and placement of item with reference to adjoining equipment.</w:t>
        <w:br/>
        <w:t>Fabricate and set in place per plans, details, and the following:</w:t>
        <w:br/>
      </w:r>
      <w:r>
        <w:rPr>
          <w:highlight w:val="yellow"/>
        </w:rPr>
        <w:t>1.</w:t>
        <w:tab/>
        <w:t xml:space="preserve">Standard fabrication </w:t>
      </w:r>
      <w:r>
        <w:rPr>
          <w:color w:val="FF0000"/>
          <w:highlight w:val="yellow"/>
        </w:rPr>
        <w:t>Drawing #FS?.?, Detail #??</w:t>
      </w:r>
      <w:r>
        <w:rPr>
          <w:highlight w:val="yellow"/>
        </w:rPr>
        <w:t>.</w:t>
      </w:r>
      <w:r>
        <w:br/>
      </w:r>
      <w:r>
        <w:rPr>
          <w:highlight w:val="yellow"/>
        </w:rPr>
        <w:t>2.</w:t>
        <w:tab/>
        <w:t>Configuration as shown on drawings.</w:t>
        <w:br/>
        <w:t>3.</w:t>
        <w:tab/>
        <w:t>Provide 9" square stainless steel chute.</w:t>
        <w:br/>
        <w:t>4.</w:t>
        <w:tab/>
        <w:t>Provide shop drawings for approval prior to fabrication.</w:t>
        <w:br/>
        <w:t>5.</w:t>
        <w:tab/>
        <w:t>Must meet all applicable federal, state, and local laws, rules, regulations, and codes.</w:t>
        <w:br/>
      </w:r>
    </w:p>
    <w:p>
      <w:pPr>
        <w:pStyle w:val="Spec_Header"/>
        <w:tabs>
          <w:tab w:pos="1886" w:val="left"/>
          <w:tab w:pos="2434" w:val="left"/>
        </w:tabs>
        <w:jc w:val="left"/>
      </w:pPr>
      <w:r>
        <w:t>ITEM #234:</w:t>
        <w:tab/>
        <w:t>TRASH RECEPTACLE</w:t>
        <w:br/>
        <w:t>Quantity:</w:t>
        <w:tab/>
        <w:t>One (1)</w:t>
        <w:br/>
        <w:t>Manufacturer:</w:t>
        <w:tab/>
        <w:t>RUBBERMAID</w:t>
        <w:br/>
        <w:t>Model No.:</w:t>
        <w:tab/>
        <w:t>FG354060GRAY</w:t>
        <w:br/>
        <w:t>Pertinent Data:</w:t>
        <w:tab/>
        <w:t>SLIM JIM</w:t>
        <w:br/>
        <w:t>Utilities Req'd:</w:t>
        <w:tab/>
        <w:t>---</w:t>
      </w:r>
    </w:p>
    <w:p>
      <w:pPr>
        <w:pStyle w:val="Spec_Header"/>
      </w:pPr>
      <w:r>
        <w:t>Utilities Req’d:</w:t>
        <w:tab/>
        <w:t>---</w:t>
        <w:b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#235:</w:t>
        <w:tab/>
        <w:t>SPARE NUMBER</w:t>
      </w:r>
    </w:p>
    <w:p>
      <w:pPr>
        <w:pStyle w:val="Spec_Header"/>
        <w:tabs>
          <w:tab w:pos="1886" w:val="left"/>
          <w:tab w:pos="2434" w:val="left"/>
        </w:tabs>
        <w:jc w:val="left"/>
      </w:pPr>
      <w:r>
        <w:t>ITEM #236:</w:t>
        <w:tab/>
        <w:t>SPARE NUMBER</w:t>
      </w:r>
    </w:p>
    <w:p>
      <w:pPr>
        <w:pStyle w:val="Spec_Header"/>
        <w:tabs>
          <w:tab w:pos="1886" w:val="left"/>
          <w:tab w:pos="2434" w:val="left"/>
        </w:tabs>
        <w:jc w:val="left"/>
      </w:pPr>
      <w:r>
        <w:t>ITEM #237:</w:t>
        <w:tab/>
        <w:t>SPARE NUMBER</w:t>
      </w:r>
    </w:p>
    <w:p>
      <w:pPr>
        <w:pStyle w:val="Spec_Header"/>
        <w:tabs>
          <w:tab w:pos="1886" w:val="left"/>
          <w:tab w:pos="2434" w:val="left"/>
        </w:tabs>
        <w:jc w:val="left"/>
      </w:pPr>
      <w:r>
        <w:t>ITEM #238:</w:t>
        <w:tab/>
        <w:t>SPARE NUMBER</w:t>
      </w:r>
    </w:p>
    <w:p>
      <w:pPr>
        <w:pStyle w:val="Spec_Header"/>
        <w:tabs>
          <w:tab w:pos="1886" w:val="left"/>
          <w:tab w:pos="2434" w:val="left"/>
        </w:tabs>
        <w:jc w:val="left"/>
      </w:pPr>
      <w:r>
        <w:t>ITEM #239:</w:t>
        <w:tab/>
        <w:t>SPARE NUMBER</w:t>
      </w:r>
    </w:p>
    <w:p>
      <w:pPr>
        <w:pStyle w:val="Spec_Header"/>
        <w:tabs>
          <w:tab w:pos="1886" w:val="left"/>
          <w:tab w:pos="2434" w:val="left"/>
        </w:tabs>
        <w:jc w:val="left"/>
      </w:pPr>
      <w:r>
        <w:t>ITEM #240:</w:t>
        <w:tab/>
        <w:t>SPARE NUMBER</w:t>
      </w:r>
    </w:p>
    <w:p>
      <w:pPr>
        <w:pStyle w:val="Spec_Header"/>
        <w:tabs>
          <w:tab w:pos="1886" w:val="left"/>
          <w:tab w:pos="2434" w:val="left"/>
        </w:tabs>
        <w:jc w:val="left"/>
      </w:pPr>
      <w:r>
        <w:t>ITEM #241:</w:t>
        <w:tab/>
        <w:t>SPARE NUMBER</w:t>
      </w:r>
    </w:p>
    <w:p>
      <w:pPr>
        <w:pStyle w:val="Spec_Header"/>
        <w:tabs>
          <w:tab w:pos="1886" w:val="left"/>
          <w:tab w:pos="2434" w:val="left"/>
        </w:tabs>
        <w:jc w:val="left"/>
      </w:pPr>
      <w:r>
        <w:t>ITEM #242:</w:t>
        <w:tab/>
        <w:t>CUP DISPENSER (NOT IN CONTRACT)</w:t>
        <w:br/>
        <w:t>Quantity:</w:t>
        <w:tab/>
        <w:t>One (1)</w:t>
        <w:br/>
        <w:t>Pertinent Data:</w:t>
        <w:tab/>
        <w:t>BY VENDOR</w:t>
      </w:r>
    </w:p>
    <w:p>
      <w:pPr>
        <w:pStyle w:val="Spec_Header"/>
        <w:tabs>
          <w:tab w:pos="1886" w:val="left"/>
          <w:tab w:pos="2434" w:val="left"/>
        </w:tabs>
        <w:jc w:val="left"/>
      </w:pPr>
      <w:r>
        <w:t>ITEM #243:</w:t>
        <w:tab/>
        <w:t>LIQUID COFFEE DISPENSER</w:t>
        <w:br/>
        <w:t>Quantity:</w:t>
        <w:tab/>
        <w:t>One (1)</w:t>
        <w:br/>
        <w:t>Manufacturer:</w:t>
        <w:tab/>
        <w:t>BUNN</w:t>
        <w:br/>
        <w:t>Model No.:</w:t>
        <w:tab/>
        <w:t>LCS-2 (34400.0001)</w:t>
        <w:br/>
        <w:t>Pertinent Data:</w:t>
        <w:tab/>
        <w:t>---</w:t>
        <w:br/>
        <w:t>Utilities Req'd:</w:t>
        <w:tab/>
        <w:t>120/208V/1PH, 13.2A; 3/8" CW</w:t>
      </w:r>
    </w:p>
    <w:p>
      <w:pPr>
        <w:pStyle w:val="Spec_Header"/>
        <w:tabs>
          <w:tab w:pos="1886" w:val="left"/>
          <w:tab w:pos="2434" w:val="left"/>
        </w:tabs>
        <w:jc w:val="left"/>
      </w:pPr>
      <w:r>
        <w:t>ITEM #244:</w:t>
        <w:tab/>
        <w:t>WATER FILTRATION SYSTEM</w:t>
        <w:br/>
        <w:t>Quantity:</w:t>
        <w:tab/>
        <w:t>One (1)</w:t>
        <w:br/>
        <w:t>Manufacturer:</w:t>
        <w:tab/>
        <w:t>EVERPURE</w:t>
        <w:br/>
        <w:t>Model No.:</w:t>
        <w:tab/>
        <w:t>EV9275-01</w:t>
        <w:br/>
        <w:t>Pertinent Data:</w:t>
        <w:tab/>
        <w:t>FOR ITEM #243 &amp; #248</w:t>
        <w:br/>
        <w:t>Utilities Req'd:</w:t>
        <w:tab/>
        <w:t>3/8" CW</w:t>
      </w:r>
    </w:p>
    <w:p>
      <w:pPr>
        <w:pStyle w:val="Spec_Header"/>
        <w:tabs>
          <w:tab w:pos="1886" w:val="left"/>
          <w:tab w:pos="2434" w:val="left"/>
        </w:tabs>
        <w:jc w:val="left"/>
      </w:pPr>
      <w:r>
        <w:t>ITEM #245:</w:t>
        <w:tab/>
        <w:t>SPARE NUMBER</w:t>
      </w:r>
    </w:p>
    <w:p>
      <w:pPr>
        <w:pStyle w:val="Spec_Header"/>
        <w:tabs>
          <w:tab w:pos="1886" w:val="left"/>
          <w:tab w:pos="2434" w:val="left"/>
        </w:tabs>
        <w:jc w:val="left"/>
      </w:pPr>
      <w:r>
        <w:t>ITEM #246:</w:t>
        <w:tab/>
        <w:t>CUP DISPENSER (NOT IN CONTRACT)</w:t>
        <w:br/>
        <w:t>Quantity:</w:t>
        <w:tab/>
        <w:t>One (1)</w:t>
        <w:br/>
        <w:t>Pertinent Data:</w:t>
        <w:tab/>
        <w:t>BY VENDOR</w:t>
      </w:r>
    </w:p>
    <w:p>
      <w:pPr>
        <w:pStyle w:val="Spec_Header"/>
        <w:tabs>
          <w:tab w:pos="1886" w:val="left"/>
          <w:tab w:pos="2434" w:val="left"/>
        </w:tabs>
        <w:jc w:val="left"/>
      </w:pPr>
      <w:r>
        <w:t>ITEM #247:</w:t>
        <w:tab/>
        <w:t>SODA AND ICE DISPENSER (NOT IN CONTRACT)</w:t>
        <w:br/>
        <w:t>Quantity:</w:t>
        <w:tab/>
        <w:t>One (1)</w:t>
        <w:br/>
        <w:t>Pertinent Data:</w:t>
        <w:tab/>
        <w:t>BY VENDOR</w:t>
      </w:r>
    </w:p>
    <w:p>
      <w:pPr>
        <w:pStyle w:val="Spec_Header"/>
        <w:tabs>
          <w:tab w:pos="1886" w:val="left"/>
          <w:tab w:pos="2434" w:val="left"/>
        </w:tabs>
        <w:jc w:val="left"/>
      </w:pPr>
      <w:r>
        <w:t>ITEM #248:</w:t>
        <w:tab/>
        <w:t>ICE MACHINE</w:t>
        <w:br/>
        <w:t>Quantity:</w:t>
        <w:tab/>
        <w:t>One (1)</w:t>
        <w:br/>
        <w:t>Manufacturer:</w:t>
        <w:tab/>
        <w:t>SCOTSMAN</w:t>
        <w:br/>
        <w:t>Model No.:</w:t>
        <w:tab/>
        <w:t>NH0922W-32</w:t>
        <w:br/>
        <w:t>Pertinent Data:</w:t>
        <w:tab/>
        <w:t>900LB., WATER-COOLED, NUGGET ICE</w:t>
        <w:br/>
        <w:t>Utilities Req'd:</w:t>
        <w:tab/>
        <w:t>208V/1PH, 12.0A; 3/8" CW, 3/4" IW; 38" Chilled Water Supply, 1/2" Chilled Water Return</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be all stainless steel construction.</w:t>
        <w:br/>
      </w:r>
      <w:r>
        <w:rPr>
          <w:highlight w:val="yellow"/>
        </w:rPr>
        <w:t>3.</w:t>
        <w:tab/>
        <w:t xml:space="preserve">Coordinate with Plumbing Contractor on the connection between ice maker and Item </w:t>
      </w:r>
      <w:r>
        <w:rPr>
          <w:color w:val="FF0000"/>
          <w:highlight w:val="yellow"/>
        </w:rPr>
        <w:t>#626, Water Filtration System</w:t>
      </w:r>
      <w:r>
        <w:rPr>
          <w:highlight w:val="yellow"/>
        </w:rPr>
        <w:t>.</w:t>
      </w:r>
      <w:r>
        <w:br/>
      </w:r>
      <w:r>
        <w:rPr>
          <w:highlight w:val="yellow"/>
        </w:rPr>
        <w:t>4.</w:t>
        <w:tab/>
        <w:t xml:space="preserve">Install ice maker on top of Item </w:t>
      </w:r>
      <w:r>
        <w:rPr>
          <w:color w:val="FF0000"/>
          <w:highlight w:val="yellow"/>
        </w:rPr>
        <w:t>#1437, Soda / Ice Dispenser,</w:t>
      </w:r>
      <w:r>
        <w:rPr>
          <w:highlight w:val="yellow"/>
        </w:rPr>
        <w:t xml:space="preserve"> coordinate proper installation.</w:t>
      </w:r>
      <w:r>
        <w:br/>
      </w:r>
      <w:r>
        <w:rPr>
          <w:highlight w:val="yellow"/>
        </w:rPr>
        <w:t>5.</w:t>
        <w:tab/>
        <w:t>Ice maker shall produce medium cube ice 7/8” x 7/8” x 7/8”.</w:t>
        <w:br/>
        <w:t>6.</w:t>
        <w:tab/>
        <w:t>Provide unit with KPAS which includes KVS VariSmart Ice Level Control, and KSBUN SmartBoard Advance Control with Network.</w:t>
        <w:br/>
      </w:r>
      <w:r>
        <w:rPr>
          <w:highlight w:val="yellow"/>
        </w:rPr>
        <w:t>7.</w:t>
        <w:tab/>
        <w:t xml:space="preserve">Provide ice machine with all necessary accessories to fit onto Item </w:t>
      </w:r>
      <w:r>
        <w:rPr>
          <w:color w:val="FF0000"/>
          <w:highlight w:val="yellow"/>
        </w:rPr>
        <w:t>#1437, Soda / Ice Dispenser</w:t>
      </w:r>
      <w:r>
        <w:rPr>
          <w:highlight w:val="yellow"/>
        </w:rPr>
        <w:t xml:space="preserve"> flawlessly.</w:t>
      </w:r>
      <w:r>
        <w:br/>
      </w:r>
      <w:r>
        <w:rPr>
          <w:highlight w:val="yellow"/>
        </w:rPr>
        <w:t>8.</w:t>
        <w:tab/>
        <w:t>Must meet all applicable federal, state, and local laws, rules, regulations, and codes.</w:t>
        <w:br/>
      </w:r>
    </w:p>
    <w:p>
      <w:pPr>
        <w:pStyle w:val="Spec_Header"/>
        <w:tabs>
          <w:tab w:pos="1886" w:val="left"/>
          <w:tab w:pos="2434" w:val="left"/>
        </w:tabs>
        <w:jc w:val="left"/>
      </w:pPr>
      <w:r>
        <w:t>ITEM #249:</w:t>
        <w:tab/>
        <w:t>SPARE NUMBER</w:t>
      </w:r>
    </w:p>
    <w:p>
      <w:pPr>
        <w:pStyle w:val="Spec_Header"/>
        <w:tabs>
          <w:tab w:pos="1886" w:val="left"/>
          <w:tab w:pos="2434" w:val="left"/>
        </w:tabs>
        <w:jc w:val="left"/>
      </w:pPr>
      <w:r>
        <w:t>ITEM #250:</w:t>
        <w:tab/>
        <w:t>SPARE NUMBER</w:t>
      </w:r>
    </w:p>
    <w:p>
      <w:pPr>
        <w:pStyle w:val="Spec_Header"/>
        <w:tabs>
          <w:tab w:pos="1886" w:val="left"/>
          <w:tab w:pos="2434" w:val="left"/>
        </w:tabs>
        <w:jc w:val="left"/>
      </w:pPr>
      <w:r>
        <w:t>ITEM #251:</w:t>
        <w:tab/>
        <w:t>CUP DISPENSER (NOT IN CONTRACT)</w:t>
        <w:br/>
        <w:t>Quantity:</w:t>
        <w:tab/>
        <w:t>One (1)</w:t>
        <w:br/>
        <w:t>Pertinent Data:</w:t>
        <w:tab/>
        <w:t>BY VENDOR</w:t>
      </w:r>
    </w:p>
    <w:p>
      <w:pPr>
        <w:pStyle w:val="Spec_Header"/>
        <w:tabs>
          <w:tab w:pos="1886" w:val="left"/>
          <w:tab w:pos="2434" w:val="left"/>
        </w:tabs>
        <w:jc w:val="left"/>
      </w:pPr>
      <w:r>
        <w:t>ITEM #252:</w:t>
        <w:tab/>
        <w:t>SPARE NUMBER</w:t>
      </w:r>
    </w:p>
    <w:p>
      <w:pPr>
        <w:pStyle w:val="Spec_Header"/>
        <w:tabs>
          <w:tab w:pos="1886" w:val="left"/>
          <w:tab w:pos="2434" w:val="left"/>
        </w:tabs>
        <w:jc w:val="left"/>
      </w:pPr>
      <w:r>
        <w:t>ITEM #253:</w:t>
        <w:tab/>
        <w:t>SPARE NUMBER</w:t>
      </w:r>
    </w:p>
    <w:p>
      <w:pPr>
        <w:pStyle w:val="Spec_Header"/>
        <w:tabs>
          <w:tab w:pos="1886" w:val="left"/>
          <w:tab w:pos="2434" w:val="left"/>
        </w:tabs>
        <w:jc w:val="left"/>
      </w:pPr>
      <w:r>
        <w:t>ITEM #254:</w:t>
        <w:tab/>
        <w:t>SPARE NUMBER</w:t>
      </w:r>
    </w:p>
    <w:p>
      <w:pPr>
        <w:pStyle w:val="Spec_Header"/>
        <w:tabs>
          <w:tab w:pos="1886" w:val="left"/>
          <w:tab w:pos="2434" w:val="left"/>
        </w:tabs>
        <w:jc w:val="left"/>
      </w:pPr>
      <w:r>
        <w:t>ITEM #255-300:</w:t>
        <w:tab/>
        <w:t>SPARE NUMBERS</w:t>
      </w:r>
    </w:p>
    <w:p>
      <w:pPr>
        <w:pStyle w:val="Spec_Header"/>
        <w:jc w:val="center"/>
      </w:pPr>
      <w:r>
        <w:rPr>
          <w:b/>
        </w:rPr>
        <w:t>COFFEE BAR AREA</w:t>
        <w:br/>
      </w:r>
    </w:p>
    <w:p>
      <w:pPr>
        <w:pStyle w:val="Spec_Header"/>
        <w:tabs>
          <w:tab w:pos="1886" w:val="left"/>
          <w:tab w:pos="2434" w:val="left"/>
        </w:tabs>
        <w:jc w:val="left"/>
      </w:pPr>
      <w:r>
        <w:t>ITEM #301:</w:t>
        <w:tab/>
        <w:t>SWING GATE (NOT IN CONTRACT)</w:t>
        <w:br/>
        <w:t>Quantity:</w:t>
        <w:tab/>
        <w:t>One (1)</w:t>
        <w:br/>
        <w:t>Pertinent Data:</w:t>
        <w:tab/>
        <w:t>MILLWORK / BY GENERAL CONTRACTOR</w:t>
      </w:r>
    </w:p>
    <w:p>
      <w:pPr>
        <w:pStyle w:val="Spec_Header"/>
        <w:tabs>
          <w:tab w:pos="1886" w:val="left"/>
          <w:tab w:pos="2434" w:val="left"/>
        </w:tabs>
        <w:jc w:val="left"/>
      </w:pPr>
      <w:r>
        <w:t>ITEM #302:</w:t>
        <w:tab/>
        <w:t>BARISTA COUNTER</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#303:</w:t>
        <w:tab/>
        <w:t>REFRIGERATED DISPLAY CASE</w:t>
        <w:br/>
        <w:t>Quantity:</w:t>
        <w:tab/>
        <w:t>One (1)</w:t>
        <w:br/>
        <w:t>Manufacturer:</w:t>
        <w:tab/>
        <w:t>STRUCTURAL CONCEPTS</w:t>
        <w:br/>
        <w:t>Model No.:</w:t>
        <w:tab/>
        <w:t>NR6055RSV</w:t>
        <w:br/>
        <w:t>Pertinent Data:</w:t>
        <w:tab/>
        <w:t>---</w:t>
        <w:br/>
        <w:t>Utilities Req'd:</w:t>
        <w:tab/>
        <w:t>---</w:t>
      </w:r>
    </w:p>
    <w:p>
      <w:pPr>
        <w:pStyle w:val="Spec_Header"/>
        <w:tabs>
          <w:tab w:pos="1886" w:val="left"/>
          <w:tab w:pos="2434" w:val="left"/>
        </w:tabs>
        <w:jc w:val="left"/>
      </w:pPr>
      <w:r>
        <w:t>ITEM #304:</w:t>
        <w:tab/>
        <w:t>AMBIENT GRAB-N-GO CASE</w:t>
        <w:br/>
        <w:t>Quantity:</w:t>
        <w:tab/>
        <w:t>One (1)</w:t>
        <w:br/>
        <w:t>Manufacturer:</w:t>
        <w:tab/>
        <w:t>STRUCTURAL CONCEPT</w:t>
        <w:br/>
        <w:t>Model No.:</w:t>
        <w:tab/>
        <w:t>NR3635DSV</w:t>
        <w:br/>
        <w:t>Pertinent Data:</w:t>
        <w:tab/>
        <w:t>---</w:t>
        <w:br/>
        <w:t>Utilities Req'd:</w:t>
        <w:tab/>
        <w:t>120V/1PH, 2.0A</w:t>
      </w:r>
    </w:p>
    <w:p>
      <w:pPr>
        <w:pStyle w:val="Spec_Header"/>
        <w:tabs>
          <w:tab w:pos="1886" w:val="left"/>
          <w:tab w:pos="2434" w:val="left"/>
        </w:tabs>
        <w:jc w:val="left"/>
      </w:pPr>
      <w:r>
        <w:t>ITEM #305:</w:t>
        <w:tab/>
        <w:t>BARISTA COUNTER</w:t>
        <w:br/>
        <w:t>Quantity:</w:t>
        <w:tab/>
        <w:t>One (1)</w:t>
        <w:br/>
        <w:t>Manufacturer:</w:t>
        <w:tab/>
        <w:t>Custom Fabrication</w:t>
        <w:br/>
        <w:t>Model No.:</w:t>
        <w:tab/>
        <w:t>---</w:t>
        <w:br/>
        <w:t>Pertinent Data:</w:t>
        <w:tab/>
        <w:t>---</w:t>
        <w:br/>
        <w:t>Utilities Req'd:</w:t>
        <w:tab/>
        <w:t>---</w:t>
      </w:r>
    </w:p>
    <w:p>
      <w:pPr>
        <w:pStyle w:val="Spec_Header"/>
        <w:tabs>
          <w:tab w:pos="1886" w:val="left"/>
          <w:tab w:pos="2434" w:val="left"/>
        </w:tabs>
        <w:jc w:val="left"/>
      </w:pPr>
      <w:r>
        <w:t>ITEM #306:</w:t>
        <w:tab/>
        <w:t>UNDERCOUNTER REFRIGERATOR</w:t>
        <w:br/>
        <w:t>Quantity:</w:t>
        <w:tab/>
        <w:t>One (1)</w:t>
        <w:br/>
        <w:t>Manufacturer:</w:t>
        <w:tab/>
        <w:t>CONTINENTAL</w:t>
        <w:br/>
        <w:t>Model No.:</w:t>
        <w:tab/>
        <w:t>D48N-U</w:t>
        <w:br/>
        <w:t>Pertinent Data:</w:t>
        <w:tab/>
        <w:t>MOBILE</w:t>
        <w:br/>
        <w:t>Utilities Req'd:</w:t>
        <w:tab/>
        <w:t>120V/1PH, 2.5A</w:t>
      </w:r>
    </w:p>
    <w:p>
      <w:pPr>
        <w:pStyle w:val="Spec_Header"/>
        <w:tabs>
          <w:tab w:pos="1886" w:val="left"/>
          <w:tab w:pos="2434" w:val="left"/>
        </w:tabs>
        <w:jc w:val="left"/>
      </w:pPr>
      <w:r>
        <w:t>ITEM #307:</w:t>
        <w:tab/>
        <w:t>POS SYSTEM (NOT IN CONTRACT)</w:t>
        <w:br/>
        <w:t>Quantity:</w:t>
        <w:tab/>
        <w:t>One (1)</w:t>
        <w:br/>
        <w:t>Pertinent Data:</w:t>
        <w:tab/>
        <w:t>BY OS&amp;E</w:t>
      </w:r>
    </w:p>
    <w:p>
      <w:pPr>
        <w:pStyle w:val="Spec_Header"/>
        <w:tabs>
          <w:tab w:pos="1886" w:val="left"/>
          <w:tab w:pos="2434" w:val="left"/>
        </w:tabs>
        <w:jc w:val="left"/>
      </w:pPr>
      <w:r>
        <w:t>ITEM #308:</w:t>
        <w:tab/>
        <w:t>POS PRINTER (NOT IN CONTRACT)</w:t>
        <w:br/>
        <w:t>Quantity:</w:t>
        <w:tab/>
        <w:t>One (1)</w:t>
        <w:br/>
        <w:t>Pertinent Data:</w:t>
        <w:tab/>
        <w:t>BY OS&amp;E</w:t>
      </w:r>
    </w:p>
    <w:p>
      <w:pPr>
        <w:pStyle w:val="Spec_Header"/>
        <w:tabs>
          <w:tab w:pos="1886" w:val="left"/>
          <w:tab w:pos="2434" w:val="left"/>
        </w:tabs>
        <w:jc w:val="left"/>
      </w:pPr>
      <w:r>
        <w:t>ITEM #309:</w:t>
        <w:tab/>
        <w:t>SPARE NUMBER</w:t>
      </w:r>
    </w:p>
    <w:p>
      <w:pPr>
        <w:pStyle w:val="Spec_Header"/>
        <w:tabs>
          <w:tab w:pos="1886" w:val="left"/>
          <w:tab w:pos="2434" w:val="left"/>
        </w:tabs>
        <w:jc w:val="left"/>
      </w:pPr>
      <w:r>
        <w:t>ITEM #310:</w:t>
        <w:tab/>
        <w:t>SPARE NUMBER</w:t>
      </w:r>
    </w:p>
    <w:p>
      <w:pPr>
        <w:pStyle w:val="Spec_Header"/>
        <w:tabs>
          <w:tab w:pos="1886" w:val="left"/>
          <w:tab w:pos="2434" w:val="left"/>
        </w:tabs>
        <w:jc w:val="left"/>
      </w:pPr>
      <w:r>
        <w:rPr>
          <w:highlight w:val="yellow"/>
        </w:rPr>
        <w:t>ITEM #311:</w:t>
        <w:tab/>
        <w:t>OPEN SHELVING</w:t>
      </w:r>
      <w:r>
        <w:br/>
        <w:t>Quantity:</w:t>
        <w:tab/>
        <w:t>One (1)</w:t>
        <w:br/>
        <w:t>Manufacturer:</w:t>
        <w:tab/>
        <w:t>Custom Fabrication</w:t>
        <w:br/>
        <w:t>Model No.:</w:t>
        <w:tab/>
        <w:t>---</w:t>
        <w:br/>
        <w:t>Pertinent Data:</w:t>
        <w:tab/>
        <w:t>PART OF ITEM #301</w:t>
        <w:br/>
        <w:t>Utilities Req'd:</w:t>
        <w:tab/>
        <w:t>---</w:t>
      </w:r>
    </w:p>
    <w:p>
      <w:pPr>
        <w:pStyle w:val="Spec_Header"/>
        <w:tabs>
          <w:tab w:pos="1886" w:val="left"/>
          <w:tab w:pos="2434" w:val="left"/>
        </w:tabs>
        <w:jc w:val="left"/>
      </w:pPr>
      <w:r>
        <w:t>ITEM #312:</w:t>
        <w:tab/>
        <w:t>SURROUND (NOT IN CONTRACT)</w:t>
        <w:br/>
        <w:t>Quantity:</w:t>
        <w:tab/>
        <w:t>One (1)</w:t>
        <w:br/>
        <w:t>Pertinent Data:</w:t>
        <w:tab/>
        <w:t>MILLWORK / BY GENERAL CONTRACTOR</w:t>
      </w:r>
    </w:p>
    <w:p>
      <w:pPr>
        <w:pStyle w:val="Spec_Header"/>
        <w:tabs>
          <w:tab w:pos="1886" w:val="left"/>
          <w:tab w:pos="2434" w:val="left"/>
        </w:tabs>
        <w:jc w:val="left"/>
      </w:pPr>
      <w:r>
        <w:t>ITEM #313:</w:t>
        <w:tab/>
        <w:t>BLENDER</w:t>
        <w:br/>
        <w:t>Quantity:</w:t>
        <w:tab/>
        <w:t>One (1)</w:t>
        <w:br/>
        <w:t>Manufacturer:</w:t>
        <w:tab/>
        <w:t>VITAMIX</w:t>
        <w:br/>
        <w:t>Model No.:</w:t>
        <w:tab/>
        <w:t>036019-ABAB</w:t>
        <w:br/>
        <w:t>Pertinent Data:</w:t>
        <w:tab/>
        <w:t>WITH DOME</w:t>
        <w:br/>
        <w:t>Utilities Req'd:</w:t>
        <w:tab/>
        <w:t>120V/1PH, 15.0A</w:t>
      </w:r>
    </w:p>
    <w:p>
      <w:pPr>
        <w:pStyle w:val="Spec_Header"/>
        <w:tabs>
          <w:tab w:pos="1886" w:val="left"/>
          <w:tab w:pos="2434" w:val="left"/>
        </w:tabs>
        <w:jc w:val="left"/>
      </w:pPr>
      <w:r>
        <w:t>ITEM #314:</w:t>
        <w:tab/>
        <w:t>KNOCK BOX</w:t>
        <w:br/>
        <w:t>Quantity:</w:t>
        <w:tab/>
        <w:t>One (1)</w:t>
        <w:br/>
        <w:t>Manufacturer:</w:t>
        <w:tab/>
        <w:t>Custom Fabrication</w:t>
        <w:br/>
        <w:t>Model No.:</w:t>
        <w:tab/>
        <w:t>---</w:t>
        <w:br/>
        <w:t>Pertinent Data:</w:t>
        <w:tab/>
        <w:t>PART OF ITEM #301</w:t>
        <w:br/>
        <w:t>Utilities Req'd:</w:t>
        <w:tab/>
        <w:t>---</w:t>
      </w:r>
    </w:p>
    <w:p>
      <w:pPr>
        <w:pStyle w:val="Spec_Header"/>
      </w:pPr>
      <w:r>
        <w:rPr>
          <w:highlight w:val="yellow"/>
        </w:rPr>
        <w:br/>
        <w:t>See plans for location and placement of item with reference to adjoining equipment.</w:t>
        <w:br/>
        <w:t>Fabricate and set in place per plans, details, and the following:</w:t>
        <w:br/>
        <w:t>1.</w:t>
        <w:tab/>
        <w:t>Standard fabrication</w:t>
        <w:br/>
        <w:t>2.</w:t>
        <w:tab/>
        <w:t>Size and configuration as shown on drawings.</w:t>
        <w:br/>
        <w:t>3.</w:t>
        <w:tab/>
        <w:t>Provide 6” square stainless steel chute.</w:t>
        <w:br/>
        <w:t>4.</w:t>
        <w:tab/>
        <w:t>Provide a 3/4” Diameter Hard Rubber bar attached to each side.</w:t>
        <w:br/>
      </w:r>
      <w:r>
        <w:rPr>
          <w:highlight w:val="yellow"/>
        </w:rPr>
        <w:t>5.</w:t>
        <w:tab/>
        <w:t xml:space="preserve">Coordinate installation into Item </w:t>
      </w:r>
      <w:r>
        <w:rPr>
          <w:color w:val="FF0000"/>
          <w:highlight w:val="yellow"/>
        </w:rPr>
        <w:t>#1092, Beverage Counter</w:t>
      </w:r>
      <w:r>
        <w:rPr>
          <w:highlight w:val="yellow"/>
        </w:rPr>
        <w:t xml:space="preserve"> with Sink as shown on drawings.</w:t>
      </w:r>
      <w:r>
        <w:br/>
      </w:r>
      <w:r>
        <w:rPr>
          <w:highlight w:val="yellow"/>
        </w:rPr>
        <w:t>6.</w:t>
        <w:tab/>
        <w:t>Provide shop drawings for approval prior to fabrication.</w:t>
        <w:br/>
        <w:t>7.</w:t>
        <w:tab/>
        <w:t>Must meet all applicable federal, state, and local laws, rules, regulations, and codes.</w:t>
        <w:br/>
      </w:r>
    </w:p>
    <w:p>
      <w:pPr>
        <w:pStyle w:val="Spec_Header"/>
        <w:tabs>
          <w:tab w:pos="1886" w:val="left"/>
          <w:tab w:pos="2434" w:val="left"/>
        </w:tabs>
        <w:jc w:val="left"/>
      </w:pPr>
      <w:r>
        <w:t>ITEM #315:</w:t>
        <w:tab/>
        <w:t>SPARE NUMBER</w:t>
      </w:r>
    </w:p>
    <w:p>
      <w:pPr>
        <w:pStyle w:val="Spec_Header"/>
        <w:tabs>
          <w:tab w:pos="1886" w:val="left"/>
          <w:tab w:pos="2434" w:val="left"/>
        </w:tabs>
        <w:jc w:val="left"/>
      </w:pPr>
      <w:r>
        <w:t>ITEM #316:</w:t>
        <w:tab/>
        <w:t>TRASH RECEPTACLE</w:t>
        <w:br/>
        <w:t>Quantity:</w:t>
        <w:tab/>
        <w:t>One (1)</w:t>
        <w:br/>
        <w:t>Manufacturer:</w:t>
        <w:tab/>
        <w:t>RUBBERMAID</w:t>
        <w:br/>
        <w:t>Model No.:</w:t>
        <w:tab/>
        <w:t>FG354060GRAY</w:t>
        <w:br/>
        <w:t>Pertinent Data:</w:t>
        <w:tab/>
        <w:t>SLIM JIM</w:t>
        <w:br/>
        <w:t>Utilities Req'd:</w:t>
        <w:tab/>
        <w:t>---</w:t>
      </w:r>
    </w:p>
    <w:p>
      <w:pPr>
        <w:pStyle w:val="Spec_Header"/>
      </w:pPr>
      <w:r>
        <w:t>Utilities Req’d:</w:t>
        <w:tab/>
        <w:t>---</w:t>
        <w:b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#317:</w:t>
        <w:tab/>
        <w:t>ESPRESSO SYRUP BOTTLE HOLDER (NOT IN CONTRACT)</w:t>
        <w:br/>
        <w:t>Quantity:</w:t>
        <w:tab/>
        <w:t>Two (2)</w:t>
        <w:br/>
        <w:t>Pertinent Data:</w:t>
        <w:tab/>
        <w:t>BY OS&amp;E</w:t>
      </w:r>
    </w:p>
    <w:p>
      <w:pPr>
        <w:pStyle w:val="Spec_Header"/>
        <w:tabs>
          <w:tab w:pos="1886" w:val="left"/>
          <w:tab w:pos="2434" w:val="left"/>
        </w:tabs>
        <w:jc w:val="left"/>
      </w:pPr>
      <w:r>
        <w:t>ITEM #318:</w:t>
        <w:tab/>
        <w:t>ESPRESSO MACHINE</w:t>
        <w:br/>
        <w:t>Quantity:</w:t>
        <w:tab/>
        <w:t>One (1)</w:t>
        <w:br/>
        <w:t>Manufacturer:</w:t>
        <w:tab/>
        <w:t>SCHAERER</w:t>
        <w:br/>
        <w:t>Model No.:</w:t>
        <w:tab/>
        <w:t>COFFEE ART PLUS</w:t>
        <w:br/>
        <w:t>Pertinent Data:</w:t>
        <w:tab/>
        <w:t>---</w:t>
        <w:br/>
        <w:t>Utilities Req'd:</w:t>
        <w:tab/>
        <w:t>208V/1PH, 30.0A; 3/8" CW, 1-1/2" IW</w:t>
      </w:r>
    </w:p>
    <w:p>
      <w:pPr>
        <w:pStyle w:val="Spec_Header"/>
        <w:tabs>
          <w:tab w:pos="1886" w:val="left"/>
          <w:tab w:pos="2434" w:val="left"/>
        </w:tabs>
        <w:jc w:val="left"/>
      </w:pPr>
      <w:r>
        <w:t>ITEM #319:</w:t>
        <w:tab/>
        <w:t>SPARE NUMBER</w:t>
      </w:r>
    </w:p>
    <w:p>
      <w:pPr>
        <w:pStyle w:val="Spec_Header"/>
        <w:tabs>
          <w:tab w:pos="1886" w:val="left"/>
          <w:tab w:pos="2434" w:val="left"/>
        </w:tabs>
        <w:jc w:val="left"/>
      </w:pPr>
      <w:r>
        <w:t>ITEM #320:</w:t>
        <w:tab/>
        <w:t>SPARE NUMBER</w:t>
      </w:r>
    </w:p>
    <w:p>
      <w:pPr>
        <w:pStyle w:val="Spec_Header"/>
        <w:tabs>
          <w:tab w:pos="1886" w:val="left"/>
          <w:tab w:pos="2434" w:val="left"/>
        </w:tabs>
        <w:jc w:val="left"/>
      </w:pPr>
      <w:r>
        <w:t>ITEM #321:</w:t>
        <w:tab/>
        <w:t>ICE MAKER WITH BIN</w:t>
        <w:br/>
        <w:t>Quantity:</w:t>
        <w:tab/>
        <w:t>One (1)</w:t>
        <w:br/>
        <w:t>Manufacturer:</w:t>
        <w:tab/>
        <w:t>SCOTSMAN</w:t>
        <w:br/>
        <w:t>Model No.:</w:t>
        <w:tab/>
        <w:t>UC2024MA-1</w:t>
        <w:br/>
        <w:t>Pertinent Data:</w:t>
        <w:tab/>
        <w:t>---</w:t>
        <w:br/>
        <w:t>Utilities Req'd:</w:t>
        <w:tab/>
        <w:t>---</w:t>
      </w:r>
    </w:p>
    <w:p>
      <w:pPr>
        <w:pStyle w:val="Spec_Header"/>
        <w:tabs>
          <w:tab w:pos="1886" w:val="left"/>
          <w:tab w:pos="2434" w:val="left"/>
        </w:tabs>
        <w:jc w:val="left"/>
      </w:pPr>
      <w:r>
        <w:t>ITEM #322:</w:t>
        <w:tab/>
        <w:t>WATER FILTRATION SYSTEM</w:t>
        <w:br/>
        <w:t>Quantity:</w:t>
        <w:tab/>
        <w:t>One (1)</w:t>
        <w:br/>
        <w:t>Manufacturer:</w:t>
        <w:tab/>
        <w:t>SCOTSMAN</w:t>
        <w:br/>
        <w:t>Model No.:</w:t>
        <w:tab/>
        <w:t>AP1-P</w:t>
        <w:br/>
        <w:t>Pertinent Data:</w:t>
        <w:tab/>
        <w:t>FOR ITEM #310</w:t>
        <w:br/>
        <w:t>Utilities Req'd:</w:t>
        <w:tab/>
        <w:t>3/8" CW</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r>
      <w:r>
        <w:rPr>
          <w:highlight w:val="yellow"/>
        </w:rPr>
        <w:t>2.</w:t>
        <w:tab/>
        <w:t xml:space="preserve">Coordinate installation of </w:t>
      </w:r>
      <w:r>
        <w:rPr>
          <w:color w:val="FF0000"/>
          <w:highlight w:val="yellow"/>
        </w:rPr>
        <w:t>Item #126, Ice Machine</w:t>
      </w:r>
      <w:r>
        <w:rPr>
          <w:highlight w:val="yellow"/>
        </w:rPr>
        <w:t>.</w:t>
      </w:r>
      <w:r>
        <w:br/>
      </w:r>
      <w:r>
        <w:rPr>
          <w:highlight w:val="yellow"/>
        </w:rPr>
        <w:t>3.</w:t>
        <w:tab/>
        <w:t>Must meet all applicable federal, state, and local laws, rules, regulations, and codes.</w:t>
        <w:br/>
      </w:r>
    </w:p>
    <w:p>
      <w:pPr>
        <w:pStyle w:val="Spec_Header"/>
        <w:tabs>
          <w:tab w:pos="1886" w:val="left"/>
          <w:tab w:pos="2434" w:val="left"/>
        </w:tabs>
        <w:jc w:val="left"/>
      </w:pPr>
      <w:r>
        <w:t>ITEM #323:</w:t>
        <w:tab/>
        <w:t>CUP DISPENSER (NOT IN CONTRACT)</w:t>
        <w:br/>
        <w:t>Quantity:</w:t>
        <w:tab/>
        <w:t>Two (2)</w:t>
        <w:br/>
        <w:t>Pertinent Data:</w:t>
        <w:tab/>
        <w:t>BY VENDOR</w:t>
      </w:r>
    </w:p>
    <w:p>
      <w:pPr>
        <w:pStyle w:val="Spec_Header"/>
        <w:tabs>
          <w:tab w:pos="1886" w:val="left"/>
          <w:tab w:pos="2434" w:val="left"/>
        </w:tabs>
        <w:jc w:val="left"/>
      </w:pPr>
      <w:r>
        <w:t>ITEM #324:</w:t>
        <w:tab/>
        <w:t>PORTABLE COFFEE DISPENSER</w:t>
        <w:br/>
        <w:t>Quantity:</w:t>
        <w:tab/>
        <w:t>One (1)</w:t>
        <w:br/>
        <w:t>Manufacturer:</w:t>
        <w:tab/>
        <w:t>MICROMATIC</w:t>
        <w:br/>
        <w:t>Model No.:</w:t>
        <w:tab/>
        <w:t>MDD23-E-AMER</w:t>
        <w:br/>
        <w:t>Pertinent Data:</w:t>
        <w:tab/>
        <w:t>MOBILE</w:t>
        <w:br/>
        <w:t>Utilities Req'd:</w:t>
        <w:tab/>
        <w:t>120V/1PH, 4.0A</w:t>
      </w:r>
    </w:p>
    <w:p>
      <w:pPr>
        <w:pStyle w:val="Spec_Header"/>
        <w:tabs>
          <w:tab w:pos="1886" w:val="left"/>
          <w:tab w:pos="2434" w:val="left"/>
        </w:tabs>
        <w:jc w:val="left"/>
      </w:pPr>
      <w:r>
        <w:t>ITEM #325:</w:t>
        <w:tab/>
        <w:t>SPARE NUMBER</w:t>
      </w:r>
    </w:p>
    <w:p>
      <w:pPr>
        <w:pStyle w:val="Spec_Header"/>
        <w:tabs>
          <w:tab w:pos="1886" w:val="left"/>
          <w:tab w:pos="2434" w:val="left"/>
        </w:tabs>
        <w:jc w:val="left"/>
      </w:pPr>
      <w:r>
        <w:t>ITEM #326:</w:t>
        <w:tab/>
        <w:t>BARISTA BACK COUNTER</w:t>
        <w:br/>
        <w:t>Quantity:</w:t>
        <w:tab/>
        <w:t>One (1)</w:t>
        <w:br/>
        <w:t>Manufacturer:</w:t>
        <w:tab/>
        <w:t>Custom Fabrication</w:t>
        <w:br/>
        <w:t>Model No.:</w:t>
        <w:tab/>
        <w:t>---</w:t>
        <w:br/>
        <w:t>Pertinent Data:</w:t>
        <w:tab/>
        <w:t>---</w:t>
        <w:br/>
        <w:t>Utilities Req'd:</w:t>
        <w:tab/>
        <w:t>(2) 120V/1PH, 20.0A (CONVENIENCE OUTLETS); 1/2" CW, 1/2" HW, 1-1/2" IW</w:t>
      </w:r>
    </w:p>
    <w:p>
      <w:pPr>
        <w:pStyle w:val="Spec_Header"/>
        <w:tabs>
          <w:tab w:pos="1886" w:val="left"/>
          <w:tab w:pos="2434" w:val="left"/>
        </w:tabs>
        <w:jc w:val="left"/>
      </w:pPr>
      <w:r>
        <w:t>ITEM #327:</w:t>
        <w:tab/>
        <w:t>DROP-IN HAND SINK</w:t>
        <w:br/>
        <w:t>Quantity:</w:t>
        <w:tab/>
        <w:t>One (1)</w:t>
        <w:br/>
        <w:t>Manufacturer:</w:t>
        <w:tab/>
        <w:t>ADVANCE TABCO</w:t>
        <w:br/>
        <w:t>Model No.:</w:t>
        <w:tab/>
        <w:t>7-PS-42</w:t>
        <w:br/>
        <w:t>Pertinent Data:</w:t>
        <w:tab/>
        <w:t>WITH SOAP &amp; TOWEL DISPENSER</w:t>
        <w:br/>
        <w:t>Utilities Req'd:</w:t>
        <w:tab/>
        <w:t>1/2" CW, 1/2" HW, 1-1/2" DW</w:t>
      </w:r>
    </w:p>
    <w:p>
      <w:pPr>
        <w:pStyle w:val="Spec_Header"/>
      </w:pPr>
      <w:r>
        <w:t>Utilities Req’d:</w:t>
        <w:tab/>
        <w:t>1/2” CW, 1/2” HW, 1-1/2” DW</w:t>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with gooseneck faucet.</w:t>
        <w:br/>
        <w:t>3.</w:t>
        <w:tab/>
        <w:t>Provide with c fold towel dispenser.</w:t>
        <w:br/>
        <w:t>4.</w:t>
        <w:tab/>
        <w:t>Provide unit with p trap and tail piece.</w:t>
        <w:br/>
        <w:t>5.</w:t>
        <w:tab/>
        <w:t>Provide unit with wrist blade.</w:t>
        <w:br/>
      </w:r>
      <w:r>
        <w:t>6.</w:t>
        <w:tab/>
        <w:t xml:space="preserve">Coordinate installation into </w:t>
      </w:r>
      <w:r>
        <w:rPr>
          <w:color w:val="FF0000"/>
        </w:rPr>
        <w:t>Item #1501, Back Counter as shown on drawing</w:t>
      </w:r>
      <w:r>
        <w:rPr>
          <w:color w:val="FF0000"/>
        </w:rPr>
        <w:t>s</w:t>
      </w:r>
      <w:r>
        <w:t>.</w:t>
      </w:r>
      <w:r>
        <w:br/>
      </w:r>
      <w:r>
        <w:t>7.</w:t>
        <w:tab/>
        <w:t>Must meet all applicable federal, state, and local laws, rules, regulations, and codes.</w:t>
        <w:br/>
      </w:r>
    </w:p>
    <w:p>
      <w:pPr>
        <w:pStyle w:val="Spec_Header"/>
        <w:tabs>
          <w:tab w:pos="1886" w:val="left"/>
          <w:tab w:pos="2434" w:val="left"/>
        </w:tabs>
        <w:jc w:val="left"/>
      </w:pPr>
      <w:r>
        <w:t>ITEM #328:</w:t>
        <w:tab/>
        <w:t>TRASH CHUTE</w:t>
        <w:br/>
        <w:t>Quantity:</w:t>
        <w:tab/>
        <w:t>One (1)</w:t>
        <w:br/>
        <w:t>Manufacturer:</w:t>
        <w:tab/>
        <w:t>Custom Fabrication</w:t>
        <w:br/>
        <w:t>Model No.:</w:t>
        <w:tab/>
        <w:t>---</w:t>
        <w:br/>
        <w:t>Pertinent Data:</w:t>
        <w:tab/>
        <w:t>PART OF ITEM #327</w:t>
        <w:br/>
        <w:t>Utilities Req'd:</w:t>
        <w:tab/>
        <w:t>---</w:t>
      </w:r>
    </w:p>
    <w:p>
      <w:pPr>
        <w:pStyle w:val="Spec_Header"/>
      </w:pPr>
      <w:r>
        <w:rPr>
          <w:highlight w:val="yellow"/>
        </w:rPr>
        <w:br/>
        <w:t>See plans for location and placement of item with reference to adjoining equipment.</w:t>
        <w:br/>
        <w:t>Fabricate and set in place per plans, details, and the following:</w:t>
        <w:br/>
      </w:r>
      <w:r>
        <w:rPr>
          <w:highlight w:val="yellow"/>
        </w:rPr>
        <w:t>1.</w:t>
        <w:tab/>
        <w:t xml:space="preserve">Standard fabrication </w:t>
      </w:r>
      <w:r>
        <w:rPr>
          <w:color w:val="FF0000"/>
          <w:highlight w:val="yellow"/>
        </w:rPr>
        <w:t>Drawing #FS?.?, Detail #??</w:t>
      </w:r>
      <w:r>
        <w:rPr>
          <w:highlight w:val="yellow"/>
        </w:rPr>
        <w:t>.</w:t>
      </w:r>
      <w:r>
        <w:br/>
      </w:r>
      <w:r>
        <w:rPr>
          <w:highlight w:val="yellow"/>
        </w:rPr>
        <w:t>2.</w:t>
        <w:tab/>
        <w:t>Configuration as shown on drawings.</w:t>
        <w:br/>
        <w:t>3.</w:t>
        <w:tab/>
        <w:t>Provide 9" square stainless steel chute.</w:t>
        <w:br/>
        <w:t>4.</w:t>
        <w:tab/>
        <w:t>Provide shop drawings for approval prior to fabrication.</w:t>
        <w:br/>
        <w:t>5.</w:t>
        <w:tab/>
        <w:t>Must meet all applicable federal, state, and local laws, rules, regulations, and codes.</w:t>
        <w:br/>
      </w:r>
    </w:p>
    <w:p>
      <w:pPr>
        <w:pStyle w:val="Spec_Header"/>
        <w:tabs>
          <w:tab w:pos="1886" w:val="left"/>
          <w:tab w:pos="2434" w:val="left"/>
        </w:tabs>
        <w:jc w:val="left"/>
      </w:pPr>
      <w:r>
        <w:t>ITEM #329:</w:t>
        <w:tab/>
        <w:t>SPARE NUMBER</w:t>
      </w:r>
    </w:p>
    <w:p>
      <w:pPr>
        <w:pStyle w:val="Spec_Header"/>
        <w:tabs>
          <w:tab w:pos="1886" w:val="left"/>
          <w:tab w:pos="2434" w:val="left"/>
        </w:tabs>
        <w:jc w:val="left"/>
      </w:pPr>
      <w:r>
        <w:t>ITEM #330:</w:t>
        <w:tab/>
        <w:t>SPARE NUMBER</w:t>
      </w:r>
    </w:p>
    <w:p>
      <w:pPr>
        <w:pStyle w:val="Spec_Header"/>
        <w:tabs>
          <w:tab w:pos="1886" w:val="left"/>
          <w:tab w:pos="2434" w:val="left"/>
        </w:tabs>
        <w:jc w:val="left"/>
      </w:pPr>
      <w:r>
        <w:t>ITEM #331:</w:t>
        <w:tab/>
        <w:t>TRASH RECEPTACLE</w:t>
        <w:br/>
        <w:t>Quantity:</w:t>
        <w:tab/>
        <w:t>One (1)</w:t>
        <w:br/>
        <w:t>Manufacturer:</w:t>
        <w:tab/>
        <w:t>RUBBERMAID</w:t>
        <w:br/>
        <w:t>Model No.:</w:t>
        <w:tab/>
        <w:t>FG354060GRAY</w:t>
        <w:br/>
        <w:t>Pertinent Data:</w:t>
        <w:tab/>
        <w:t>SLIM JIM</w:t>
        <w:br/>
        <w:t>Utilities Req'd:</w:t>
        <w:tab/>
        <w:t>---</w:t>
      </w:r>
    </w:p>
    <w:p>
      <w:pPr>
        <w:pStyle w:val="Spec_Header"/>
      </w:pPr>
      <w:r>
        <w:t>Utilities Req’d:</w:t>
        <w:tab/>
        <w:t>---</w:t>
        <w:b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#332:</w:t>
        <w:tab/>
        <w:t>COFFEE GRINDER</w:t>
        <w:br/>
        <w:t>Quantity:</w:t>
        <w:tab/>
        <w:t>One (1)</w:t>
        <w:br/>
        <w:t>Manufacturer:</w:t>
        <w:tab/>
        <w:t>BUNN</w:t>
        <w:br/>
        <w:t>Model No.:</w:t>
        <w:tab/>
        <w:t>35600.002</w:t>
        <w:br/>
        <w:t>Pertinent Data:</w:t>
        <w:tab/>
        <w:t>---</w:t>
        <w:br/>
        <w:t>Utilities Req'd:</w:t>
        <w:tab/>
        <w:t>120V/1PH, 15.0A</w:t>
      </w:r>
    </w:p>
    <w:p>
      <w:pPr>
        <w:pStyle w:val="Spec_Header"/>
      </w:pPr>
      <w:r>
        <w:rPr>
          <w:highlight w:val="yellow"/>
        </w:rPr>
        <w:br/>
        <w:t>See plans for location and placement of item with reference to adjoining equipment.</w:t>
        <w:br/>
        <w:t>Furnish and set in place per manufacturer’s standard specifications and the following:</w:t>
        <w:br/>
        <w:t>1.</w:t>
        <w:tab/>
        <w:t>Set in place in location as shown on drawings.</w:t>
        <w:br/>
        <w:t>2.</w:t>
        <w:tab/>
        <w:t>Size and configuration as shown on drawings.</w:t>
        <w:br/>
        <w:t>3.</w:t>
        <w:tab/>
        <w:t>Unit shall be equipped with a bag switch stops motor when bag is removed and prevents grinding before bag is in place.</w:t>
        <w:br/>
        <w:t>4.</w:t>
        <w:tab/>
        <w:t>Provide fast grinding–one pound in under 30 seconds.</w:t>
        <w:br/>
        <w:t>5.</w:t>
        <w:tab/>
        <w:t>Equip unit with Turbo action draws coffee through grind chamber for greater grinding efficiency.</w:t>
        <w:br/>
        <w:t>6.</w:t>
        <w:tab/>
        <w:t>Unit shall provide a wide range of grinds which can be selected.</w:t>
        <w:br/>
        <w:t>7.</w:t>
        <w:tab/>
        <w:t>Provide a convenient cleaning lever ensures complete clean out of coffee from grind chamber.</w:t>
        <w:br/>
        <w:t>8.</w:t>
        <w:tab/>
        <w:t>Unit shall have a four-year warranty on grinding burrs.</w:t>
        <w:br/>
        <w:t>9.</w:t>
        <w:tab/>
        <w:t>Equip unit with heavy-duty precision burrs for quality, finer grinds.</w:t>
        <w:br/>
        <w:t>10.</w:t>
        <w:tab/>
        <w:t>Provide a single hopper which holds one lb. (0.45 kg) of regular, decaf or specialty coffee beans.</w:t>
        <w:br/>
        <w:t>11.</w:t>
        <w:tab/>
        <w:t>Must meet all applicable federal, state, and local laws, rules, regulations, and codes.</w:t>
        <w:br/>
      </w:r>
    </w:p>
    <w:p>
      <w:pPr>
        <w:pStyle w:val="Spec_Header"/>
        <w:tabs>
          <w:tab w:pos="1886" w:val="left"/>
          <w:tab w:pos="2434" w:val="left"/>
        </w:tabs>
        <w:jc w:val="left"/>
      </w:pPr>
      <w:r>
        <w:t>ITEM #333:</w:t>
        <w:tab/>
        <w:t>COFFEE BREWER (NOT IN CONTRACT)</w:t>
        <w:br/>
        <w:t>Quantity:</w:t>
        <w:tab/>
        <w:t>One (1)</w:t>
        <w:br/>
        <w:t>Pertinent Data:</w:t>
        <w:tab/>
        <w:t>BY VENDOR</w:t>
      </w:r>
    </w:p>
    <w:p>
      <w:pPr>
        <w:pStyle w:val="Spec_Header"/>
        <w:tabs>
          <w:tab w:pos="1886" w:val="left"/>
          <w:tab w:pos="2434" w:val="left"/>
        </w:tabs>
        <w:jc w:val="left"/>
      </w:pPr>
      <w:r>
        <w:t>ITEM #334:</w:t>
        <w:tab/>
        <w:t>UNDERCOUNTER REFRIGERATOR</w:t>
        <w:br/>
        <w:t>Quantity:</w:t>
        <w:tab/>
        <w:t>One (1)</w:t>
        <w:br/>
        <w:t>Manufacturer:</w:t>
        <w:tab/>
        <w:t>CONTINENTAL</w:t>
        <w:br/>
        <w:t>Model No.:</w:t>
        <w:tab/>
        <w:t>D48N-U</w:t>
        <w:br/>
        <w:t>Pertinent Data:</w:t>
        <w:tab/>
        <w:t>MOBILE</w:t>
        <w:br/>
        <w:t>Utilities Req'd:</w:t>
        <w:tab/>
        <w:t>120V/1PH, 2.5A</w:t>
      </w:r>
    </w:p>
    <w:p>
      <w:pPr>
        <w:pStyle w:val="Spec_Header"/>
        <w:tabs>
          <w:tab w:pos="1886" w:val="left"/>
          <w:tab w:pos="2434" w:val="left"/>
        </w:tabs>
        <w:jc w:val="left"/>
      </w:pPr>
      <w:r>
        <w:t>ITEM #335:</w:t>
        <w:tab/>
        <w:t>SPARE NUMBER</w:t>
      </w:r>
    </w:p>
    <w:p>
      <w:pPr>
        <w:pStyle w:val="Spec_Header"/>
        <w:tabs>
          <w:tab w:pos="1886" w:val="left"/>
          <w:tab w:pos="2434" w:val="left"/>
        </w:tabs>
        <w:jc w:val="left"/>
      </w:pPr>
      <w:r>
        <w:t>ITEM #336:</w:t>
        <w:tab/>
        <w:t>RAPID COOK OVEN</w:t>
        <w:br/>
        <w:t>Quantity:</w:t>
        <w:tab/>
        <w:t>One (1)</w:t>
        <w:br/>
        <w:t>Manufacturer:</w:t>
        <w:tab/>
        <w:t>TURBOCHEF</w:t>
        <w:br/>
        <w:t>Model No.:</w:t>
        <w:tab/>
        <w:t>BULLET</w:t>
        <w:br/>
        <w:t>Pertinent Data:</w:t>
        <w:tab/>
        <w:t>---</w:t>
        <w:br/>
        <w:t>Utilities Req'd:</w:t>
        <w:tab/>
        <w:t>208V/1PH, 16.8A</w:t>
      </w:r>
    </w:p>
    <w:p>
      <w:pPr>
        <w:pStyle w:val="Spec_Header"/>
        <w:tabs>
          <w:tab w:pos="1886" w:val="left"/>
          <w:tab w:pos="2434" w:val="left"/>
        </w:tabs>
        <w:jc w:val="left"/>
      </w:pPr>
      <w:r>
        <w:t>ITEM #337:</w:t>
        <w:tab/>
        <w:t>CONDIMENT COUNTER</w:t>
        <w:br/>
        <w:t>Quantity:</w:t>
        <w:tab/>
        <w:t>One (1)</w:t>
        <w:br/>
        <w:t>Manufacturer:</w:t>
        <w:tab/>
        <w:t>Custom Fabrication</w:t>
        <w:br/>
        <w:t>Model No.:</w:t>
        <w:tab/>
        <w:t>---</w:t>
        <w:br/>
        <w:t>Pertinent Data:</w:t>
        <w:tab/>
        <w:t>---</w:t>
        <w:br/>
        <w:t>Utilities Req'd:</w:t>
        <w:tab/>
        <w:t>(2) 120V/1PH, 20.0A (CONVENIENCE OUTLETS)</w:t>
      </w:r>
    </w:p>
    <w:p>
      <w:pPr>
        <w:pStyle w:val="Spec_Header"/>
      </w:pPr>
      <w:r>
        <w:rPr>
          <w:highlight w:val="yellow"/>
        </w:rPr>
        <w:br/>
        <w:t>See plans for location and placement of item with reference to adjoining equipment.</w:t>
        <w:br/>
        <w:t>Fabricate and set in place per plans, details, and the following:</w:t>
        <w:br/>
      </w:r>
      <w:r>
        <w:rPr>
          <w:highlight w:val="yellow"/>
        </w:rPr>
        <w:t>1.</w:t>
        <w:tab/>
        <w:t xml:space="preserve">Standard fabrication </w:t>
      </w:r>
      <w:r>
        <w:rPr>
          <w:color w:val="FF0000"/>
          <w:highlight w:val="yellow"/>
        </w:rPr>
        <w:t>Drawing #FS?.? Detail #??</w:t>
      </w:r>
      <w:r>
        <w:rPr>
          <w:highlight w:val="yellow"/>
        </w:rPr>
        <w:t>.</w:t>
      </w:r>
      <w:r>
        <w:br/>
      </w:r>
      <w:r>
        <w:rPr>
          <w:highlight w:val="yellow"/>
        </w:rPr>
        <w:t>2.</w:t>
        <w:tab/>
        <w:t>Set in place in location as shown on drawings.</w:t>
        <w:br/>
        <w:t>3.</w:t>
        <w:tab/>
        <w:t>Size and configuration as shown on drawings.</w:t>
        <w:br/>
        <w:t>4.</w:t>
        <w:tab/>
        <w:t xml:space="preserve">Provide four (4) 5” heavy-duty, non-marking casters, two (2) with brakes. </w:t>
        <w:br/>
        <w:t>5.</w:t>
        <w:tab/>
        <w:t xml:space="preserve">Provide stainless steel removable kick-plate. </w:t>
        <w:br/>
        <w:t>6.</w:t>
        <w:tab/>
        <w:t>Provide hinged cabinet doors with integrally formed full length door pull.</w:t>
        <w:br/>
        <w:t>7.</w:t>
        <w:tab/>
        <w:t>Provide space on counter for solid surface condiment bins.</w:t>
        <w:br/>
        <w:t>8.</w:t>
        <w:tab/>
        <w:t xml:space="preserve">Counter shall be stainless steel base with millwork cladding on the front outside base of counter. Verify with the Architect and or Interior Designer Type, color and finish. KEC shall coordinate construction. </w:t>
        <w:br/>
        <w:t>9.</w:t>
        <w:tab/>
        <w:t>Counter doors shall be millwork cladding. Verify with the Architect and or Interior Designer Type, color and finish. KEC shall coordinate construction.</w:t>
        <w:br/>
        <w:t>10.</w:t>
        <w:tab/>
        <w:t>Provide a solid surface top surface. Verify with the Architect and or Interior Designer Type, color and finish. KEC shall coordinate construction.</w:t>
        <w:br/>
        <w:t>11.</w:t>
        <w:tab/>
        <w:t>Provide shop drawings for approval prior to fabrication.</w:t>
        <w:br/>
        <w:t>12.</w:t>
        <w:tab/>
        <w:t>Must meet all applicable federal, state, and local laws, rules, regulations, and codes.</w:t>
        <w:br/>
      </w:r>
    </w:p>
    <w:p>
      <w:pPr>
        <w:pStyle w:val="Spec_Header"/>
        <w:tabs>
          <w:tab w:pos="1886" w:val="left"/>
          <w:tab w:pos="2434" w:val="left"/>
        </w:tabs>
        <w:jc w:val="left"/>
      </w:pPr>
      <w:r>
        <w:t>ITEM #338:</w:t>
        <w:tab/>
        <w:t>TRASH CHUTE</w:t>
        <w:br/>
        <w:t>Quantity:</w:t>
        <w:tab/>
        <w:t>One (1)</w:t>
        <w:br/>
        <w:t>Manufacturer:</w:t>
        <w:tab/>
        <w:t>Custom Fabrication</w:t>
        <w:br/>
        <w:t>Model No.:</w:t>
        <w:tab/>
        <w:t>---</w:t>
        <w:br/>
        <w:t>Pertinent Data:</w:t>
        <w:tab/>
        <w:t>PART OF ITEM #353</w:t>
        <w:br/>
        <w:t>Utilities Req'd:</w:t>
        <w:tab/>
        <w:t>---</w:t>
      </w:r>
    </w:p>
    <w:p>
      <w:pPr>
        <w:pStyle w:val="Spec_Header"/>
      </w:pPr>
      <w:r>
        <w:rPr>
          <w:highlight w:val="yellow"/>
        </w:rPr>
        <w:br/>
        <w:t>See plans for location and placement of item with reference to adjoining equipment.</w:t>
        <w:br/>
        <w:t>Fabricate and set in place per plans, details, and the following:</w:t>
        <w:br/>
      </w:r>
      <w:r>
        <w:rPr>
          <w:highlight w:val="yellow"/>
        </w:rPr>
        <w:t>1.</w:t>
        <w:tab/>
        <w:t xml:space="preserve">Standard fabrication </w:t>
      </w:r>
      <w:r>
        <w:rPr>
          <w:color w:val="FF0000"/>
          <w:highlight w:val="yellow"/>
        </w:rPr>
        <w:t>Drawing #FS?.?, Detail #??</w:t>
      </w:r>
      <w:r>
        <w:rPr>
          <w:highlight w:val="yellow"/>
        </w:rPr>
        <w:t>.</w:t>
      </w:r>
      <w:r>
        <w:br/>
      </w:r>
      <w:r>
        <w:rPr>
          <w:highlight w:val="yellow"/>
        </w:rPr>
        <w:t>2.</w:t>
        <w:tab/>
        <w:t>Configuration as shown on drawings.</w:t>
        <w:br/>
        <w:t>3.</w:t>
        <w:tab/>
        <w:t>Provide 9" square stainless steel chute.</w:t>
        <w:br/>
        <w:t>4.</w:t>
        <w:tab/>
        <w:t>Provide shop drawings for approval prior to fabrication.</w:t>
        <w:br/>
        <w:t>5.</w:t>
        <w:tab/>
        <w:t>Must meet all applicable federal, state, and local laws, rules, regulations, and codes.</w:t>
        <w:br/>
      </w:r>
    </w:p>
    <w:p>
      <w:pPr>
        <w:pStyle w:val="Spec_Header"/>
        <w:tabs>
          <w:tab w:pos="1886" w:val="left"/>
          <w:tab w:pos="2434" w:val="left"/>
        </w:tabs>
        <w:jc w:val="left"/>
      </w:pPr>
      <w:r>
        <w:t>ITEM #339:</w:t>
        <w:tab/>
        <w:t>SPARE NUMBER</w:t>
      </w:r>
    </w:p>
    <w:p>
      <w:pPr>
        <w:pStyle w:val="Spec_Header"/>
        <w:tabs>
          <w:tab w:pos="1886" w:val="left"/>
          <w:tab w:pos="2434" w:val="left"/>
        </w:tabs>
        <w:jc w:val="left"/>
      </w:pPr>
      <w:r>
        <w:t>ITEM #340:</w:t>
        <w:tab/>
        <w:t>SPARE NUMBER</w:t>
      </w:r>
    </w:p>
    <w:p>
      <w:pPr>
        <w:pStyle w:val="Spec_Header"/>
        <w:tabs>
          <w:tab w:pos="1886" w:val="left"/>
          <w:tab w:pos="2434" w:val="left"/>
        </w:tabs>
        <w:jc w:val="left"/>
      </w:pPr>
      <w:r>
        <w:t>ITEM #341:</w:t>
        <w:tab/>
        <w:t>TRASH RECEPTACLE</w:t>
        <w:br/>
        <w:t>Quantity:</w:t>
        <w:tab/>
        <w:t>One (1)</w:t>
        <w:br/>
        <w:t>Manufacturer:</w:t>
        <w:tab/>
        <w:t>RUBBERMAID</w:t>
        <w:br/>
        <w:t>Model No.:</w:t>
        <w:tab/>
        <w:t>FG354060GRAY</w:t>
        <w:br/>
        <w:t>Pertinent Data:</w:t>
        <w:tab/>
        <w:t>SLIM JIM</w:t>
        <w:br/>
        <w:t>Utilities Req'd:</w:t>
        <w:tab/>
        <w:t>---</w:t>
      </w:r>
    </w:p>
    <w:p>
      <w:pPr>
        <w:pStyle w:val="Spec_Header"/>
      </w:pPr>
      <w:r>
        <w:t>Utilities Req’d:</w:t>
        <w:tab/>
        <w:t>---</w:t>
        <w:b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#342:</w:t>
        <w:tab/>
        <w:t>NAPKIN DISPENSER (NOT IN CONTRACT)</w:t>
        <w:br/>
        <w:t>Quantity:</w:t>
        <w:tab/>
        <w:t>One (1)</w:t>
        <w:br/>
        <w:t>Pertinent Data:</w:t>
        <w:tab/>
        <w:t>BY OS&amp;E</w:t>
      </w:r>
    </w:p>
    <w:p>
      <w:pPr>
        <w:pStyle w:val="Spec_Header"/>
        <w:tabs>
          <w:tab w:pos="1886" w:val="left"/>
          <w:tab w:pos="2434" w:val="left"/>
        </w:tabs>
        <w:jc w:val="left"/>
      </w:pPr>
      <w:r>
        <w:t>ITEM #343:</w:t>
        <w:tab/>
        <w:t>UTENSIL DISPENSER (NOT IN CONTRACT)</w:t>
        <w:br/>
        <w:t>Quantity:</w:t>
        <w:tab/>
        <w:t>One (1)</w:t>
        <w:br/>
        <w:t>Pertinent Data:</w:t>
        <w:tab/>
        <w:t>BY OS&amp;E</w:t>
      </w:r>
    </w:p>
    <w:p>
      <w:pPr>
        <w:pStyle w:val="Spec_Header"/>
        <w:tabs>
          <w:tab w:pos="1886" w:val="left"/>
          <w:tab w:pos="2434" w:val="left"/>
        </w:tabs>
        <w:jc w:val="left"/>
      </w:pPr>
      <w:r>
        <w:t>ITEM #344:</w:t>
        <w:tab/>
        <w:t>CONDIMENT DISPENSER (NOT IN CONTRACT)</w:t>
        <w:br/>
        <w:t>Quantity:</w:t>
        <w:tab/>
        <w:t>Two (2)</w:t>
        <w:br/>
        <w:t>Pertinent Data:</w:t>
        <w:tab/>
        <w:t>BY OS&amp;E</w:t>
      </w:r>
    </w:p>
    <w:p>
      <w:pPr>
        <w:pStyle w:val="Spec_Header"/>
        <w:tabs>
          <w:tab w:pos="1886" w:val="left"/>
          <w:tab w:pos="2434" w:val="left"/>
        </w:tabs>
        <w:jc w:val="left"/>
      </w:pPr>
      <w:r>
        <w:t>ITEM #345:</w:t>
        <w:tab/>
        <w:t>SPARE NUMBER</w:t>
      </w:r>
    </w:p>
    <w:p>
      <w:pPr>
        <w:pStyle w:val="Spec_Header"/>
        <w:tabs>
          <w:tab w:pos="1886" w:val="left"/>
          <w:tab w:pos="2434" w:val="left"/>
        </w:tabs>
        <w:jc w:val="left"/>
      </w:pPr>
      <w:r>
        <w:t>ITEM #346:</w:t>
        <w:tab/>
        <w:t>TRASH CHUTE</w:t>
        <w:br/>
        <w:t>Quantity:</w:t>
        <w:tab/>
        <w:t>One (1)</w:t>
        <w:br/>
        <w:t>Manufacturer:</w:t>
        <w:tab/>
        <w:t>Custom Fabrication</w:t>
        <w:br/>
        <w:t>Model No.:</w:t>
        <w:tab/>
        <w:t>---</w:t>
        <w:br/>
        <w:t>Pertinent Data:</w:t>
        <w:tab/>
        <w:t>PART OF ITEM #353</w:t>
        <w:br/>
        <w:t>Utilities Req'd:</w:t>
        <w:tab/>
        <w:t>---</w:t>
      </w:r>
    </w:p>
    <w:p>
      <w:pPr>
        <w:pStyle w:val="Spec_Header"/>
      </w:pPr>
      <w:r>
        <w:rPr>
          <w:highlight w:val="yellow"/>
        </w:rPr>
        <w:br/>
        <w:t>See plans for location and placement of item with reference to adjoining equipment.</w:t>
        <w:br/>
        <w:t>Fabricate and set in place per plans, details, and the following:</w:t>
        <w:br/>
      </w:r>
      <w:r>
        <w:rPr>
          <w:highlight w:val="yellow"/>
        </w:rPr>
        <w:t>1.</w:t>
        <w:tab/>
        <w:t xml:space="preserve">Standard fabrication </w:t>
      </w:r>
      <w:r>
        <w:rPr>
          <w:color w:val="FF0000"/>
          <w:highlight w:val="yellow"/>
        </w:rPr>
        <w:t>Drawing #FS?.?, Detail #??</w:t>
      </w:r>
      <w:r>
        <w:rPr>
          <w:highlight w:val="yellow"/>
        </w:rPr>
        <w:t>.</w:t>
      </w:r>
      <w:r>
        <w:br/>
      </w:r>
      <w:r>
        <w:rPr>
          <w:highlight w:val="yellow"/>
        </w:rPr>
        <w:t>2.</w:t>
        <w:tab/>
        <w:t>Configuration as shown on drawings.</w:t>
        <w:br/>
        <w:t>3.</w:t>
        <w:tab/>
        <w:t>Provide 9" square stainless steel chute.</w:t>
        <w:br/>
        <w:t>4.</w:t>
        <w:tab/>
        <w:t>Provide shop drawings for approval prior to fabrication.</w:t>
        <w:br/>
        <w:t>5.</w:t>
        <w:tab/>
        <w:t>Must meet all applicable federal, state, and local laws, rules, regulations, and codes.</w:t>
        <w:br/>
      </w:r>
    </w:p>
    <w:p>
      <w:pPr>
        <w:pStyle w:val="Spec_Header"/>
        <w:tabs>
          <w:tab w:pos="1886" w:val="left"/>
          <w:tab w:pos="2434" w:val="left"/>
        </w:tabs>
        <w:jc w:val="left"/>
      </w:pPr>
      <w:r>
        <w:t>ITEM #347:</w:t>
        <w:tab/>
        <w:t>TRASH RECEPTACLE</w:t>
        <w:br/>
        <w:t>Quantity:</w:t>
        <w:tab/>
        <w:t>One (1)</w:t>
        <w:br/>
        <w:t>Manufacturer:</w:t>
        <w:tab/>
        <w:t>RUBBERMAID</w:t>
        <w:br/>
        <w:t>Model No.:</w:t>
        <w:tab/>
        <w:t>FG354060GRAY</w:t>
        <w:br/>
        <w:t>Pertinent Data:</w:t>
        <w:tab/>
        <w:t>SLIM JIM</w:t>
        <w:br/>
        <w:t>Utilities Req'd:</w:t>
        <w:tab/>
        <w:t>---</w:t>
      </w:r>
    </w:p>
    <w:p>
      <w:pPr>
        <w:pStyle w:val="Spec_Header"/>
      </w:pPr>
      <w:r>
        <w:t>Utilities Req’d:</w:t>
        <w:tab/>
        <w:t>---</w:t>
        <w:b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#348:</w:t>
        <w:tab/>
        <w:t>SPARE NUMBER</w:t>
      </w:r>
    </w:p>
    <w:p>
      <w:pPr>
        <w:pStyle w:val="Spec_Header"/>
        <w:tabs>
          <w:tab w:pos="1886" w:val="left"/>
          <w:tab w:pos="2434" w:val="left"/>
        </w:tabs>
        <w:jc w:val="left"/>
      </w:pPr>
      <w:r>
        <w:t>ITEM #349:</w:t>
        <w:tab/>
        <w:t>SPARE NUMBER</w:t>
      </w:r>
    </w:p>
    <w:p>
      <w:pPr>
        <w:pStyle w:val="Spec_Header"/>
        <w:tabs>
          <w:tab w:pos="1886" w:val="left"/>
          <w:tab w:pos="2434" w:val="left"/>
        </w:tabs>
        <w:jc w:val="left"/>
      </w:pPr>
      <w:r>
        <w:t>ITEM #350:</w:t>
        <w:tab/>
        <w:t>SPARE NUMBER</w:t>
      </w:r>
    </w:p>
    <w:p>
      <w:pPr>
        <w:pStyle w:val="Spec_Header"/>
        <w:tabs>
          <w:tab w:pos="1886" w:val="left"/>
          <w:tab w:pos="2434" w:val="left"/>
        </w:tabs>
        <w:jc w:val="left"/>
      </w:pPr>
      <w:r>
        <w:rPr>
          <w:highlight w:val="yellow"/>
        </w:rPr>
        <w:t>ITEM #351:</w:t>
        <w:tab/>
        <w:t>DRY STORAGE SHELVING</w:t>
      </w:r>
      <w:r>
        <w:br/>
        <w:t>Quantity:</w:t>
        <w:tab/>
        <w:t>One (1)</w:t>
        <w:br/>
        <w:t>Manufacturer:</w:t>
        <w:tab/>
        <w:t>METRO</w:t>
        <w:br/>
        <w:t>Model No.:</w:t>
        <w:tab/>
        <w:t>CHROME</w:t>
        <w:br/>
        <w:t>Pertinent Data:</w:t>
        <w:tab/>
        <w:t>FIXED, FIVE TIER</w:t>
        <w:br/>
        <w:t>Utilities Req'd:</w:t>
        <w:tab/>
        <w:t>---</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Verify room size.</w:t>
        <w:br/>
        <w:t xml:space="preserve">3. </w:t>
        <w:tab/>
        <w:t>Must meet all applicable federal, state, and local laws, rules, regulations, and codes.</w:t>
      </w:r>
    </w:p>
    <w:p>
      <w:pPr>
        <w:pStyle w:val="Spec_Header"/>
        <w:tabs>
          <w:tab w:pos="1886" w:val="left"/>
          <w:tab w:pos="2434" w:val="left"/>
        </w:tabs>
        <w:jc w:val="left"/>
      </w:pPr>
      <w:r>
        <w:t>ITEM #352:</w:t>
        <w:tab/>
        <w:t>TRASH RECEPTACLE</w:t>
        <w:br/>
        <w:t>Quantity:</w:t>
        <w:tab/>
        <w:t>One (1)</w:t>
        <w:br/>
        <w:t>Manufacturer:</w:t>
        <w:tab/>
        <w:t>RUBBERMAID</w:t>
        <w:br/>
        <w:t>Model No.:</w:t>
        <w:tab/>
        <w:t>FG354060GRAY</w:t>
        <w:br/>
        <w:t>Pertinent Data:</w:t>
        <w:tab/>
        <w:t>SLIM JIM</w:t>
        <w:br/>
        <w:t>Utilities Req'd:</w:t>
        <w:tab/>
        <w:t>---</w:t>
      </w:r>
    </w:p>
    <w:p>
      <w:pPr>
        <w:pStyle w:val="Spec_Header"/>
      </w:pPr>
      <w:r>
        <w:t>Utilities Req’d:</w:t>
        <w:tab/>
        <w:t>---</w:t>
        <w:b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#353:</w:t>
        <w:tab/>
        <w:t>HAND SINK (EXISTING EQUIPMENT)</w:t>
        <w:br/>
        <w:t>Quantity:</w:t>
        <w:tab/>
        <w:t>One (1)</w:t>
        <w:br/>
        <w:t>Manufacturer:</w:t>
        <w:tab/>
        <w:t>ADVANCE TABCO</w:t>
        <w:br/>
        <w:t>Model No.:</w:t>
        <w:tab/>
        <w:t>7-PS-68</w:t>
        <w:br/>
        <w:t>Pertinent Data:</w:t>
        <w:tab/>
        <w:t>WITH VENDOR PROVIDED SOAP &amp; TOWEL DISPENSER, EXISTING TO REMAIN</w:t>
        <w:br/>
        <w:t>Utilities Req'd:</w:t>
        <w:tab/>
        <w:t>1/2" CW, 1/2" HW, 1-1/2" DW</w:t>
      </w:r>
    </w:p>
    <w:p>
      <w:pPr>
        <w:pStyle w:val="Spec_Header"/>
      </w:pPr>
      <w:r>
        <w:t>1.</w:t>
        <w:tab/>
        <w:t xml:space="preserve">Existing unit is located in </w:t>
      </w:r>
      <w:r>
        <w:rPr>
          <w:color w:val="FF0000"/>
        </w:rPr>
        <w:t xml:space="preserve">existing kitchen; </w:t>
      </w:r>
      <w:r>
        <w:t xml:space="preserve">unit should be thoroughly cleaned and </w:t>
      </w:r>
      <w:r>
        <w:t>remain where shown on plan</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#354:</w:t>
        <w:tab/>
        <w:t>WORK COUNTER WITH SINK</w:t>
        <w:br/>
        <w:t>Quantity:</w:t>
        <w:tab/>
        <w:t>One (1)</w:t>
        <w:br/>
        <w:t>Manufacturer:</w:t>
        <w:tab/>
        <w:t>Custom Fabrication</w:t>
        <w:br/>
        <w:t>Model No.:</w:t>
        <w:tab/>
        <w:t>---</w:t>
        <w:br/>
        <w:t>Pertinent Data:</w:t>
        <w:tab/>
        <w:t>---</w:t>
        <w:br/>
        <w:t>Utilities Req'd:</w:t>
        <w:tab/>
        <w:t>120V/1PH, 20.0A (CONVENIENCE OUTLETS); 1/2" CW, 1/2" HW, 1-1/2" IW</w:t>
      </w:r>
    </w:p>
    <w:p>
      <w:pPr>
        <w:pStyle w:val="Spec_Header"/>
        <w:tabs>
          <w:tab w:pos="1886" w:val="left"/>
          <w:tab w:pos="2434" w:val="left"/>
        </w:tabs>
        <w:jc w:val="left"/>
      </w:pPr>
      <w:r>
        <w:t>ITEM #355:</w:t>
        <w:tab/>
        <w:t>SPARE NUMBER</w:t>
      </w:r>
    </w:p>
    <w:p>
      <w:pPr>
        <w:pStyle w:val="Spec_Header"/>
        <w:tabs>
          <w:tab w:pos="1886" w:val="left"/>
          <w:tab w:pos="2434" w:val="left"/>
        </w:tabs>
        <w:jc w:val="left"/>
      </w:pPr>
      <w:r>
        <w:t>ITEM #356:</w:t>
        <w:tab/>
        <w:t>REACH-IN REFRIGERATION</w:t>
        <w:br/>
        <w:t>Quantity:</w:t>
        <w:tab/>
        <w:t>One (1)</w:t>
        <w:br/>
        <w:t>Manufacturer:</w:t>
        <w:tab/>
        <w:t>CONTINENTAL</w:t>
        <w:br/>
        <w:t>Model No.:</w:t>
        <w:tab/>
        <w:t>1RN</w:t>
        <w:br/>
        <w:t>Pertinent Data:</w:t>
        <w:tab/>
        <w:t>MOBILE</w:t>
        <w:br/>
        <w:t>Utilities Req'd:</w:t>
        <w:tab/>
        <w:t>120V/1PH, 5.5A</w:t>
      </w:r>
    </w:p>
    <w:p>
      <w:pPr>
        <w:pStyle w:val="Spec_Header"/>
        <w:tabs>
          <w:tab w:pos="1886" w:val="left"/>
          <w:tab w:pos="2434" w:val="left"/>
        </w:tabs>
        <w:jc w:val="left"/>
      </w:pPr>
      <w:r>
        <w:t>ITEM #357:</w:t>
        <w:tab/>
        <w:t>REACH-IN FREEZER</w:t>
        <w:br/>
        <w:t>Quantity:</w:t>
        <w:tab/>
        <w:t>One (1)</w:t>
        <w:br/>
        <w:t>Manufacturer:</w:t>
        <w:tab/>
        <w:t>CONTINENTAL</w:t>
        <w:br/>
        <w:t>Model No.:</w:t>
        <w:tab/>
        <w:t>2FN</w:t>
        <w:br/>
        <w:t>Pertinent Data:</w:t>
        <w:tab/>
        <w:t>MOBILE</w:t>
        <w:br/>
        <w:t>Utilities Req'd:</w:t>
        <w:tab/>
        <w:t>120V/1PH, 9.8A</w:t>
      </w:r>
    </w:p>
    <w:p>
      <w:pPr>
        <w:pStyle w:val="Spec_Header"/>
        <w:tabs>
          <w:tab w:pos="1886" w:val="left"/>
          <w:tab w:pos="2434" w:val="left"/>
        </w:tabs>
        <w:jc w:val="left"/>
      </w:pPr>
      <w:r>
        <w:t>ITEM #358:</w:t>
        <w:tab/>
        <w:t>SPARE NUMBER</w:t>
      </w:r>
    </w:p>
    <w:p>
      <w:pPr>
        <w:pStyle w:val="Spec_Header"/>
        <w:tabs>
          <w:tab w:pos="1886" w:val="left"/>
          <w:tab w:pos="2434" w:val="left"/>
        </w:tabs>
        <w:jc w:val="left"/>
      </w:pPr>
      <w:r>
        <w:t>ITEM #359:</w:t>
        <w:tab/>
        <w:t>SPARE NUMBER</w:t>
      </w:r>
    </w:p>
    <w:p>
      <w:pPr>
        <w:pStyle w:val="Spec_Header"/>
        <w:tabs>
          <w:tab w:pos="1886" w:val="left"/>
          <w:tab w:pos="2434" w:val="left"/>
        </w:tabs>
        <w:jc w:val="left"/>
      </w:pPr>
      <w:r>
        <w:t>ITEM #360:</w:t>
        <w:tab/>
        <w:t>SPARE NUMBER</w:t>
      </w:r>
    </w:p>
    <w:p>
      <w:pPr>
        <w:pStyle w:val="Spec_Header"/>
        <w:tabs>
          <w:tab w:pos="1886" w:val="left"/>
          <w:tab w:pos="2434" w:val="left"/>
        </w:tabs>
        <w:jc w:val="left"/>
      </w:pPr>
      <w:r>
        <w:t>ITEM #361:</w:t>
        <w:tab/>
        <w:t>REFRIGERATED GRAB-N-GO</w:t>
        <w:br/>
        <w:t>Quantity:</w:t>
        <w:tab/>
        <w:t>Two (2)</w:t>
        <w:br/>
        <w:t>Manufacturer:</w:t>
        <w:tab/>
        <w:t>STRUCTURAL CONCEPTS</w:t>
        <w:br/>
        <w:t>Model No.:</w:t>
        <w:tab/>
        <w:t>B3632</w:t>
        <w:br/>
        <w:t>Pertinent Data:</w:t>
        <w:tab/>
        <w:t>SELF CONTAINED</w:t>
        <w:br/>
        <w:t>Utilities Req'd:</w:t>
        <w:tab/>
        <w:t>120V/1PH, 16.0A</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a laminate exterior color. Verify with the Architect and or Interior Designer which color, pattern and grain they desire.</w:t>
        <w:br/>
        <w:t>4.</w:t>
        <w:tab/>
        <w:t>Provide the unit with stainless steel interior.</w:t>
        <w:br/>
        <w:t>5.</w:t>
        <w:tab/>
        <w:t>Equip the unit with a rear exterior color painted black.</w:t>
        <w:br/>
        <w:t>6.</w:t>
        <w:tab/>
        <w:t>Provide with silver trim color.</w:t>
        <w:br/>
        <w:t>7.</w:t>
        <w:tab/>
        <w:t>Provide unit with casters.</w:t>
        <w:br/>
        <w:t>8.</w:t>
        <w:tab/>
        <w:t>Equip unit with a 6’ locking power cord.</w:t>
        <w:br/>
        <w:t>9.</w:t>
        <w:tab/>
        <w:t>Provide Clean Sweep7 coil cleaner</w:t>
        <w:br/>
        <w:t>10.</w:t>
        <w:tab/>
        <w:t>Provide a locking, removable wire security cover.</w:t>
        <w:br/>
        <w:t>11.</w:t>
        <w:tab/>
        <w:t xml:space="preserve">Must meet all applicable federal, state, and local laws, rules, regulations, and codes. </w:t>
        <w:br/>
      </w:r>
    </w:p>
    <w:p>
      <w:pPr>
        <w:pStyle w:val="Spec_Header"/>
        <w:tabs>
          <w:tab w:pos="1886" w:val="left"/>
          <w:tab w:pos="2434" w:val="left"/>
        </w:tabs>
        <w:jc w:val="left"/>
      </w:pPr>
      <w:r>
        <w:t>ITEM #362:</w:t>
        <w:tab/>
        <w:t>MILLWORK SURROUND (NOT IN CONTRACT)</w:t>
        <w:br/>
        <w:t>Quantity:</w:t>
        <w:tab/>
        <w:t>One (1)</w:t>
        <w:br/>
        <w:t>Pertinent Data:</w:t>
        <w:tab/>
        <w:t>MILLWORK / BY GENERAL CONTRACTOR</w:t>
      </w:r>
    </w:p>
    <w:p>
      <w:pPr>
        <w:pStyle w:val="Spec_Header"/>
        <w:tabs>
          <w:tab w:pos="1886" w:val="left"/>
          <w:tab w:pos="2434" w:val="left"/>
        </w:tabs>
        <w:jc w:val="left"/>
      </w:pPr>
      <w:r>
        <w:t>ITEM #363:</w:t>
        <w:tab/>
        <w:t>SPARE NUMBER</w:t>
      </w:r>
    </w:p>
    <w:p>
      <w:pPr>
        <w:pStyle w:val="Spec_Header"/>
        <w:tabs>
          <w:tab w:pos="1886" w:val="left"/>
          <w:tab w:pos="2434" w:val="left"/>
        </w:tabs>
        <w:jc w:val="left"/>
      </w:pPr>
      <w:r>
        <w:t>ITEM #364:</w:t>
        <w:tab/>
        <w:t>SPARE NUMBER</w:t>
      </w:r>
    </w:p>
    <w:p>
      <w:pPr>
        <w:pStyle w:val="Spec_Header"/>
        <w:tabs>
          <w:tab w:pos="1886" w:val="left"/>
          <w:tab w:pos="2434" w:val="left"/>
        </w:tabs>
        <w:jc w:val="left"/>
      </w:pPr>
      <w:r>
        <w:t>ITEM #365-400:</w:t>
        <w:tab/>
        <w:t>SPARE NUMBERS</w:t>
      </w:r>
    </w:p>
    <w:p>
      <w:pPr>
        <w:pStyle w:val="Spec_Header"/>
        <w:jc w:val="center"/>
      </w:pPr>
      <w:r>
        <w:rPr>
          <w:b/>
        </w:rPr>
        <w:t>MAIN BAR AREA</w:t>
        <w:br/>
      </w:r>
    </w:p>
    <w:p>
      <w:pPr>
        <w:pStyle w:val="Spec_Header"/>
        <w:tabs>
          <w:tab w:pos="1886" w:val="left"/>
          <w:tab w:pos="2434" w:val="left"/>
        </w:tabs>
        <w:jc w:val="left"/>
      </w:pPr>
      <w:r>
        <w:t>ITEM #401:</w:t>
        <w:tab/>
        <w:t>BAR TOP AND DIE (NOT IN CONTRACT)</w:t>
        <w:br/>
        <w:t>Quantity:</w:t>
        <w:tab/>
        <w:t>One (1)</w:t>
        <w:br/>
        <w:t>Pertinent Data:</w:t>
        <w:tab/>
        <w:t>MILLWORK / BY GENERAL CONTRACTOR</w:t>
      </w:r>
    </w:p>
    <w:p>
      <w:pPr>
        <w:pStyle w:val="Spec_Header"/>
        <w:tabs>
          <w:tab w:pos="1886" w:val="left"/>
          <w:tab w:pos="2434" w:val="left"/>
        </w:tabs>
        <w:jc w:val="left"/>
      </w:pPr>
      <w:r>
        <w:t>ITEM #402:</w:t>
        <w:tab/>
        <w:t>UNDERCOUNTER FREEZER</w:t>
        <w:br/>
        <w:t>Quantity:</w:t>
        <w:tab/>
        <w:t>One (1)</w:t>
        <w:br/>
        <w:t>Manufacturer:</w:t>
        <w:tab/>
        <w:t>PERLICK</w:t>
        <w:br/>
        <w:t>Model No.:</w:t>
        <w:tab/>
        <w:t>HB24FS-SD-STK</w:t>
        <w:br/>
        <w:t>Pertinent Data:</w:t>
        <w:tab/>
        <w:t>WITH DRAWERS</w:t>
        <w:br/>
        <w:t>Utilities Req'd:</w:t>
        <w:tab/>
        <w:t>120V/1PH, 2.4A</w:t>
      </w:r>
    </w:p>
    <w:p>
      <w:pPr>
        <w:pStyle w:val="Spec_Header"/>
        <w:tabs>
          <w:tab w:pos="1886" w:val="left"/>
          <w:tab w:pos="2434" w:val="left"/>
        </w:tabs>
        <w:jc w:val="left"/>
      </w:pPr>
      <w:r>
        <w:t>ITEM #403:</w:t>
        <w:tab/>
        <w:t>POS PRINTER (NOT IN CONTRACT)</w:t>
        <w:br/>
        <w:t>Quantity:</w:t>
        <w:tab/>
        <w:t>One (1)</w:t>
        <w:br/>
        <w:t>Pertinent Data:</w:t>
        <w:tab/>
        <w:t>BY OS&amp;E</w:t>
      </w:r>
    </w:p>
    <w:p>
      <w:pPr>
        <w:pStyle w:val="Spec_Header"/>
        <w:tabs>
          <w:tab w:pos="1886" w:val="left"/>
          <w:tab w:pos="2434" w:val="left"/>
        </w:tabs>
        <w:jc w:val="left"/>
      </w:pPr>
      <w:r>
        <w:t>ITEM #404:</w:t>
        <w:tab/>
        <w:t>SODA GUN (NOT IN CONTRACT)</w:t>
        <w:br/>
        <w:t>Quantity:</w:t>
        <w:tab/>
        <w:t>One (1)</w:t>
        <w:br/>
        <w:t>Pertinent Data:</w:t>
        <w:tab/>
        <w:t>BY VENDOR, CONNECTED TO ITEM #406</w:t>
      </w:r>
    </w:p>
    <w:p>
      <w:pPr>
        <w:pStyle w:val="Spec_Header"/>
        <w:tabs>
          <w:tab w:pos="1886" w:val="left"/>
          <w:tab w:pos="2434" w:val="left"/>
        </w:tabs>
        <w:jc w:val="left"/>
      </w:pPr>
      <w:r>
        <w:t>ITEM #405:</w:t>
        <w:tab/>
        <w:t>SPARE NUMBER</w:t>
      </w:r>
    </w:p>
    <w:p>
      <w:pPr>
        <w:pStyle w:val="Spec_Header"/>
        <w:tabs>
          <w:tab w:pos="1886" w:val="left"/>
          <w:tab w:pos="2434" w:val="left"/>
        </w:tabs>
        <w:jc w:val="left"/>
      </w:pPr>
      <w:r>
        <w:t>ITEM #406:</w:t>
        <w:tab/>
        <w:t>SODA GUN HOLDER</w:t>
        <w:br/>
        <w:t>Quantity:</w:t>
        <w:tab/>
        <w:t>One (1)</w:t>
        <w:br/>
        <w:t>Manufacturer:</w:t>
        <w:tab/>
        <w:t>PERLICK</w:t>
        <w:br/>
        <w:t>Model No.:</w:t>
        <w:tab/>
        <w:t>TS6SGB</w:t>
        <w:br/>
        <w:t>Pertinent Data:</w:t>
        <w:tab/>
        <w:t>---</w:t>
        <w:br/>
        <w:t>Utilities Req'd:</w:t>
        <w:tab/>
        <w:t>---</w:t>
      </w:r>
    </w:p>
    <w:p>
      <w:pPr>
        <w:pStyle w:val="Spec_Header"/>
      </w:pPr>
      <w:r>
        <w:t>Utilities Req’d:</w:t>
        <w:tab/>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all stainless steel construction.</w:t>
        <w:br/>
        <w:t>4.</w:t>
        <w:tab/>
        <w:t>Provide top Cover and Manifold Mounting Bracket for both Wunder Bar7 and Schroeder AmericaJ are included on 6” long fillers.</w:t>
        <w:br/>
        <w:t>5.</w:t>
        <w:tab/>
        <w:t>Provide manifold mounts to side panel for easy access and service.</w:t>
        <w:br/>
        <w:t>6.</w:t>
        <w:tab/>
        <w:t>Provide drip cup/cradle mounts to cover.</w:t>
        <w:br/>
      </w:r>
      <w:r>
        <w:t>7.</w:t>
        <w:tab/>
        <w:t xml:space="preserve">Provide connection to </w:t>
      </w:r>
      <w:r>
        <w:rPr>
          <w:color w:val="FF0000"/>
        </w:rPr>
        <w:t>Item #278, Cocktail Station</w:t>
      </w:r>
      <w:r>
        <w:t>.</w:t>
      </w:r>
      <w:r>
        <w:br/>
      </w:r>
      <w:r>
        <w:t>8.</w:t>
        <w:tab/>
        <w:t xml:space="preserve">Must meet all applicable federal, state, and local laws, rules, regulations, and codes. </w:t>
        <w:br/>
      </w:r>
    </w:p>
    <w:p>
      <w:pPr>
        <w:pStyle w:val="Spec_Header"/>
        <w:tabs>
          <w:tab w:pos="1886" w:val="left"/>
          <w:tab w:pos="2434" w:val="left"/>
        </w:tabs>
        <w:jc w:val="left"/>
      </w:pPr>
      <w:r>
        <w:t>ITEM #407:</w:t>
        <w:tab/>
        <w:t>SPEED RAIL</w:t>
        <w:br/>
        <w:t>Quantity:</w:t>
        <w:tab/>
        <w:t>One (1)</w:t>
        <w:br/>
        <w:t>Manufacturer:</w:t>
        <w:tab/>
        <w:t>PERLICK</w:t>
        <w:br/>
        <w:t>Model No.:</w:t>
        <w:tab/>
        <w:t>SR-S36A</w:t>
        <w:br/>
        <w:t>Pertinent Data:</w:t>
        <w:tab/>
        <w:t>---</w:t>
        <w:br/>
        <w:t>Utilities Req'd:</w:t>
        <w:tab/>
        <w:t>---</w:t>
      </w:r>
    </w:p>
    <w:p>
      <w:pPr>
        <w:pStyle w:val="Spec_Header"/>
        <w:tabs>
          <w:tab w:pos="1886" w:val="left"/>
          <w:tab w:pos="2434" w:val="left"/>
        </w:tabs>
        <w:jc w:val="left"/>
      </w:pPr>
      <w:r>
        <w:t>ITEM #408:</w:t>
        <w:tab/>
        <w:t>COCKTAIL STATION</w:t>
        <w:br/>
        <w:t>Quantity:</w:t>
        <w:tab/>
        <w:t>One (1)</w:t>
        <w:br/>
        <w:t>Manufacturer:</w:t>
        <w:tab/>
        <w:t>PERLICK</w:t>
        <w:br/>
        <w:t>Model No.:</w:t>
        <w:tab/>
        <w:t>TS30IC10</w:t>
        <w:br/>
        <w:t>Pertinent Data:</w:t>
        <w:tab/>
        <w:t>---</w:t>
        <w:br/>
        <w:t>Utilities Req'd:</w:t>
        <w:tab/>
        <w:t>1 1/2" IW</w:t>
      </w:r>
    </w:p>
    <w:p>
      <w:pPr>
        <w:pStyle w:val="Spec_Header"/>
      </w:pPr>
      <w:r>
        <w:t>Utilities Req’d:</w:t>
        <w:tab/>
        <w:t>1/2” IW</w:t>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Provide all type 304 stainless steel construction.</w:t>
        <w:br/>
        <w:t>4.</w:t>
        <w:tab/>
        <w:t>Provide one-piece seamless top and backsplash.</w:t>
        <w:br/>
        <w:t>5.</w:t>
        <w:tab/>
        <w:t>Provide stainless steel interior.</w:t>
        <w:br/>
        <w:t>6.</w:t>
        <w:tab/>
        <w:t>Provide BW6-30 Bottle well.</w:t>
        <w:br/>
      </w:r>
      <w:r>
        <w:t>7.</w:t>
        <w:tab/>
        <w:t xml:space="preserve">Coordinate installation of </w:t>
      </w:r>
      <w:r>
        <w:rPr>
          <w:color w:val="FF0000"/>
        </w:rPr>
        <w:t>Item #1611, Bottle Rail, and Item #1612, Soda Gun Holder.</w:t>
      </w:r>
      <w:r/>
      <w:r>
        <w:br/>
      </w:r>
      <w:r>
        <w:t>8.</w:t>
        <w:tab/>
        <w:t>Provide unit with cast aluminum cold plate with 2 full length circuits and 8 half-length circuits.</w:t>
        <w:br/>
        <w:t>9.</w:t>
        <w:tab/>
        <w:t>Provide shop drawings for approval prior to fabrication.</w:t>
        <w:br/>
        <w:t>10.</w:t>
        <w:tab/>
        <w:t xml:space="preserve">Must meet all applicable federal, state, and local laws, rules, regulations, and codes. </w:t>
        <w:br/>
      </w:r>
    </w:p>
    <w:p>
      <w:pPr>
        <w:pStyle w:val="Spec_Header"/>
        <w:tabs>
          <w:tab w:pos="1886" w:val="left"/>
          <w:tab w:pos="2434" w:val="left"/>
        </w:tabs>
        <w:jc w:val="left"/>
      </w:pPr>
      <w:r>
        <w:t>ITEM #409:</w:t>
        <w:tab/>
        <w:t>SPARE NUMBER</w:t>
      </w:r>
    </w:p>
    <w:p>
      <w:pPr>
        <w:pStyle w:val="Spec_Header"/>
        <w:tabs>
          <w:tab w:pos="1886" w:val="left"/>
          <w:tab w:pos="2434" w:val="left"/>
        </w:tabs>
        <w:jc w:val="left"/>
      </w:pPr>
      <w:r>
        <w:t>ITEM #410:</w:t>
        <w:tab/>
        <w:t>SPARE NUMBER</w:t>
      </w:r>
    </w:p>
    <w:p>
      <w:pPr>
        <w:pStyle w:val="Spec_Header"/>
        <w:tabs>
          <w:tab w:pos="1886" w:val="left"/>
          <w:tab w:pos="2434" w:val="left"/>
        </w:tabs>
        <w:jc w:val="left"/>
      </w:pPr>
      <w:r>
        <w:t>ITEM #411:</w:t>
        <w:tab/>
        <w:t>DUMP SINK</w:t>
        <w:br/>
        <w:t>Quantity:</w:t>
        <w:tab/>
        <w:t>One (1)</w:t>
        <w:br/>
        <w:t>Manufacturer:</w:t>
        <w:tab/>
        <w:t>PERLICK</w:t>
        <w:br/>
        <w:t>Model No.:</w:t>
        <w:tab/>
        <w:t>TSF12PS-SR</w:t>
        <w:br/>
        <w:t>Pertinent Data:</w:t>
        <w:tab/>
        <w:t>WITH RINSER</w:t>
        <w:br/>
        <w:t>Utilities Req'd:</w:t>
        <w:tab/>
        <w:t>1/2" CW, 1/2" HW, 1-1/2" IW</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a 10” x 14” x 9-1/2” sink bowl with faucet.</w:t>
        <w:br/>
        <w:t>3.</w:t>
        <w:tab/>
        <w:t>Provide a 5” diameter waste chute with 5/8” raised rim.</w:t>
        <w:br/>
      </w:r>
      <w:r>
        <w:rPr>
          <w:highlight w:val="yellow"/>
        </w:rPr>
        <w:t>4.</w:t>
        <w:tab/>
        <w:t xml:space="preserve">Equip unit with stainless steel outer and inner door panels (SCDR18) with </w:t>
      </w:r>
      <w:r>
        <w:rPr>
          <w:color w:val="FF0000"/>
          <w:highlight w:val="yellow"/>
        </w:rPr>
        <w:t xml:space="preserve">right hinge </w:t>
      </w:r>
      <w:r>
        <w:rPr>
          <w:highlight w:val="yellow"/>
        </w:rPr>
        <w:t>and dual magnetic catch.</w:t>
      </w:r>
      <w:r>
        <w:br/>
      </w:r>
      <w:r>
        <w:rPr>
          <w:highlight w:val="yellow"/>
        </w:rPr>
        <w:t>5.</w:t>
        <w:tab/>
        <w:t xml:space="preserve">Must meet all applicable federal, state, and local laws, rules, regulations, and codes. </w:t>
        <w:br/>
      </w:r>
    </w:p>
    <w:p>
      <w:pPr>
        <w:pStyle w:val="Spec_Header"/>
        <w:tabs>
          <w:tab w:pos="1886" w:val="left"/>
          <w:tab w:pos="2434" w:val="left"/>
        </w:tabs>
        <w:jc w:val="left"/>
      </w:pPr>
      <w:r>
        <w:t>ITEM #412:</w:t>
        <w:tab/>
        <w:t>BOTTLE COOLER (EXISTING EQUIPMENT)</w:t>
        <w:br/>
        <w:t>Quantity:</w:t>
        <w:tab/>
        <w:t>One (1)</w:t>
        <w:br/>
        <w:t>Manufacturer:</w:t>
        <w:tab/>
        <w:t>PERLICK</w:t>
        <w:br/>
        <w:t>Model No.:</w:t>
        <w:tab/>
        <w:t>BC24</w:t>
        <w:br/>
        <w:t>Pertinent Data:</w:t>
        <w:tab/>
        <w:t>EXISTING TO BE RELOCATED</w:t>
        <w:br/>
        <w:t>Utilities Req'd:</w:t>
        <w:tab/>
        <w:t>120V/1PH, 3.2A</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#413:</w:t>
        <w:tab/>
        <w:t>POS CABINET (EXISTING EQUIPMENT)</w:t>
        <w:br/>
        <w:t>Quantity:</w:t>
        <w:tab/>
        <w:t>One (1)</w:t>
        <w:br/>
        <w:t>Manufacturer:</w:t>
        <w:tab/>
        <w:t>PERLICK</w:t>
        <w:br/>
        <w:t>Model No.:</w:t>
        <w:tab/>
        <w:t>TSF18POS</w:t>
        <w:br/>
        <w:t>Pertinent Data:</w:t>
        <w:tab/>
        <w:t>EXISTING TO BE RELOCATED</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#414:</w:t>
        <w:tab/>
        <w:t>POS SYSTEM (NOT IN CONTRACT) (EXISTING EQUIPMENT)</w:t>
        <w:br/>
        <w:t>Quantity:</w:t>
        <w:tab/>
        <w:t>One (1)</w:t>
        <w:br/>
        <w:t>Pertinent Data:</w:t>
        <w:tab/>
        <w:t>BY OS&amp;E, EXISTING TO BE RELOCATED</w:t>
      </w:r>
    </w:p>
    <w:p>
      <w:pPr>
        <w:pStyle w:val="Spec_Header"/>
        <w:tabs>
          <w:tab w:pos="1886" w:val="left"/>
          <w:tab w:pos="2434" w:val="left"/>
        </w:tabs>
        <w:jc w:val="left"/>
      </w:pPr>
      <w:r>
        <w:t>ITEM #415:</w:t>
        <w:tab/>
        <w:t>COUNTERFEIT CURRENCY DETECTOR (NOT IN CONTRACT)</w:t>
        <w:br/>
        <w:t>Quantity:</w:t>
        <w:tab/>
        <w:t>One (1)</w:t>
        <w:br/>
        <w:t>Pertinent Data:</w:t>
        <w:tab/>
        <w:t>BY VENDOR</w:t>
      </w:r>
    </w:p>
    <w:p>
      <w:pPr>
        <w:pStyle w:val="Spec_Header"/>
        <w:tabs>
          <w:tab w:pos="1886" w:val="left"/>
          <w:tab w:pos="2434" w:val="left"/>
        </w:tabs>
        <w:jc w:val="left"/>
      </w:pPr>
      <w:r>
        <w:t>ITEM #416:</w:t>
        <w:tab/>
        <w:t>POS PRINTER (NOT IN CONTRACT) (EXISTING EQUIPMENT)</w:t>
        <w:br/>
        <w:t>Quantity:</w:t>
        <w:tab/>
        <w:t>One (1)</w:t>
        <w:br/>
        <w:t>Pertinent Data:</w:t>
        <w:tab/>
        <w:t>BY OS&amp;E, EXISTING TO BE RELOCATED</w:t>
      </w:r>
    </w:p>
    <w:p>
      <w:pPr>
        <w:pStyle w:val="Spec_Header"/>
        <w:tabs>
          <w:tab w:pos="1886" w:val="left"/>
          <w:tab w:pos="2434" w:val="left"/>
        </w:tabs>
        <w:jc w:val="left"/>
      </w:pPr>
      <w:r>
        <w:t>ITEM #417:</w:t>
        <w:tab/>
        <w:t>BOTTLE DISPLAY (EXISTING EQUIPMENT)</w:t>
        <w:br/>
        <w:t>Quantity:</w:t>
        <w:tab/>
        <w:t>One (1)</w:t>
        <w:br/>
        <w:t>Manufacturer:</w:t>
        <w:tab/>
        <w:t>PERLICK</w:t>
        <w:br/>
        <w:t>Model No.:</w:t>
        <w:tab/>
        <w:t>TS12LS</w:t>
        <w:br/>
        <w:t>Pertinent Data:</w:t>
        <w:tab/>
        <w:t>EXISTING TO BE RELOCATED</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#418:</w:t>
        <w:tab/>
        <w:t>SODA GUN (EXISTING EQUIPMENT)</w:t>
        <w:br/>
        <w:t>Quantity:</w:t>
        <w:tab/>
        <w:t>One (1)</w:t>
        <w:br/>
        <w:t>Manufacturer:</w:t>
        <w:tab/>
        <w:t>PERLICK</w:t>
        <w:br/>
        <w:t>Model No.:</w:t>
        <w:tab/>
        <w:t>---</w:t>
        <w:br/>
        <w:t>Pertinent Data:</w:t>
        <w:tab/>
        <w:t>CONNECTED TO ITEM #421, EXISTING TO BE RELOCATED</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#419:</w:t>
        <w:tab/>
        <w:t>SPARE NUMBER</w:t>
      </w:r>
    </w:p>
    <w:p>
      <w:pPr>
        <w:pStyle w:val="Spec_Header"/>
        <w:tabs>
          <w:tab w:pos="1886" w:val="left"/>
          <w:tab w:pos="2434" w:val="left"/>
        </w:tabs>
        <w:jc w:val="left"/>
      </w:pPr>
      <w:r>
        <w:t>ITEM #420:</w:t>
        <w:tab/>
        <w:t>SPARE NUMBER</w:t>
      </w:r>
    </w:p>
    <w:p>
      <w:pPr>
        <w:pStyle w:val="Spec_Header"/>
        <w:tabs>
          <w:tab w:pos="1886" w:val="left"/>
          <w:tab w:pos="2434" w:val="left"/>
        </w:tabs>
        <w:jc w:val="left"/>
      </w:pPr>
      <w:r>
        <w:t>ITEM #421:</w:t>
        <w:tab/>
        <w:t>SODA GUN HOLDER (EXISTING EQUIPMENT)</w:t>
        <w:br/>
        <w:t>Quantity:</w:t>
        <w:tab/>
        <w:t>One (1)</w:t>
        <w:br/>
        <w:t>Manufacturer:</w:t>
        <w:tab/>
        <w:t>PERLICK</w:t>
        <w:br/>
        <w:t>Model No.:</w:t>
        <w:tab/>
        <w:t>TS6SGB</w:t>
        <w:br/>
        <w:t>Pertinent Data:</w:t>
        <w:tab/>
        <w:t>EXISTING TO BE RELOCATED</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#422:</w:t>
        <w:tab/>
        <w:t>SPEED RAIL (EXISTING EQUIPMENT)</w:t>
        <w:br/>
        <w:t>Quantity:</w:t>
        <w:tab/>
        <w:t>One (1)</w:t>
        <w:br/>
        <w:t>Manufacturer:</w:t>
        <w:tab/>
        <w:t>PERLICK</w:t>
        <w:br/>
        <w:t>Model No.:</w:t>
        <w:tab/>
        <w:t>SR-S36A</w:t>
        <w:br/>
        <w:t>Pertinent Data:</w:t>
        <w:tab/>
        <w:t>EXISTING TO BE RELOCATED</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#423:</w:t>
        <w:tab/>
        <w:t>COCKTAIL STATION (EXISTING EQUIPMENT)</w:t>
        <w:br/>
        <w:t>Quantity:</w:t>
        <w:tab/>
        <w:t>One (1)</w:t>
        <w:br/>
        <w:t>Manufacturer:</w:t>
        <w:tab/>
        <w:t>PERLICK</w:t>
        <w:br/>
        <w:t>Model No.:</w:t>
        <w:tab/>
        <w:t>TS30IC10</w:t>
        <w:br/>
        <w:t>Pertinent Data:</w:t>
        <w:tab/>
        <w:t>EXISTING TO BE RELOCATED</w:t>
        <w:br/>
        <w:t>Utilities Req'd:</w:t>
        <w:tab/>
        <w:t>1 1/2" IW</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#424:</w:t>
        <w:tab/>
        <w:t>TRASH UNIT (EXISTING EQUIPMENT)</w:t>
        <w:br/>
        <w:t>Quantity:</w:t>
        <w:tab/>
        <w:t>One (1)</w:t>
        <w:br/>
        <w:t>Manufacturer:</w:t>
        <w:tab/>
        <w:t>PERLICK</w:t>
        <w:br/>
        <w:t>Model No.:</w:t>
        <w:tab/>
        <w:t>TSF12BTB</w:t>
        <w:br/>
        <w:t>Pertinent Data:</w:t>
        <w:tab/>
        <w:t>EXISTING TO BE RELOCATED</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#425:</w:t>
        <w:tab/>
        <w:t>SPARE NUMBER</w:t>
      </w:r>
    </w:p>
    <w:p>
      <w:pPr>
        <w:pStyle w:val="Spec_Header"/>
        <w:tabs>
          <w:tab w:pos="1886" w:val="left"/>
          <w:tab w:pos="2434" w:val="left"/>
        </w:tabs>
        <w:jc w:val="left"/>
      </w:pPr>
      <w:r>
        <w:t>ITEM #426:</w:t>
        <w:tab/>
        <w:t>DUMP SINK (EXISTING EQUIPMENT)</w:t>
        <w:br/>
        <w:t>Quantity:</w:t>
        <w:tab/>
        <w:t>One (1)</w:t>
        <w:br/>
        <w:t>Manufacturer:</w:t>
        <w:tab/>
        <w:t>PERLICK</w:t>
        <w:br/>
        <w:t>Model No.:</w:t>
        <w:tab/>
        <w:t>TSF12PS-SR</w:t>
        <w:br/>
        <w:t>Pertinent Data:</w:t>
        <w:tab/>
        <w:t>WITH RINSER, EXISTING TO BE RELOCATED</w:t>
        <w:br/>
        <w:t>Utilities Req'd:</w:t>
        <w:tab/>
        <w:t>1/2" CW, 1/2" HW, 1-1/2" IW</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#427:</w:t>
        <w:tab/>
        <w:t>CORNER DRAINBOARD</w:t>
        <w:br/>
        <w:t>Quantity:</w:t>
        <w:tab/>
        <w:t>One (1)</w:t>
        <w:br/>
        <w:t>Manufacturer:</w:t>
        <w:tab/>
        <w:t>PERLICK</w:t>
        <w:br/>
        <w:t>Model No.:</w:t>
        <w:tab/>
        <w:t>CUSTOM</w:t>
        <w:br/>
        <w:t>Pertinent Data:</w:t>
        <w:tab/>
        <w:t>CUSTOM DESIGN</w:t>
        <w:br/>
        <w:t>Utilities Req'd:</w:t>
        <w:tab/>
        <w:t>1" IW</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Unit shall be constructed of embossed stainless steel drainboard.</w:t>
        <w:br/>
        <w:t>4.</w:t>
        <w:tab/>
        <w:t>Provide shop drawings for approval prior to fabrication.</w:t>
        <w:br/>
        <w:t>5.</w:t>
        <w:tab/>
        <w:t xml:space="preserve">Must meet all applicable federal, state, and local laws, rules, regulations, and codes. </w:t>
        <w:br/>
      </w:r>
    </w:p>
    <w:p>
      <w:pPr>
        <w:pStyle w:val="Spec_Header"/>
        <w:tabs>
          <w:tab w:pos="1886" w:val="left"/>
          <w:tab w:pos="2434" w:val="left"/>
        </w:tabs>
        <w:jc w:val="left"/>
      </w:pPr>
      <w:r>
        <w:t>ITEM #428:</w:t>
        <w:tab/>
        <w:t>UNDERCOUNTER FREEZER</w:t>
        <w:br/>
        <w:t>Quantity:</w:t>
        <w:tab/>
        <w:t>One (1)</w:t>
        <w:br/>
        <w:t>Manufacturer:</w:t>
        <w:tab/>
        <w:t>PERLICK</w:t>
        <w:br/>
        <w:t>Model No.:</w:t>
        <w:tab/>
        <w:t>HB24FS-SD-STK</w:t>
        <w:br/>
        <w:t>Pertinent Data:</w:t>
        <w:tab/>
        <w:t>WITH DRAWERS</w:t>
        <w:br/>
        <w:t>Utilities Req'd:</w:t>
        <w:tab/>
        <w:t>120V/1PH, 2.4A</w:t>
      </w:r>
    </w:p>
    <w:p>
      <w:pPr>
        <w:pStyle w:val="Spec_Header"/>
        <w:tabs>
          <w:tab w:pos="1886" w:val="left"/>
          <w:tab w:pos="2434" w:val="left"/>
        </w:tabs>
        <w:jc w:val="left"/>
      </w:pPr>
      <w:r>
        <w:t>ITEM #429:</w:t>
        <w:tab/>
        <w:t>SPARE NUMBER</w:t>
      </w:r>
    </w:p>
    <w:p>
      <w:pPr>
        <w:pStyle w:val="Spec_Header"/>
        <w:tabs>
          <w:tab w:pos="1886" w:val="left"/>
          <w:tab w:pos="2434" w:val="left"/>
        </w:tabs>
        <w:jc w:val="left"/>
      </w:pPr>
      <w:r>
        <w:t>ITEM #430:</w:t>
        <w:tab/>
        <w:t>SPARE NUMBER</w:t>
      </w:r>
    </w:p>
    <w:p>
      <w:pPr>
        <w:pStyle w:val="Spec_Header"/>
        <w:tabs>
          <w:tab w:pos="1886" w:val="left"/>
          <w:tab w:pos="2434" w:val="left"/>
        </w:tabs>
        <w:jc w:val="left"/>
      </w:pPr>
      <w:r>
        <w:t>ITEM #431:</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#432:</w:t>
        <w:tab/>
        <w:t>POS CABINET (EXISTING EQUIPMENT)</w:t>
        <w:br/>
        <w:t>Quantity:</w:t>
        <w:tab/>
        <w:t>One (1)</w:t>
        <w:br/>
        <w:t>Manufacturer:</w:t>
        <w:tab/>
        <w:t>PERLICK</w:t>
        <w:br/>
        <w:t>Model No.:</w:t>
        <w:tab/>
        <w:t>TSF18POS</w:t>
        <w:br/>
        <w:t>Pertinent Data:</w:t>
        <w:tab/>
        <w:t>EXISTING TO BE RELOCATED</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#433:</w:t>
        <w:tab/>
        <w:t>POS SYSTEM (NOT IN CONTRACT) (EXISTING EQUIPMENT)</w:t>
        <w:br/>
        <w:t>Quantity:</w:t>
        <w:tab/>
        <w:t>One (1)</w:t>
        <w:br/>
        <w:t>Pertinent Data:</w:t>
        <w:tab/>
        <w:t>BY OS&amp;E, EXISTING TO BE RELOCATED</w:t>
      </w:r>
    </w:p>
    <w:p>
      <w:pPr>
        <w:pStyle w:val="Spec_Header"/>
        <w:tabs>
          <w:tab w:pos="1886" w:val="left"/>
          <w:tab w:pos="2434" w:val="left"/>
        </w:tabs>
        <w:jc w:val="left"/>
      </w:pPr>
      <w:r>
        <w:t>ITEM #434:</w:t>
        <w:tab/>
        <w:t>POS PRINTER (NOT IN CONTRACT) (EXISTING EQUIPMENT)</w:t>
        <w:br/>
        <w:t>Quantity:</w:t>
        <w:tab/>
        <w:t>One (1)</w:t>
        <w:br/>
        <w:t>Pertinent Data:</w:t>
        <w:tab/>
        <w:t>BY OS&amp;E, EXISTING TO BE RELOCATED</w:t>
      </w:r>
    </w:p>
    <w:p>
      <w:pPr>
        <w:pStyle w:val="Spec_Header"/>
        <w:tabs>
          <w:tab w:pos="1886" w:val="left"/>
          <w:tab w:pos="2434" w:val="left"/>
        </w:tabs>
        <w:jc w:val="left"/>
      </w:pPr>
      <w:r>
        <w:t>ITEM #435:</w:t>
        <w:tab/>
        <w:t>COUNTERFEIT CURRENCY DETECTOR (NOT IN CONTRACT)</w:t>
        <w:br/>
        <w:t>Quantity:</w:t>
        <w:tab/>
        <w:t>One (1)</w:t>
        <w:br/>
        <w:t>Pertinent Data:</w:t>
        <w:tab/>
        <w:t>BY VENDOR</w:t>
      </w:r>
    </w:p>
    <w:p>
      <w:pPr>
        <w:pStyle w:val="Spec_Header"/>
        <w:tabs>
          <w:tab w:pos="1886" w:val="left"/>
          <w:tab w:pos="2434" w:val="left"/>
        </w:tabs>
        <w:jc w:val="left"/>
      </w:pPr>
      <w:r>
        <w:t>ITEM #436:</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#437:</w:t>
        <w:tab/>
        <w:t>BOTTLE DISPLAY (EXISTING EQUIPMENT)</w:t>
        <w:br/>
        <w:t>Quantity:</w:t>
        <w:tab/>
        <w:t>One (1)</w:t>
        <w:br/>
        <w:t>Manufacturer:</w:t>
        <w:tab/>
        <w:t>PERLICK</w:t>
        <w:br/>
        <w:t>Model No.:</w:t>
        <w:tab/>
        <w:t>TS12LS</w:t>
        <w:br/>
        <w:t>Pertinent Data:</w:t>
        <w:tab/>
        <w:t>EXISTING TO BE RELOCATED</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#438:</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#439:</w:t>
        <w:tab/>
        <w:t>SPARE NUMBER</w:t>
      </w:r>
    </w:p>
    <w:p>
      <w:pPr>
        <w:pStyle w:val="Spec_Header"/>
        <w:tabs>
          <w:tab w:pos="1886" w:val="left"/>
          <w:tab w:pos="2434" w:val="left"/>
        </w:tabs>
        <w:jc w:val="left"/>
      </w:pPr>
      <w:r>
        <w:t>ITEM #440:</w:t>
        <w:tab/>
        <w:t>SPARE NUMBER</w:t>
      </w:r>
    </w:p>
    <w:p>
      <w:pPr>
        <w:pStyle w:val="Spec_Header"/>
        <w:tabs>
          <w:tab w:pos="1886" w:val="left"/>
          <w:tab w:pos="2434" w:val="left"/>
        </w:tabs>
        <w:jc w:val="left"/>
      </w:pPr>
      <w:r>
        <w:t>ITEM #441:</w:t>
        <w:tab/>
        <w:t>SODA GUN (EXISTING EQUIPMENT)</w:t>
        <w:br/>
        <w:t>Quantity:</w:t>
        <w:tab/>
        <w:t>One (1)</w:t>
        <w:br/>
        <w:t>Manufacturer:</w:t>
        <w:tab/>
        <w:t>PERLICK</w:t>
        <w:br/>
        <w:t>Model No.:</w:t>
        <w:tab/>
        <w:t>---</w:t>
        <w:br/>
        <w:t>Pertinent Data:</w:t>
        <w:tab/>
        <w:t>CONNECTED TO ITEM #442, EXISTING TO BE RELOCATED</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#442:</w:t>
        <w:tab/>
        <w:t>SODA GUN HOLDER (EXISTING EQUIPMENT)</w:t>
        <w:br/>
        <w:t>Quantity:</w:t>
        <w:tab/>
        <w:t>One (1)</w:t>
        <w:br/>
        <w:t>Manufacturer:</w:t>
        <w:tab/>
        <w:t>PERLICK</w:t>
        <w:br/>
        <w:t>Model No.:</w:t>
        <w:tab/>
        <w:t>TS6SGB</w:t>
        <w:br/>
        <w:t>Pertinent Data:</w:t>
        <w:tab/>
        <w:t>EXISTING TO BE RELOCATED</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#443:</w:t>
        <w:tab/>
        <w:t>SPEED RAIL (EXISTING EQUIPMENT)</w:t>
        <w:br/>
        <w:t>Quantity:</w:t>
        <w:tab/>
        <w:t>One (1)</w:t>
        <w:br/>
        <w:t>Manufacturer:</w:t>
        <w:tab/>
        <w:t>PERLICK</w:t>
        <w:br/>
        <w:t>Model No.:</w:t>
        <w:tab/>
        <w:t>SR-S36A</w:t>
        <w:br/>
        <w:t>Pertinent Data:</w:t>
        <w:tab/>
        <w:t>EXISTING TO BE RELOCATED</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#444:</w:t>
        <w:tab/>
        <w:t>COCKTAIL STATION (EXISTING EQUIPMENT)</w:t>
        <w:br/>
        <w:t>Quantity:</w:t>
        <w:tab/>
        <w:t>One (1)</w:t>
        <w:br/>
        <w:t>Manufacturer:</w:t>
        <w:tab/>
        <w:t>PERLICK</w:t>
        <w:br/>
        <w:t>Model No.:</w:t>
        <w:tab/>
        <w:t>TS30IC10</w:t>
        <w:br/>
        <w:t>Pertinent Data:</w:t>
        <w:tab/>
        <w:t>EXISTING TO BE RELOCATED</w:t>
        <w:br/>
        <w:t>Utilities Req'd:</w:t>
        <w:tab/>
        <w:t>1 1/2" IW</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#445:</w:t>
        <w:tab/>
        <w:t>SPARE NUMBER</w:t>
      </w:r>
    </w:p>
    <w:p>
      <w:pPr>
        <w:pStyle w:val="Spec_Header"/>
        <w:tabs>
          <w:tab w:pos="1886" w:val="left"/>
          <w:tab w:pos="2434" w:val="left"/>
        </w:tabs>
        <w:jc w:val="left"/>
      </w:pPr>
      <w:r>
        <w:t>ITEM #446:</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#447:</w:t>
        <w:tab/>
        <w:t>TRASH UNIT (EXISTING EQUIPMENT)</w:t>
        <w:br/>
        <w:t>Quantity:</w:t>
        <w:tab/>
        <w:t>One (1)</w:t>
        <w:br/>
        <w:t>Manufacturer:</w:t>
        <w:tab/>
        <w:t>PERLICK</w:t>
        <w:br/>
        <w:t>Model No.:</w:t>
        <w:tab/>
        <w:t>TSF12BTB</w:t>
        <w:br/>
        <w:t>Pertinent Data:</w:t>
        <w:tab/>
        <w:t>EXISTING TO BE RELOCATED</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#448:</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#449:</w:t>
        <w:tab/>
        <w:t>SPARE NUMBER</w:t>
      </w:r>
    </w:p>
    <w:p>
      <w:pPr>
        <w:pStyle w:val="Spec_Header"/>
        <w:tabs>
          <w:tab w:pos="1886" w:val="left"/>
          <w:tab w:pos="2434" w:val="left"/>
        </w:tabs>
        <w:jc w:val="left"/>
      </w:pPr>
      <w:r>
        <w:t>ITEM #450:</w:t>
        <w:tab/>
        <w:t>SPARE NUMBER</w:t>
      </w:r>
    </w:p>
    <w:p>
      <w:pPr>
        <w:pStyle w:val="Spec_Header"/>
        <w:tabs>
          <w:tab w:pos="1886" w:val="left"/>
          <w:tab w:pos="2434" w:val="left"/>
        </w:tabs>
        <w:jc w:val="left"/>
      </w:pPr>
      <w:r>
        <w:t>ITEM #451:</w:t>
        <w:tab/>
        <w:t>DUMP SINK</w:t>
        <w:br/>
        <w:t>Quantity:</w:t>
        <w:tab/>
        <w:t>One (1)</w:t>
        <w:br/>
        <w:t>Manufacturer:</w:t>
        <w:tab/>
        <w:t>PERLICK</w:t>
        <w:br/>
        <w:t>Model No.:</w:t>
        <w:tab/>
        <w:t>TSF12PS-SR</w:t>
        <w:br/>
        <w:t>Pertinent Data:</w:t>
        <w:tab/>
        <w:t>WITH RINSER</w:t>
        <w:br/>
        <w:t>Utilities Req'd:</w:t>
        <w:tab/>
        <w:t>1/2" CW, 1/2" HW, 1-1/2" IW</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a 10” x 14” x 9-1/2” sink bowl with faucet.</w:t>
        <w:br/>
        <w:t>3.</w:t>
        <w:tab/>
        <w:t>Provide a 5” diameter waste chute with 5/8” raised rim.</w:t>
        <w:br/>
      </w:r>
      <w:r>
        <w:rPr>
          <w:highlight w:val="yellow"/>
        </w:rPr>
        <w:t>4.</w:t>
        <w:tab/>
        <w:t xml:space="preserve">Equip unit with stainless steel outer and inner door panels (SCDR18) with </w:t>
      </w:r>
      <w:r>
        <w:rPr>
          <w:color w:val="FF0000"/>
          <w:highlight w:val="yellow"/>
        </w:rPr>
        <w:t xml:space="preserve">right hinge </w:t>
      </w:r>
      <w:r>
        <w:rPr>
          <w:highlight w:val="yellow"/>
        </w:rPr>
        <w:t>and dual magnetic catch.</w:t>
      </w:r>
      <w:r>
        <w:br/>
      </w:r>
      <w:r>
        <w:rPr>
          <w:highlight w:val="yellow"/>
        </w:rPr>
        <w:t>5.</w:t>
        <w:tab/>
        <w:t xml:space="preserve">Must meet all applicable federal, state, and local laws, rules, regulations, and codes. </w:t>
        <w:br/>
      </w:r>
    </w:p>
    <w:p>
      <w:pPr>
        <w:pStyle w:val="Spec_Header"/>
        <w:tabs>
          <w:tab w:pos="1886" w:val="left"/>
          <w:tab w:pos="2434" w:val="left"/>
        </w:tabs>
        <w:jc w:val="left"/>
      </w:pPr>
      <w:r>
        <w:t>ITEM #452:</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#453:</w:t>
        <w:tab/>
        <w:t>DRAINBOARD (EXISTING EQUIPMENT)</w:t>
        <w:br/>
        <w:t>Quantity:</w:t>
        <w:tab/>
        <w:t>One (1)</w:t>
        <w:br/>
        <w:t>Manufacturer:</w:t>
        <w:tab/>
        <w:t>PERLICK</w:t>
        <w:br/>
        <w:t>Model No.:</w:t>
        <w:tab/>
        <w:t>7055A-D</w:t>
        <w:br/>
        <w:t>Pertinent Data:</w:t>
        <w:tab/>
        <w:t>WITH GLASS RACK, EXISTING TO BE RELOCATED</w:t>
        <w:br/>
        <w:t>Utilities Req'd:</w:t>
        <w:tab/>
        <w:t>1" IW</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#454:</w:t>
        <w:tab/>
        <w:t>CORNER DRAINBOARD</w:t>
        <w:br/>
        <w:t>Quantity:</w:t>
        <w:tab/>
        <w:t>One (1)</w:t>
        <w:br/>
        <w:t>Manufacturer:</w:t>
        <w:tab/>
        <w:t>PERLICK</w:t>
        <w:br/>
        <w:t>Model No.:</w:t>
        <w:tab/>
        <w:t>CUSTOM</w:t>
        <w:br/>
        <w:t>Pertinent Data:</w:t>
        <w:tab/>
        <w:t>CUSTOM DESIGN</w:t>
        <w:br/>
        <w:t>Utilities Req'd:</w:t>
        <w:tab/>
        <w:t>1" IW</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Unit shall be constructed of embossed stainless steel drainboard.</w:t>
        <w:br/>
        <w:t>4.</w:t>
        <w:tab/>
        <w:t>Provide shop drawings for approval prior to fabrication.</w:t>
        <w:br/>
        <w:t>5.</w:t>
        <w:tab/>
        <w:t xml:space="preserve">Must meet all applicable federal, state, and local laws, rules, regulations, and codes. </w:t>
        <w:br/>
      </w:r>
    </w:p>
    <w:p>
      <w:pPr>
        <w:pStyle w:val="Spec_Header"/>
        <w:tabs>
          <w:tab w:pos="1886" w:val="left"/>
          <w:tab w:pos="2434" w:val="left"/>
        </w:tabs>
        <w:jc w:val="left"/>
      </w:pPr>
      <w:r>
        <w:t>ITEM #455:</w:t>
        <w:tab/>
        <w:t>SPARE NUMBER</w:t>
      </w:r>
    </w:p>
    <w:p>
      <w:pPr>
        <w:pStyle w:val="Spec_Header"/>
        <w:tabs>
          <w:tab w:pos="1886" w:val="left"/>
          <w:tab w:pos="2434" w:val="left"/>
        </w:tabs>
        <w:jc w:val="left"/>
      </w:pPr>
      <w:r>
        <w:t>ITEM #456:</w:t>
        <w:tab/>
        <w:t>GLASSWASHER (EXISTING EQUIPMENT)</w:t>
        <w:br/>
        <w:t>Quantity:</w:t>
        <w:tab/>
        <w:t>One (1)</w:t>
        <w:br/>
        <w:t>Manufacturer:</w:t>
        <w:tab/>
        <w:t>PERLICK</w:t>
        <w:br/>
        <w:t>Model No.:</w:t>
        <w:tab/>
        <w:t>PKHT24</w:t>
        <w:br/>
        <w:t>Pertinent Data:</w:t>
        <w:tab/>
        <w:t>180°F, EXISTING TO BE RELOCATED</w:t>
        <w:br/>
        <w:t>Utilities Req'd:</w:t>
        <w:tab/>
        <w:t>208V/1PH, 33.0A; 1/2" HW, 1" IW, 1" DW</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#457:</w:t>
        <w:tab/>
        <w:t>DRAINBOARD WITH STORAGE CABINET</w:t>
        <w:br/>
        <w:t>Quantity:</w:t>
        <w:tab/>
        <w:t>One (1)</w:t>
        <w:br/>
        <w:t>Manufacturer:</w:t>
        <w:tab/>
        <w:t>PERLICK</w:t>
        <w:br/>
        <w:t>Model No.:</w:t>
        <w:tab/>
        <w:t>TS12SC</w:t>
        <w:br/>
        <w:t>Pertinent Data:</w:t>
        <w:tab/>
        <w:t>---</w:t>
        <w:br/>
        <w:t>Utilities Req'd:</w:t>
        <w:tab/>
        <w:t>1" IW</w:t>
      </w:r>
    </w:p>
    <w:p>
      <w:pPr>
        <w:pStyle w:val="Spec_Header"/>
        <w:tabs>
          <w:tab w:pos="1886" w:val="left"/>
          <w:tab w:pos="2434" w:val="left"/>
        </w:tabs>
        <w:jc w:val="left"/>
      </w:pPr>
      <w:r>
        <w:t>ITEM #458:</w:t>
        <w:tab/>
        <w:t>HAND SINK (EXISTING EQUIPMENT)</w:t>
        <w:br/>
        <w:t>Quantity:</w:t>
        <w:tab/>
        <w:t>One (1)</w:t>
        <w:br/>
        <w:t>Manufacturer:</w:t>
        <w:tab/>
        <w:t>PERLICK</w:t>
        <w:br/>
        <w:t>Model No.:</w:t>
        <w:tab/>
        <w:t>TS12HSN</w:t>
        <w:br/>
        <w:t>Pertinent Data:</w:t>
        <w:tab/>
        <w:t>WITH SOAP &amp; TOWEL DISPENSER, EXISTING TO BE RELOCATED</w:t>
        <w:br/>
        <w:t>Utilities Req'd:</w:t>
        <w:tab/>
        <w:t>1/2" CW, 1/2" HW, 1-1/2" DW</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#459:</w:t>
        <w:tab/>
        <w:t>SPARE NUMBER</w:t>
      </w:r>
    </w:p>
    <w:p>
      <w:pPr>
        <w:pStyle w:val="Spec_Header"/>
        <w:tabs>
          <w:tab w:pos="1886" w:val="left"/>
          <w:tab w:pos="2434" w:val="left"/>
        </w:tabs>
        <w:jc w:val="left"/>
      </w:pPr>
      <w:r>
        <w:t>ITEM #460:</w:t>
        <w:tab/>
        <w:t>SPARE NUMBER</w:t>
      </w:r>
    </w:p>
    <w:p>
      <w:pPr>
        <w:pStyle w:val="Spec_Header"/>
        <w:tabs>
          <w:tab w:pos="1886" w:val="left"/>
          <w:tab w:pos="2434" w:val="left"/>
        </w:tabs>
        <w:jc w:val="left"/>
      </w:pPr>
      <w:r>
        <w:t>ITEM #461:</w:t>
        <w:tab/>
        <w:t>TRASH UNIT (EXISTING EQUIPMENT)</w:t>
        <w:br/>
        <w:t>Quantity:</w:t>
        <w:tab/>
        <w:t>One (1)</w:t>
        <w:br/>
        <w:t>Manufacturer:</w:t>
        <w:tab/>
        <w:t>PERLICK</w:t>
        <w:br/>
        <w:t>Model No.:</w:t>
        <w:tab/>
        <w:t>TSF12BTB</w:t>
        <w:br/>
        <w:t>Pertinent Data:</w:t>
        <w:tab/>
        <w:t>EXISTING TO BE RELOCATED</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#462:</w:t>
        <w:tab/>
        <w:t>POS CABINET (EXISTING EQUIPMENT)</w:t>
        <w:br/>
        <w:t>Quantity:</w:t>
        <w:tab/>
        <w:t>One (1)</w:t>
        <w:br/>
        <w:t>Manufacturer:</w:t>
        <w:tab/>
        <w:t>PERLICK</w:t>
        <w:br/>
        <w:t>Model No.:</w:t>
        <w:tab/>
        <w:t>TSF18POS</w:t>
        <w:br/>
        <w:t>Pertinent Data:</w:t>
        <w:tab/>
        <w:t>EXISTING TO BE RELOCATED</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#463:</w:t>
        <w:tab/>
        <w:t>POS SYSTEM (NOT IN CONTRACT) (EXISTING EQUIPMENT)</w:t>
        <w:br/>
        <w:t>Quantity:</w:t>
        <w:tab/>
        <w:t>One (1)</w:t>
        <w:br/>
        <w:t>Pertinent Data:</w:t>
        <w:tab/>
        <w:t>BY OS&amp;E, EXISTING TO BE RELOCATED</w:t>
      </w:r>
    </w:p>
    <w:p>
      <w:pPr>
        <w:pStyle w:val="Spec_Header"/>
        <w:tabs>
          <w:tab w:pos="1886" w:val="left"/>
          <w:tab w:pos="2434" w:val="left"/>
        </w:tabs>
        <w:jc w:val="left"/>
      </w:pPr>
      <w:r>
        <w:t>ITEM #464:</w:t>
        <w:tab/>
        <w:t>POS PRINTER (NOT IN CONTRACT) (EXISTING EQUIPMENT)</w:t>
        <w:br/>
        <w:t>Quantity:</w:t>
        <w:tab/>
        <w:t>One (1)</w:t>
        <w:br/>
        <w:t>Pertinent Data:</w:t>
        <w:tab/>
        <w:t>BY OS&amp;E, EXISTING TO BE RELOCATED</w:t>
      </w:r>
    </w:p>
    <w:p>
      <w:pPr>
        <w:pStyle w:val="Spec_Header"/>
        <w:tabs>
          <w:tab w:pos="1886" w:val="left"/>
          <w:tab w:pos="2434" w:val="left"/>
        </w:tabs>
        <w:jc w:val="left"/>
      </w:pPr>
      <w:r>
        <w:t>ITEM #465:</w:t>
        <w:tab/>
        <w:t>COUNTERFEIT CURRENCY DETECTOR (NOT IN CONTRACT)</w:t>
        <w:br/>
        <w:t>Quantity:</w:t>
        <w:tab/>
        <w:t>One (1)</w:t>
        <w:br/>
        <w:t>Pertinent Data:</w:t>
        <w:tab/>
        <w:t>BY VENDOR</w:t>
      </w:r>
    </w:p>
    <w:p>
      <w:pPr>
        <w:pStyle w:val="Spec_Header"/>
        <w:tabs>
          <w:tab w:pos="1886" w:val="left"/>
          <w:tab w:pos="2434" w:val="left"/>
        </w:tabs>
        <w:jc w:val="left"/>
      </w:pPr>
      <w:r>
        <w:t>ITEM #466:</w:t>
        <w:tab/>
        <w:t>BOTTLE DISPLAY</w:t>
        <w:br/>
        <w:t>Quantity:</w:t>
        <w:tab/>
        <w:t>One (1)</w:t>
        <w:br/>
        <w:t>Manufacturer:</w:t>
        <w:tab/>
        <w:t>PERLICK</w:t>
        <w:br/>
        <w:t>Model No.:</w:t>
        <w:tab/>
        <w:t>TS12LS</w:t>
        <w:br/>
        <w:t>Pertinent Data:</w:t>
        <w:tab/>
        <w:t>---</w:t>
        <w:br/>
        <w:t>Utilities Req'd:</w:t>
        <w:tab/>
        <w:t>---</w:t>
      </w:r>
    </w:p>
    <w:p>
      <w:pPr>
        <w:pStyle w:val="Spec_Header"/>
      </w:pPr>
      <w:r>
        <w:t>Utilities Req’d:</w:t>
        <w:tab/>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Provide a five-tier display step unit, with bottle guards on each step.</w:t>
        <w:br/>
        <w:t>4.</w:t>
        <w:tab/>
        <w:t xml:space="preserve">Must meet all applicable federal, state, and local laws, rules, regulations, and codes. </w:t>
        <w:br/>
        <w:br/>
      </w:r>
    </w:p>
    <w:p>
      <w:pPr>
        <w:pStyle w:val="Spec_Header"/>
        <w:tabs>
          <w:tab w:pos="1886" w:val="left"/>
          <w:tab w:pos="2434" w:val="left"/>
        </w:tabs>
        <w:jc w:val="left"/>
      </w:pPr>
      <w:r>
        <w:t>ITEM #467:</w:t>
        <w:tab/>
        <w:t>SODA GUN HOLDER (EXISTING EQUIPMENT)</w:t>
        <w:br/>
        <w:t>Quantity:</w:t>
        <w:tab/>
        <w:t>One (1)</w:t>
        <w:br/>
        <w:t>Manufacturer:</w:t>
        <w:tab/>
        <w:t>PERLICK</w:t>
        <w:br/>
        <w:t>Model No.:</w:t>
        <w:tab/>
        <w:t>TS6SGB</w:t>
        <w:br/>
        <w:t>Pertinent Data:</w:t>
        <w:tab/>
        <w:t>EXISTING TO BE RELOCATED</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#468:</w:t>
        <w:tab/>
        <w:t>SODA GUN (EXISTING EQUIPMENT)</w:t>
        <w:br/>
        <w:t>Quantity:</w:t>
        <w:tab/>
        <w:t>One (1)</w:t>
        <w:br/>
        <w:t>Manufacturer:</w:t>
        <w:tab/>
        <w:t>PERLICK</w:t>
        <w:br/>
        <w:t>Model No.:</w:t>
        <w:tab/>
        <w:t>---</w:t>
        <w:br/>
        <w:t>Pertinent Data:</w:t>
        <w:tab/>
        <w:t>CONNECTED TO ITEM #467, EXISTING TO BE RELOCATED</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#469:</w:t>
        <w:tab/>
        <w:t>SPARE NUMBER</w:t>
      </w:r>
    </w:p>
    <w:p>
      <w:pPr>
        <w:pStyle w:val="Spec_Header"/>
        <w:tabs>
          <w:tab w:pos="1886" w:val="left"/>
          <w:tab w:pos="2434" w:val="left"/>
        </w:tabs>
        <w:jc w:val="left"/>
      </w:pPr>
      <w:r>
        <w:t>ITEM #470:</w:t>
        <w:tab/>
        <w:t>SPARE NUMBER</w:t>
      </w:r>
    </w:p>
    <w:p>
      <w:pPr>
        <w:pStyle w:val="Spec_Header"/>
        <w:tabs>
          <w:tab w:pos="1886" w:val="left"/>
          <w:tab w:pos="2434" w:val="left"/>
        </w:tabs>
        <w:jc w:val="left"/>
      </w:pPr>
      <w:r>
        <w:t>ITEM #471:</w:t>
        <w:tab/>
        <w:t>SPEED RAIL (EXISTING EQUIPMENT)</w:t>
        <w:br/>
        <w:t>Quantity:</w:t>
        <w:tab/>
        <w:t>One (1)</w:t>
        <w:br/>
        <w:t>Manufacturer:</w:t>
        <w:tab/>
        <w:t>PERLICK</w:t>
        <w:br/>
        <w:t>Model No.:</w:t>
        <w:tab/>
        <w:t>SR-S36A</w:t>
        <w:br/>
        <w:t>Pertinent Data:</w:t>
        <w:tab/>
        <w:t>EXISTING TO BE RELOCATED</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#472:</w:t>
        <w:tab/>
        <w:t>COCKTAIL STATION (EXISTING EQUIPMENT)</w:t>
        <w:br/>
        <w:t>Quantity:</w:t>
        <w:tab/>
        <w:t>One (1)</w:t>
        <w:br/>
        <w:t>Manufacturer:</w:t>
        <w:tab/>
        <w:t>PERLICK</w:t>
        <w:br/>
        <w:t>Model No.:</w:t>
        <w:tab/>
        <w:t>TS30IC10</w:t>
        <w:br/>
        <w:t>Pertinent Data:</w:t>
        <w:tab/>
        <w:t>EXISTING TO BE RELOCATED</w:t>
        <w:br/>
        <w:t>Utilities Req'd:</w:t>
        <w:tab/>
        <w:t>1 1/2" IW</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#473:</w:t>
        <w:tab/>
        <w:t>TRASH UNIT (EXISTING EQUIPMENT)</w:t>
        <w:br/>
        <w:t>Quantity:</w:t>
        <w:tab/>
        <w:t>One (1)</w:t>
        <w:br/>
        <w:t>Manufacturer:</w:t>
        <w:tab/>
        <w:t>PERLICK</w:t>
        <w:br/>
        <w:t>Model No.:</w:t>
        <w:tab/>
        <w:t>TSF12BTB</w:t>
        <w:br/>
        <w:t>Pertinent Data:</w:t>
        <w:tab/>
        <w:t>EXISTING TO BE RELOCATED</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#474:</w:t>
        <w:tab/>
        <w:t>DUMP SINK</w:t>
        <w:br/>
        <w:t>Quantity:</w:t>
        <w:tab/>
        <w:t>One (1)</w:t>
        <w:br/>
        <w:t>Manufacturer:</w:t>
        <w:tab/>
        <w:t>PERLICK</w:t>
        <w:br/>
        <w:t>Model No.:</w:t>
        <w:tab/>
        <w:t>TSF12PS-SR</w:t>
        <w:br/>
        <w:t>Pertinent Data:</w:t>
        <w:tab/>
        <w:t>WITH RINSER</w:t>
        <w:br/>
        <w:t>Utilities Req'd:</w:t>
        <w:tab/>
        <w:t>1/2" CW, 1/2" HW, 1-1/2" IW</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a 10” x 14” x 9-1/2” sink bowl with faucet.</w:t>
        <w:br/>
        <w:t>3.</w:t>
        <w:tab/>
        <w:t>Provide a 5” diameter waste chute with 5/8” raised rim.</w:t>
        <w:br/>
      </w:r>
      <w:r>
        <w:rPr>
          <w:highlight w:val="yellow"/>
        </w:rPr>
        <w:t>4.</w:t>
        <w:tab/>
        <w:t xml:space="preserve">Equip unit with stainless steel outer and inner door panels (SCDR18) with </w:t>
      </w:r>
      <w:r>
        <w:rPr>
          <w:color w:val="FF0000"/>
          <w:highlight w:val="yellow"/>
        </w:rPr>
        <w:t xml:space="preserve">right hinge </w:t>
      </w:r>
      <w:r>
        <w:rPr>
          <w:highlight w:val="yellow"/>
        </w:rPr>
        <w:t>and dual magnetic catch.</w:t>
      </w:r>
      <w:r>
        <w:br/>
      </w:r>
      <w:r>
        <w:rPr>
          <w:highlight w:val="yellow"/>
        </w:rPr>
        <w:t>5.</w:t>
        <w:tab/>
        <w:t xml:space="preserve">Must meet all applicable federal, state, and local laws, rules, regulations, and codes. </w:t>
        <w:br/>
      </w:r>
    </w:p>
    <w:p>
      <w:pPr>
        <w:pStyle w:val="Spec_Header"/>
        <w:tabs>
          <w:tab w:pos="1886" w:val="left"/>
          <w:tab w:pos="2434" w:val="left"/>
        </w:tabs>
        <w:jc w:val="left"/>
      </w:pPr>
      <w:r>
        <w:t>ITEM #475:</w:t>
        <w:tab/>
        <w:t>SPARE NUMBER</w:t>
      </w:r>
    </w:p>
    <w:p>
      <w:pPr>
        <w:pStyle w:val="Spec_Header"/>
        <w:tabs>
          <w:tab w:pos="1886" w:val="left"/>
          <w:tab w:pos="2434" w:val="left"/>
        </w:tabs>
        <w:jc w:val="left"/>
      </w:pPr>
      <w:r>
        <w:t>ITEM #476:</w:t>
        <w:tab/>
        <w:t>BOTTLE COOLER (EXISTING EQUIPMENT)</w:t>
        <w:br/>
        <w:t>Quantity:</w:t>
        <w:tab/>
        <w:t>One (1)</w:t>
        <w:br/>
        <w:t>Manufacturer:</w:t>
        <w:tab/>
        <w:t>PERLICK</w:t>
        <w:br/>
        <w:t>Model No.:</w:t>
        <w:tab/>
        <w:t>BC24</w:t>
        <w:br/>
        <w:t>Pertinent Data:</w:t>
        <w:tab/>
        <w:t>EXISTING TO BE RELOCATED</w:t>
        <w:br/>
        <w:t>Utilities Req'd:</w:t>
        <w:tab/>
        <w:t>120V/1PH, 3.2A</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#477:</w:t>
        <w:tab/>
        <w:t>DRAINBOARD (EXISTING EQUIPMENT)</w:t>
        <w:br/>
        <w:t>Quantity:</w:t>
        <w:tab/>
        <w:t>One (1)</w:t>
        <w:br/>
        <w:t>Manufacturer:</w:t>
        <w:tab/>
        <w:t>PERLICK</w:t>
        <w:br/>
        <w:t>Model No.:</w:t>
        <w:tab/>
        <w:t>7055A-D</w:t>
        <w:br/>
        <w:t>Pertinent Data:</w:t>
        <w:tab/>
        <w:t>WITH GLASS RACK, EXISTING TO BE RELOCATED</w:t>
        <w:br/>
        <w:t>Utilities Req'd:</w:t>
        <w:tab/>
        <w:t>1" IW</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#478:</w:t>
        <w:tab/>
        <w:t>GLASSWASHER</w:t>
        <w:br/>
        <w:t>Quantity:</w:t>
        <w:tab/>
        <w:t>One (1)</w:t>
        <w:br/>
        <w:t>Manufacturer:</w:t>
        <w:tab/>
        <w:t>PERLICK</w:t>
        <w:br/>
        <w:t>Model No.:</w:t>
        <w:tab/>
        <w:t>PKHT24</w:t>
        <w:br/>
        <w:t>Pertinent Data:</w:t>
        <w:tab/>
        <w:t>180°F RINSE</w:t>
        <w:br/>
        <w:t>Utilities Req'd:</w:t>
        <w:tab/>
        <w:t>208V/1PH, 33.0A; 1/2" HW, 1" IW, 1" DW</w:t>
      </w:r>
    </w:p>
    <w:p>
      <w:pPr>
        <w:pStyle w:val="Spec_Header"/>
      </w:pPr>
      <w:r>
        <w:t>Utilities Req’d:</w:t>
        <w:tab/>
        <w:t>208V/1PH; 33.0A; 1/2” HW; 1” IW</w:t>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be provided with built-in 70 degree rise booster heater.</w:t>
        <w:br/>
        <w:t>3.</w:t>
        <w:tab/>
        <w:t>Unit shall be provided with SafetyTemp feature ensures proper temperatures in the final rinse.</w:t>
        <w:br/>
        <w:t>4.</w:t>
        <w:tab/>
        <w:t>Unit shall be provided with built-in detergent and rinse aid pumps.</w:t>
        <w:br/>
        <w:t>5.</w:t>
        <w:tab/>
        <w:t>Provide shop drawings for approval prior to installation.</w:t>
        <w:br/>
        <w:t>6.</w:t>
        <w:tab/>
        <w:t xml:space="preserve">Must meet all applicable federal, state, and local laws, rules, regulations, and codes. </w:t>
        <w:br/>
      </w:r>
    </w:p>
    <w:p>
      <w:pPr>
        <w:pStyle w:val="Spec_Header"/>
        <w:tabs>
          <w:tab w:pos="1886" w:val="left"/>
          <w:tab w:pos="2434" w:val="left"/>
        </w:tabs>
        <w:jc w:val="left"/>
      </w:pPr>
      <w:r>
        <w:t>ITEM #479:</w:t>
        <w:tab/>
        <w:t>SPARE NUMBER</w:t>
      </w:r>
    </w:p>
    <w:p>
      <w:pPr>
        <w:pStyle w:val="Spec_Header"/>
        <w:tabs>
          <w:tab w:pos="1886" w:val="left"/>
          <w:tab w:pos="2434" w:val="left"/>
        </w:tabs>
        <w:jc w:val="left"/>
      </w:pPr>
      <w:r>
        <w:t>ITEM #480:</w:t>
        <w:tab/>
        <w:t>SPARE NUMBER</w:t>
      </w:r>
    </w:p>
    <w:p>
      <w:pPr>
        <w:pStyle w:val="Spec_Header"/>
        <w:tabs>
          <w:tab w:pos="1886" w:val="left"/>
          <w:tab w:pos="2434" w:val="left"/>
        </w:tabs>
        <w:jc w:val="left"/>
      </w:pPr>
      <w:r>
        <w:t>ITEM #481:</w:t>
        <w:tab/>
        <w:t>DRAINBOARD WITH STORAGE CABINET</w:t>
        <w:br/>
        <w:t>Quantity:</w:t>
        <w:tab/>
        <w:t>One (1)</w:t>
        <w:br/>
        <w:t>Manufacturer:</w:t>
        <w:tab/>
        <w:t>PERLICK</w:t>
        <w:br/>
        <w:t>Model No.:</w:t>
        <w:tab/>
        <w:t>TS12SC</w:t>
        <w:br/>
        <w:t>Pertinent Data:</w:t>
        <w:tab/>
        <w:t>---</w:t>
        <w:br/>
        <w:t>Utilities Req'd:</w:t>
        <w:tab/>
        <w:t>1" IW</w:t>
      </w:r>
    </w:p>
    <w:p>
      <w:pPr>
        <w:pStyle w:val="Spec_Header"/>
        <w:tabs>
          <w:tab w:pos="1886" w:val="left"/>
          <w:tab w:pos="2434" w:val="left"/>
        </w:tabs>
        <w:jc w:val="left"/>
      </w:pPr>
      <w:r>
        <w:t>ITEM #482:</w:t>
        <w:tab/>
        <w:t>CORNER DRAINBOARD</w:t>
        <w:br/>
        <w:t>Quantity:</w:t>
        <w:tab/>
        <w:t>One (1)</w:t>
        <w:br/>
        <w:t>Manufacturer:</w:t>
        <w:tab/>
        <w:t>PERLICK</w:t>
        <w:br/>
        <w:t>Model No.:</w:t>
        <w:tab/>
        <w:t>CUSTOM</w:t>
        <w:br/>
        <w:t>Pertinent Data:</w:t>
        <w:tab/>
        <w:t>CUSTOM DESIGN</w:t>
        <w:br/>
        <w:t>Utilities Req'd:</w:t>
        <w:tab/>
        <w:t>1" IW</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Unit shall be constructed of embossed stainless steel drainboard.</w:t>
        <w:br/>
        <w:t>4.</w:t>
        <w:tab/>
        <w:t>Provide shop drawings for approval prior to fabrication.</w:t>
        <w:br/>
        <w:t>5.</w:t>
        <w:tab/>
        <w:t xml:space="preserve">Must meet all applicable federal, state, and local laws, rules, regulations, and codes. </w:t>
        <w:br/>
      </w:r>
    </w:p>
    <w:p>
      <w:pPr>
        <w:pStyle w:val="Spec_Header"/>
        <w:tabs>
          <w:tab w:pos="1886" w:val="left"/>
          <w:tab w:pos="2434" w:val="left"/>
        </w:tabs>
        <w:jc w:val="left"/>
      </w:pPr>
      <w:r>
        <w:t>ITEM #483:</w:t>
        <w:tab/>
        <w:t>BOTTLE COOLER (EXISTING EQUIPMENT)</w:t>
        <w:br/>
        <w:t>Quantity:</w:t>
        <w:tab/>
        <w:t>One (1)</w:t>
        <w:br/>
        <w:t>Manufacturer:</w:t>
        <w:tab/>
        <w:t>PERLICK</w:t>
        <w:br/>
        <w:t>Model No.:</w:t>
        <w:tab/>
        <w:t>BC24</w:t>
        <w:br/>
        <w:t>Pertinent Data:</w:t>
        <w:tab/>
        <w:t>EXISTING TO BE RELOCATED</w:t>
        <w:br/>
        <w:t>Utilities Req'd:</w:t>
        <w:tab/>
        <w:t>120V/1PH, 3.2A</w:t>
      </w:r>
    </w:p>
    <w:p>
      <w:pPr>
        <w:pStyle w:val="Spec_Header"/>
      </w:pPr>
      <w:r>
        <w:t>1.</w:t>
        <w:tab/>
        <w:t xml:space="preserve">Existing unit is located in </w:t>
      </w:r>
      <w:r>
        <w:rPr>
          <w:color w:val="FF0000"/>
        </w:rPr>
        <w:t xml:space="preserve">existing kitchen; </w:t>
      </w:r>
      <w:r>
        <w:t xml:space="preserve">unit should be thoroughly cleaned and </w:t>
      </w:r>
      <w:r>
        <w:t>relocated where shown on plan</w:t>
        <w:br/>
        <w:t>2.</w:t>
        <w:tab/>
        <w:t>Schedule time with Owner for relocating unit</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#484:</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#485:</w:t>
        <w:tab/>
        <w:t>SPARE NUMBER</w:t>
      </w:r>
    </w:p>
    <w:p>
      <w:pPr>
        <w:pStyle w:val="Spec_Header"/>
        <w:tabs>
          <w:tab w:pos="1886" w:val="left"/>
          <w:tab w:pos="2434" w:val="left"/>
        </w:tabs>
        <w:jc w:val="left"/>
      </w:pPr>
      <w:r>
        <w:t>ITEM #486:</w:t>
        <w:tab/>
        <w:t>POS CABINET</w:t>
        <w:br/>
        <w:t>Quantity:</w:t>
        <w:tab/>
        <w:t>One (1)</w:t>
        <w:br/>
        <w:t>Manufacturer:</w:t>
        <w:tab/>
        <w:t>PERLICK</w:t>
        <w:br/>
        <w:t>Model No.:</w:t>
        <w:tab/>
        <w:t>TSF18POS</w:t>
        <w:br/>
        <w:t>Pertinent Data:</w:t>
        <w:tab/>
        <w:t>---</w:t>
        <w:br/>
        <w:t>Utilities Req'd:</w:t>
        <w:tab/>
        <w:t>---</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r>
      <w:r>
        <w:rPr>
          <w:highlight w:val="yellow"/>
        </w:rPr>
        <w:t>3.</w:t>
        <w:tab/>
        <w:t>Coordinate installation of</w:t>
      </w:r>
      <w:r>
        <w:rPr>
          <w:color w:val="FF0000"/>
          <w:highlight w:val="yellow"/>
        </w:rPr>
        <w:t xml:space="preserve"> Item #822, P.O.S. System</w:t>
      </w:r>
      <w:r>
        <w:rPr>
          <w:highlight w:val="yellow"/>
        </w:rPr>
        <w:t>.</w:t>
      </w:r>
      <w:r>
        <w:br/>
      </w:r>
      <w:r>
        <w:rPr>
          <w:highlight w:val="yellow"/>
        </w:rPr>
        <w:t>4.</w:t>
        <w:tab/>
        <w:t>Provide all stainless steel construction.</w:t>
        <w:br/>
        <w:t>5.</w:t>
        <w:tab/>
        <w:t>Provide louvered door with integral handle.</w:t>
        <w:br/>
        <w:t>6.</w:t>
        <w:tab/>
        <w:t xml:space="preserve">Must meet all applicable federal, state, and local laws, rules, regulations, and codes. </w:t>
        <w:br/>
      </w:r>
    </w:p>
    <w:p>
      <w:pPr>
        <w:pStyle w:val="Spec_Header"/>
        <w:tabs>
          <w:tab w:pos="1886" w:val="left"/>
          <w:tab w:pos="2434" w:val="left"/>
        </w:tabs>
        <w:jc w:val="left"/>
      </w:pPr>
      <w:r>
        <w:t>ITEM #487:</w:t>
        <w:tab/>
        <w:t>POS SYSTEM (NOT IN CONTRACT)</w:t>
        <w:br/>
        <w:t>Quantity:</w:t>
        <w:tab/>
        <w:t>One (1)</w:t>
        <w:br/>
        <w:t>Pertinent Data:</w:t>
        <w:tab/>
        <w:t>BY OS&amp;E</w:t>
      </w:r>
    </w:p>
    <w:p>
      <w:pPr>
        <w:pStyle w:val="Spec_Header"/>
        <w:tabs>
          <w:tab w:pos="1886" w:val="left"/>
          <w:tab w:pos="2434" w:val="left"/>
        </w:tabs>
        <w:jc w:val="left"/>
      </w:pPr>
      <w:r>
        <w:t>ITEM #488:</w:t>
        <w:tab/>
        <w:t>POS PRINTER (NOT IN CONTRACT)</w:t>
        <w:br/>
        <w:t>Quantity:</w:t>
        <w:tab/>
        <w:t>One (1)</w:t>
        <w:br/>
        <w:t>Pertinent Data:</w:t>
        <w:tab/>
        <w:t>BY OS&amp;E</w:t>
      </w:r>
    </w:p>
    <w:p>
      <w:pPr>
        <w:pStyle w:val="Spec_Header"/>
        <w:tabs>
          <w:tab w:pos="1886" w:val="left"/>
          <w:tab w:pos="2434" w:val="left"/>
        </w:tabs>
        <w:jc w:val="left"/>
      </w:pPr>
      <w:r>
        <w:t>ITEM #489:</w:t>
        <w:tab/>
        <w:t>COUNTERFEIT CURRENCY DETECTOR (NOT IN CONTRACT)</w:t>
        <w:br/>
        <w:t>Quantity:</w:t>
        <w:tab/>
        <w:t>One (1)</w:t>
        <w:br/>
        <w:t>Pertinent Data:</w:t>
        <w:tab/>
        <w:t>BY VENDOR</w:t>
      </w:r>
    </w:p>
    <w:p>
      <w:pPr>
        <w:pStyle w:val="Spec_Header"/>
        <w:tabs>
          <w:tab w:pos="1886" w:val="left"/>
          <w:tab w:pos="2434" w:val="left"/>
        </w:tabs>
        <w:jc w:val="left"/>
      </w:pPr>
      <w:r>
        <w:t>ITEM #490:</w:t>
        <w:tab/>
        <w:t>SPARE NUMBER</w:t>
      </w:r>
    </w:p>
    <w:p>
      <w:pPr>
        <w:pStyle w:val="Spec_Header"/>
        <w:tabs>
          <w:tab w:pos="1886" w:val="left"/>
          <w:tab w:pos="2434" w:val="left"/>
        </w:tabs>
        <w:jc w:val="left"/>
      </w:pPr>
      <w:r>
        <w:t>ITEM #491:</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#492:</w:t>
        <w:tab/>
        <w:t>BOTTLE DISPLAY</w:t>
        <w:br/>
        <w:t>Quantity:</w:t>
        <w:tab/>
        <w:t>One (1)</w:t>
        <w:br/>
        <w:t>Manufacturer:</w:t>
        <w:tab/>
        <w:t>PERLICK</w:t>
        <w:br/>
        <w:t>Model No.:</w:t>
        <w:tab/>
        <w:t>TS12LS</w:t>
        <w:br/>
        <w:t>Pertinent Data:</w:t>
        <w:tab/>
        <w:t>---</w:t>
        <w:br/>
        <w:t>Utilities Req'd:</w:t>
        <w:tab/>
        <w:t>---</w:t>
      </w:r>
    </w:p>
    <w:p>
      <w:pPr>
        <w:pStyle w:val="Spec_Header"/>
      </w:pPr>
      <w:r>
        <w:t>Utilities Req’d:</w:t>
        <w:tab/>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Provide a five-tier display step unit, with bottle guards on each step.</w:t>
        <w:br/>
        <w:t>4.</w:t>
        <w:tab/>
        <w:t xml:space="preserve">Must meet all applicable federal, state, and local laws, rules, regulations, and codes. </w:t>
        <w:br/>
        <w:br/>
      </w:r>
    </w:p>
    <w:p>
      <w:pPr>
        <w:pStyle w:val="Spec_Header"/>
        <w:tabs>
          <w:tab w:pos="1886" w:val="left"/>
          <w:tab w:pos="2434" w:val="left"/>
        </w:tabs>
        <w:jc w:val="left"/>
      </w:pPr>
      <w:r>
        <w:t>ITEM #493:</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#494:</w:t>
        <w:tab/>
        <w:t>SODA GUN HOLDER</w:t>
        <w:br/>
        <w:t>Quantity:</w:t>
        <w:tab/>
        <w:t>One (1)</w:t>
        <w:br/>
        <w:t>Manufacturer:</w:t>
        <w:tab/>
        <w:t>PERLICK</w:t>
        <w:br/>
        <w:t>Model No.:</w:t>
        <w:tab/>
        <w:t>TS6SGB</w:t>
        <w:br/>
        <w:t>Pertinent Data:</w:t>
        <w:tab/>
        <w:t>---</w:t>
        <w:br/>
        <w:t>Utilities Req'd:</w:t>
        <w:tab/>
        <w:t>---</w:t>
      </w:r>
    </w:p>
    <w:p>
      <w:pPr>
        <w:pStyle w:val="Spec_Header"/>
      </w:pPr>
      <w:r>
        <w:t>Utilities Req’d:</w:t>
        <w:tab/>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all stainless steel construction.</w:t>
        <w:br/>
        <w:t>4.</w:t>
        <w:tab/>
        <w:t>Provide top Cover and Manifold Mounting Bracket for both Wunder Bar7 and Schroeder AmericaJ are included on 6” long fillers.</w:t>
        <w:br/>
        <w:t>5.</w:t>
        <w:tab/>
        <w:t>Provide manifold mounts to side panel for easy access and service.</w:t>
        <w:br/>
        <w:t>6.</w:t>
        <w:tab/>
        <w:t>Provide drip cup/cradle mounts to cover.</w:t>
        <w:br/>
      </w:r>
      <w:r>
        <w:t>7.</w:t>
        <w:tab/>
        <w:t xml:space="preserve">Provide connection to </w:t>
      </w:r>
      <w:r>
        <w:rPr>
          <w:color w:val="FF0000"/>
        </w:rPr>
        <w:t>Item #278, Cocktail Station</w:t>
      </w:r>
      <w:r>
        <w:t>.</w:t>
      </w:r>
      <w:r>
        <w:br/>
      </w:r>
      <w:r>
        <w:t>8.</w:t>
        <w:tab/>
        <w:t xml:space="preserve">Must meet all applicable federal, state, and local laws, rules, regulations, and codes. </w:t>
        <w:br/>
      </w:r>
    </w:p>
    <w:p>
      <w:pPr>
        <w:pStyle w:val="Spec_Header"/>
        <w:tabs>
          <w:tab w:pos="1886" w:val="left"/>
          <w:tab w:pos="2434" w:val="left"/>
        </w:tabs>
        <w:jc w:val="left"/>
      </w:pPr>
      <w:r>
        <w:t>ITEM #495:</w:t>
        <w:tab/>
        <w:t>SPARE NUMBER</w:t>
      </w:r>
    </w:p>
    <w:p>
      <w:pPr>
        <w:pStyle w:val="Spec_Header"/>
        <w:tabs>
          <w:tab w:pos="1886" w:val="left"/>
          <w:tab w:pos="2434" w:val="left"/>
        </w:tabs>
        <w:jc w:val="left"/>
      </w:pPr>
      <w:r>
        <w:t>ITEM #496:</w:t>
        <w:tab/>
        <w:t>SODA GUN</w:t>
        <w:br/>
        <w:t>Quantity:</w:t>
        <w:tab/>
        <w:t>One (1)</w:t>
        <w:br/>
        <w:t>Manufacturer:</w:t>
        <w:tab/>
        <w:t>PERLICK</w:t>
        <w:br/>
        <w:t>Model No.:</w:t>
        <w:tab/>
        <w:t>---</w:t>
        <w:br/>
        <w:t>Pertinent Data:</w:t>
        <w:tab/>
        <w:t>CONNECTED TO ITEM #494</w:t>
        <w:br/>
        <w:t>Utilities Req'd:</w:t>
        <w:tab/>
        <w:t>---</w:t>
      </w:r>
    </w:p>
    <w:p>
      <w:pPr>
        <w:pStyle w:val="Spec_Header"/>
        <w:tabs>
          <w:tab w:pos="1886" w:val="left"/>
          <w:tab w:pos="2434" w:val="left"/>
        </w:tabs>
        <w:jc w:val="left"/>
      </w:pPr>
      <w:r>
        <w:t>ITEM #497:</w:t>
        <w:tab/>
        <w:t>SPEED RAIL</w:t>
        <w:br/>
        <w:t>Quantity:</w:t>
        <w:tab/>
        <w:t>One (1)</w:t>
        <w:br/>
        <w:t>Manufacturer:</w:t>
        <w:tab/>
        <w:t>PERLICK</w:t>
        <w:br/>
        <w:t>Model No.:</w:t>
        <w:tab/>
        <w:t>SR-S36A</w:t>
        <w:br/>
        <w:t>Pertinent Data:</w:t>
        <w:tab/>
        <w:t>---</w:t>
        <w:br/>
        <w:t>Utilities Req'd:</w:t>
        <w:tab/>
        <w:t>---</w:t>
      </w:r>
    </w:p>
    <w:p>
      <w:pPr>
        <w:pStyle w:val="Spec_Header"/>
        <w:tabs>
          <w:tab w:pos="1886" w:val="left"/>
          <w:tab w:pos="2434" w:val="left"/>
        </w:tabs>
        <w:jc w:val="left"/>
      </w:pPr>
      <w:r>
        <w:t>ITEM #498:</w:t>
        <w:tab/>
        <w:t>COCKTAIL STATION</w:t>
        <w:br/>
        <w:t>Quantity:</w:t>
        <w:tab/>
        <w:t>One (1)</w:t>
        <w:br/>
        <w:t>Manufacturer:</w:t>
        <w:tab/>
        <w:t>PERLICK</w:t>
        <w:br/>
        <w:t>Model No.:</w:t>
        <w:tab/>
        <w:t>TS30IC10</w:t>
        <w:br/>
        <w:t>Pertinent Data:</w:t>
        <w:tab/>
        <w:t>---</w:t>
        <w:br/>
        <w:t>Utilities Req'd:</w:t>
        <w:tab/>
        <w:t>1 1/2" IW</w:t>
      </w:r>
    </w:p>
    <w:p>
      <w:pPr>
        <w:pStyle w:val="Spec_Header"/>
      </w:pPr>
      <w:r>
        <w:t>Utilities Req’d:</w:t>
        <w:tab/>
        <w:t>1/2” IW</w:t>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Provide all type 304 stainless steel construction.</w:t>
        <w:br/>
        <w:t>4.</w:t>
        <w:tab/>
        <w:t>Provide one-piece seamless top and backsplash.</w:t>
        <w:br/>
        <w:t>5.</w:t>
        <w:tab/>
        <w:t>Provide stainless steel interior.</w:t>
        <w:br/>
        <w:t>6.</w:t>
        <w:tab/>
        <w:t>Provide BW6-30 Bottle well.</w:t>
        <w:br/>
      </w:r>
      <w:r>
        <w:t>7.</w:t>
        <w:tab/>
        <w:t xml:space="preserve">Coordinate installation of </w:t>
      </w:r>
      <w:r>
        <w:rPr>
          <w:color w:val="FF0000"/>
        </w:rPr>
        <w:t>Item #1611, Bottle Rail, and Item #1612, Soda Gun Holder.</w:t>
      </w:r>
      <w:r/>
      <w:r>
        <w:br/>
      </w:r>
      <w:r>
        <w:t>8.</w:t>
        <w:tab/>
        <w:t>Provide unit with cast aluminum cold plate with 2 full length circuits and 8 half-length circuits.</w:t>
        <w:br/>
        <w:t>9.</w:t>
        <w:tab/>
        <w:t>Provide shop drawings for approval prior to fabrication.</w:t>
        <w:br/>
        <w:t>10.</w:t>
        <w:tab/>
        <w:t xml:space="preserve">Must meet all applicable federal, state, and local laws, rules, regulations, and codes. </w:t>
        <w:br/>
      </w:r>
    </w:p>
    <w:p>
      <w:pPr>
        <w:pStyle w:val="Spec_Header"/>
        <w:tabs>
          <w:tab w:pos="1886" w:val="left"/>
          <w:tab w:pos="2434" w:val="left"/>
        </w:tabs>
        <w:jc w:val="left"/>
      </w:pPr>
      <w:r>
        <w:t>ITEM #499:</w:t>
        <w:tab/>
        <w:t>SPARE NUMBER</w:t>
      </w:r>
    </w:p>
    <w:p>
      <w:pPr>
        <w:pStyle w:val="Spec_Header"/>
        <w:tabs>
          <w:tab w:pos="1886" w:val="left"/>
          <w:tab w:pos="2434" w:val="left"/>
        </w:tabs>
        <w:jc w:val="left"/>
      </w:pPr>
      <w:r>
        <w:t>ITEM #500:</w:t>
        <w:tab/>
        <w:t>SPARE NUMBER</w:t>
      </w:r>
    </w:p>
    <w:p>
      <w:pPr>
        <w:pStyle w:val="Spec_Header"/>
        <w:tabs>
          <w:tab w:pos="1886" w:val="left"/>
          <w:tab w:pos="2434" w:val="left"/>
        </w:tabs>
        <w:jc w:val="left"/>
      </w:pPr>
      <w:r>
        <w:t>ITEM #501:</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#502:</w:t>
        <w:tab/>
        <w:t>DUMP SINK</w:t>
        <w:br/>
        <w:t>Quantity:</w:t>
        <w:tab/>
        <w:t>One (1)</w:t>
        <w:br/>
        <w:t>Manufacturer:</w:t>
        <w:tab/>
        <w:t>PERLICK</w:t>
        <w:br/>
        <w:t>Model No.:</w:t>
        <w:tab/>
        <w:t>TSF12PS-SR</w:t>
        <w:br/>
        <w:t>Pertinent Data:</w:t>
        <w:tab/>
        <w:t>WITH RINSER</w:t>
        <w:br/>
        <w:t>Utilities Req'd:</w:t>
        <w:tab/>
        <w:t>1/2" CW, 1/2" HW, 1-1/2" IW</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a 10” x 14” x 9-1/2” sink bowl with faucet.</w:t>
        <w:br/>
        <w:t>3.</w:t>
        <w:tab/>
        <w:t>Provide a 5” diameter waste chute with 5/8” raised rim.</w:t>
        <w:br/>
      </w:r>
      <w:r>
        <w:rPr>
          <w:highlight w:val="yellow"/>
        </w:rPr>
        <w:t>4.</w:t>
        <w:tab/>
        <w:t xml:space="preserve">Equip unit with stainless steel outer and inner door panels (SCDR18) with </w:t>
      </w:r>
      <w:r>
        <w:rPr>
          <w:color w:val="FF0000"/>
          <w:highlight w:val="yellow"/>
        </w:rPr>
        <w:t xml:space="preserve">right hinge </w:t>
      </w:r>
      <w:r>
        <w:rPr>
          <w:highlight w:val="yellow"/>
        </w:rPr>
        <w:t>and dual magnetic catch.</w:t>
      </w:r>
      <w:r>
        <w:br/>
      </w:r>
      <w:r>
        <w:rPr>
          <w:highlight w:val="yellow"/>
        </w:rPr>
        <w:t>5.</w:t>
        <w:tab/>
        <w:t xml:space="preserve">Must meet all applicable federal, state, and local laws, rules, regulations, and codes. </w:t>
        <w:br/>
      </w:r>
    </w:p>
    <w:p>
      <w:pPr>
        <w:pStyle w:val="Spec_Header"/>
        <w:tabs>
          <w:tab w:pos="1886" w:val="left"/>
          <w:tab w:pos="2434" w:val="left"/>
        </w:tabs>
        <w:jc w:val="left"/>
      </w:pPr>
      <w:r>
        <w:t>ITEM #503:</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#504:</w:t>
        <w:tab/>
        <w:t>TRASH UNIT</w:t>
        <w:br/>
        <w:t>Quantity:</w:t>
        <w:tab/>
        <w:t>One (1)</w:t>
        <w:br/>
        <w:t>Manufacturer:</w:t>
        <w:tab/>
        <w:t>PERLICK</w:t>
        <w:br/>
        <w:t>Model No.:</w:t>
        <w:tab/>
        <w:t>TSF12BTB</w:t>
        <w:br/>
        <w:t>Pertinent Data:</w:t>
        <w:tab/>
        <w:t>---</w:t>
        <w:br/>
        <w:t>Utilities Req'd:</w:t>
        <w:tab/>
        <w:t>---</w:t>
      </w:r>
    </w:p>
    <w:p>
      <w:pPr>
        <w:pStyle w:val="Spec_Header"/>
      </w:pPr>
      <w:r>
        <w:t>Utilities Req’d:</w:t>
        <w:tab/>
        <w:t>---</w:t>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removable trim ring.</w:t>
        <w:br/>
        <w:t>4.</w:t>
        <w:tab/>
        <w:t>Provide Rubbermaid gray polyvinyl wastebasket.</w:t>
        <w:br/>
        <w:t>5.</w:t>
        <w:tab/>
        <w:t xml:space="preserve">Must meet all applicable federal, state, and local laws, rules, regulations, and codes. </w:t>
        <w:br/>
      </w:r>
    </w:p>
    <w:p>
      <w:pPr>
        <w:pStyle w:val="Spec_Header"/>
        <w:tabs>
          <w:tab w:pos="1886" w:val="left"/>
          <w:tab w:pos="2434" w:val="left"/>
        </w:tabs>
        <w:jc w:val="left"/>
      </w:pPr>
      <w:r>
        <w:t>ITEM #505:</w:t>
        <w:tab/>
        <w:t>SPARE NUMBER</w:t>
      </w:r>
    </w:p>
    <w:p>
      <w:pPr>
        <w:pStyle w:val="Spec_Header"/>
        <w:tabs>
          <w:tab w:pos="1886" w:val="left"/>
          <w:tab w:pos="2434" w:val="left"/>
        </w:tabs>
        <w:jc w:val="left"/>
      </w:pPr>
      <w:r>
        <w:t>ITEM #506:</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#507:</w:t>
        <w:tab/>
        <w:t>HAND SINK</w:t>
        <w:br/>
        <w:t>Quantity:</w:t>
        <w:tab/>
        <w:t>One (1)</w:t>
        <w:br/>
        <w:t>Manufacturer:</w:t>
        <w:tab/>
        <w:t>PERLICK</w:t>
        <w:br/>
        <w:t>Model No.:</w:t>
        <w:tab/>
        <w:t>TS12HSN</w:t>
        <w:br/>
        <w:t>Pertinent Data:</w:t>
        <w:tab/>
        <w:t>WITH SOAP &amp; TOWEL DISPENSER</w:t>
        <w:br/>
        <w:t>Utilities Req'd:</w:t>
        <w:tab/>
        <w:t>1/2" CW, 1/2" HW, 1-1/2" DW</w:t>
      </w:r>
    </w:p>
    <w:p>
      <w:pPr>
        <w:pStyle w:val="Spec_Header"/>
      </w:pPr>
      <w:r>
        <w:t>Utilities Req’d:</w:t>
        <w:tab/>
        <w:t>3/8” HW, 3/8” CW; 1-1/2” DW</w:t>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Provide with towel and liquid soap dispenser.</w:t>
        <w:br/>
        <w:t>4.</w:t>
        <w:tab/>
        <w:t>Provide unit with plash guards which shall be 12” high on sides and shall be mounted using stainless steel screws.</w:t>
        <w:br/>
        <w:t>5.</w:t>
        <w:tab/>
        <w:t>Provide shop drawings for approval prior to fabrication.</w:t>
        <w:br/>
        <w:t>6.</w:t>
        <w:tab/>
        <w:t xml:space="preserve">Must meet all applicable federal, state, and local laws, rules, regulations, and codes. </w:t>
        <w:br/>
      </w:r>
    </w:p>
    <w:p>
      <w:pPr>
        <w:pStyle w:val="Spec_Header"/>
        <w:tabs>
          <w:tab w:pos="1886" w:val="left"/>
          <w:tab w:pos="2434" w:val="left"/>
        </w:tabs>
        <w:jc w:val="left"/>
      </w:pPr>
      <w:r>
        <w:t>ITEM #508:</w:t>
        <w:tab/>
        <w:t>FILLER SECTION</w:t>
        <w:br/>
        <w:t>Quantity:</w:t>
        <w:tab/>
        <w:t>One (1)</w:t>
        <w:br/>
        <w:t>Manufacturer:</w:t>
        <w:tab/>
        <w:t>PERLICK</w:t>
        <w:br/>
        <w:t>Model No.:</w:t>
        <w:tab/>
        <w:t>CUSTOM</w:t>
        <w:br/>
        <w:t>Pertinent Data:</w:t>
        <w:tab/>
        <w:t>CUSTOM DESIGN</w:t>
        <w:br/>
        <w:t>Utilities Req'd:</w:t>
        <w:tab/>
        <w:t>---</w:t>
      </w:r>
    </w:p>
    <w:p>
      <w:pPr>
        <w:pStyle w:val="Spec_Header"/>
        <w:tabs>
          <w:tab w:pos="1886" w:val="left"/>
          <w:tab w:pos="2434" w:val="left"/>
        </w:tabs>
        <w:jc w:val="left"/>
      </w:pPr>
      <w:r>
        <w:t>ITEM #509:</w:t>
        <w:tab/>
        <w:t>SPARE NUMBER</w:t>
      </w:r>
    </w:p>
    <w:p>
      <w:pPr>
        <w:pStyle w:val="Spec_Header"/>
        <w:tabs>
          <w:tab w:pos="1886" w:val="left"/>
          <w:tab w:pos="2434" w:val="left"/>
        </w:tabs>
        <w:jc w:val="left"/>
      </w:pPr>
      <w:r>
        <w:t>ITEM #510:</w:t>
        <w:tab/>
        <w:t>SPARE NUMBER</w:t>
      </w:r>
    </w:p>
    <w:p>
      <w:pPr>
        <w:pStyle w:val="Spec_Header"/>
        <w:tabs>
          <w:tab w:pos="1886" w:val="left"/>
          <w:tab w:pos="2434" w:val="left"/>
        </w:tabs>
        <w:jc w:val="left"/>
      </w:pPr>
      <w:r>
        <w:t>ITEM #511:</w:t>
        <w:tab/>
        <w:t>TRASH UNIT</w:t>
        <w:br/>
        <w:t>Quantity:</w:t>
        <w:tab/>
        <w:t>One (1)</w:t>
        <w:br/>
        <w:t>Manufacturer:</w:t>
        <w:tab/>
        <w:t>PERLICK</w:t>
        <w:br/>
        <w:t>Model No.:</w:t>
        <w:tab/>
        <w:t>TSF12BTB</w:t>
        <w:br/>
        <w:t>Pertinent Data:</w:t>
        <w:tab/>
        <w:t>---</w:t>
        <w:br/>
        <w:t>Utilities Req'd:</w:t>
        <w:tab/>
        <w:t>---</w:t>
      </w:r>
    </w:p>
    <w:p>
      <w:pPr>
        <w:pStyle w:val="Spec_Header"/>
      </w:pPr>
      <w:r>
        <w:t>Utilities Req’d:</w:t>
        <w:tab/>
        <w:t>---</w:t>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removable trim ring.</w:t>
        <w:br/>
        <w:t>4.</w:t>
        <w:tab/>
        <w:t>Provide Rubbermaid gray polyvinyl wastebasket.</w:t>
        <w:br/>
        <w:t>5.</w:t>
        <w:tab/>
        <w:t xml:space="preserve">Must meet all applicable federal, state, and local laws, rules, regulations, and codes. </w:t>
        <w:br/>
      </w:r>
    </w:p>
    <w:p>
      <w:pPr>
        <w:pStyle w:val="Spec_Header"/>
        <w:tabs>
          <w:tab w:pos="1886" w:val="left"/>
          <w:tab w:pos="2434" w:val="left"/>
        </w:tabs>
        <w:jc w:val="left"/>
      </w:pPr>
      <w:r>
        <w:t>ITEM #512:</w:t>
        <w:tab/>
        <w:t>CORNER DRAINBOARD</w:t>
        <w:br/>
        <w:t>Quantity:</w:t>
        <w:tab/>
        <w:t>One (1)</w:t>
        <w:br/>
        <w:t>Manufacturer:</w:t>
        <w:tab/>
        <w:t>PERLICK</w:t>
        <w:br/>
        <w:t>Model No.:</w:t>
        <w:tab/>
        <w:t>CUSTOM</w:t>
        <w:br/>
        <w:t>Pertinent Data:</w:t>
        <w:tab/>
        <w:t>CUSTOM DESIGN</w:t>
        <w:br/>
        <w:t>Utilities Req'd:</w:t>
        <w:tab/>
        <w:t>1" IW</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Unit shall be constructed of embossed stainless steel drainboard.</w:t>
        <w:br/>
        <w:t>4.</w:t>
        <w:tab/>
        <w:t>Provide shop drawings for approval prior to fabrication.</w:t>
        <w:br/>
        <w:t>5.</w:t>
        <w:tab/>
        <w:t xml:space="preserve">Must meet all applicable federal, state, and local laws, rules, regulations, and codes. </w:t>
        <w:br/>
      </w:r>
    </w:p>
    <w:p>
      <w:pPr>
        <w:pStyle w:val="Spec_Header"/>
        <w:tabs>
          <w:tab w:pos="1886" w:val="left"/>
          <w:tab w:pos="2434" w:val="left"/>
        </w:tabs>
        <w:jc w:val="left"/>
      </w:pPr>
      <w:r>
        <w:t>ITEM #513:</w:t>
        <w:tab/>
        <w:t>SPARE NUMBER</w:t>
      </w:r>
    </w:p>
    <w:p>
      <w:pPr>
        <w:pStyle w:val="Spec_Header"/>
        <w:tabs>
          <w:tab w:pos="1886" w:val="left"/>
          <w:tab w:pos="2434" w:val="left"/>
        </w:tabs>
        <w:jc w:val="left"/>
      </w:pPr>
      <w:r>
        <w:t>ITEM #514:</w:t>
        <w:tab/>
        <w:t>POS PRINTER (NOT IN CONTRACT)</w:t>
        <w:br/>
        <w:t>Quantity:</w:t>
        <w:tab/>
        <w:t>One (1)</w:t>
        <w:br/>
        <w:t>Pertinent Data:</w:t>
        <w:tab/>
        <w:t>BY OS&amp;E</w:t>
      </w:r>
    </w:p>
    <w:p>
      <w:pPr>
        <w:pStyle w:val="Spec_Header"/>
        <w:tabs>
          <w:tab w:pos="1886" w:val="left"/>
          <w:tab w:pos="2434" w:val="left"/>
        </w:tabs>
        <w:jc w:val="left"/>
      </w:pPr>
      <w:r>
        <w:t>ITEM #515:</w:t>
        <w:tab/>
        <w:t>SPARE NUMBER</w:t>
      </w:r>
    </w:p>
    <w:p>
      <w:pPr>
        <w:pStyle w:val="Spec_Header"/>
        <w:tabs>
          <w:tab w:pos="1886" w:val="left"/>
          <w:tab w:pos="2434" w:val="left"/>
        </w:tabs>
        <w:jc w:val="left"/>
      </w:pPr>
      <w:r>
        <w:t>ITEM #516:</w:t>
        <w:tab/>
        <w:t>BACK BAR (NOT IN CONTRACT)</w:t>
        <w:br/>
        <w:t>Quantity:</w:t>
        <w:tab/>
        <w:t>One (1)</w:t>
        <w:br/>
        <w:t>Pertinent Data:</w:t>
        <w:tab/>
        <w:t>MILLWORK / BY GENERAL CONTRACTOR</w:t>
      </w:r>
    </w:p>
    <w:p>
      <w:pPr>
        <w:pStyle w:val="Spec_Header"/>
        <w:tabs>
          <w:tab w:pos="1886" w:val="left"/>
          <w:tab w:pos="2434" w:val="left"/>
        </w:tabs>
        <w:jc w:val="left"/>
      </w:pPr>
      <w:r>
        <w:t>ITEM #517:</w:t>
        <w:tab/>
        <w:t>SPARE NUMBER</w:t>
      </w:r>
    </w:p>
    <w:p>
      <w:pPr>
        <w:pStyle w:val="Spec_Header"/>
        <w:tabs>
          <w:tab w:pos="1886" w:val="left"/>
          <w:tab w:pos="2434" w:val="left"/>
        </w:tabs>
        <w:jc w:val="left"/>
      </w:pPr>
      <w:r>
        <w:t>ITEM #518:</w:t>
        <w:tab/>
        <w:t>LOW PROFILE BACK BAR REFRIGERATOR</w:t>
        <w:br/>
        <w:t>Quantity:</w:t>
        <w:tab/>
        <w:t>One (1)</w:t>
        <w:br/>
        <w:t>Manufacturer:</w:t>
        <w:tab/>
        <w:t>PERLICK</w:t>
        <w:br/>
        <w:t>Model No.:</w:t>
        <w:tab/>
        <w:t>BBSLP60</w:t>
        <w:br/>
        <w:t>Pertinent Data:</w:t>
        <w:tab/>
        <w:t>MOBILE</w:t>
        <w:br/>
        <w:t>Utilities Req'd:</w:t>
        <w:tab/>
        <w:t>120V/1PH, 5.5A</w:t>
      </w:r>
    </w:p>
    <w:p>
      <w:pPr>
        <w:pStyle w:val="Spec_Header"/>
        <w:tabs>
          <w:tab w:pos="1886" w:val="left"/>
          <w:tab w:pos="2434" w:val="left"/>
        </w:tabs>
        <w:jc w:val="left"/>
      </w:pPr>
      <w:r>
        <w:t>ITEM #519:</w:t>
        <w:tab/>
        <w:t>SPARE NUMBER</w:t>
      </w:r>
    </w:p>
    <w:p>
      <w:pPr>
        <w:pStyle w:val="Spec_Header"/>
        <w:tabs>
          <w:tab w:pos="1886" w:val="left"/>
          <w:tab w:pos="2434" w:val="left"/>
        </w:tabs>
        <w:jc w:val="left"/>
      </w:pPr>
      <w:r>
        <w:t>ITEM #520:</w:t>
        <w:tab/>
        <w:t>SPARE NUMBER</w:t>
      </w:r>
    </w:p>
    <w:p>
      <w:pPr>
        <w:pStyle w:val="Spec_Header"/>
        <w:tabs>
          <w:tab w:pos="1886" w:val="left"/>
          <w:tab w:pos="2434" w:val="left"/>
        </w:tabs>
        <w:jc w:val="left"/>
      </w:pPr>
      <w:r>
        <w:rPr>
          <w:highlight w:val="yellow"/>
        </w:rPr>
        <w:t>ITEM #521:</w:t>
        <w:tab/>
        <w:t>OPEN SHELVING (NOT IN CONTRACT)</w:t>
      </w:r>
      <w:r>
        <w:br/>
        <w:t>Quantity:</w:t>
        <w:tab/>
        <w:t>One (1)</w:t>
        <w:br/>
        <w:t>Pertinent Data:</w:t>
        <w:tab/>
        <w:t>MILLWORK / BY GENERAL CONTRACTOR</w:t>
      </w:r>
    </w:p>
    <w:p>
      <w:pPr>
        <w:pStyle w:val="Spec_Header"/>
        <w:tabs>
          <w:tab w:pos="1886" w:val="left"/>
          <w:tab w:pos="2434" w:val="left"/>
        </w:tabs>
        <w:jc w:val="left"/>
      </w:pPr>
      <w:r>
        <w:t>ITEM #522:</w:t>
        <w:tab/>
        <w:t>BEER DISPENSING TOWER</w:t>
        <w:br/>
        <w:t>Quantity:</w:t>
        <w:tab/>
        <w:t>One (1)</w:t>
        <w:br/>
        <w:t>Manufacturer:</w:t>
        <w:tab/>
        <w:t>PERLICK</w:t>
        <w:br/>
        <w:t>Model No.:</w:t>
        <w:tab/>
        <w:t>4006-6B</w:t>
        <w:br/>
        <w:t>Pertinent Data:</w:t>
        <w:tab/>
        <w:t>6 TAP</w:t>
        <w:br/>
        <w:t>Utilities Req'd:</w:t>
        <w:tab/>
        <w:t>---</w:t>
      </w:r>
    </w:p>
    <w:p>
      <w:pPr>
        <w:pStyle w:val="Spec_Header"/>
      </w:pPr>
      <w:r>
        <w:rPr>
          <w:highlight w:val="yellow"/>
        </w:rPr>
        <w:br/>
        <w:t>See plans for location and placement of item with reference to adjoining equipment.</w:t>
        <w:br/>
        <w:t>Furnish and set in place per manufacturer’s standard specifications and the following:</w:t>
        <w:br/>
        <w:t>1.</w:t>
        <w:tab/>
        <w:t>Set in place in location as shown on drawings.</w:t>
        <w:br/>
        <w:t>2.</w:t>
        <w:tab/>
        <w:t>Size and configuration as shown on drawings.</w:t>
        <w:br/>
        <w:t>3.</w:t>
        <w:tab/>
        <w:t>Provide 4 Faucets on front.</w:t>
        <w:br/>
        <w:t>4.</w:t>
        <w:tab/>
        <w:t>Provide faucet locks.</w:t>
        <w:br/>
      </w:r>
      <w:r>
        <w:rPr>
          <w:highlight w:val="yellow"/>
        </w:rPr>
        <w:t>5.</w:t>
        <w:tab/>
        <w:t xml:space="preserve">Coordinate installation onto Item </w:t>
      </w:r>
      <w:r>
        <w:rPr>
          <w:color w:val="FF0000"/>
          <w:highlight w:val="yellow"/>
        </w:rPr>
        <w:t>#N305</w:t>
      </w:r>
      <w:r>
        <w:rPr>
          <w:highlight w:val="yellow"/>
        </w:rPr>
        <w:t>, Bar Top and Die.</w:t>
      </w:r>
      <w:r>
        <w:br/>
      </w:r>
      <w:r>
        <w:rPr>
          <w:highlight w:val="yellow"/>
        </w:rPr>
        <w:t>6.</w:t>
        <w:tab/>
        <w:t xml:space="preserve">Connect unit to Item </w:t>
      </w:r>
      <w:r>
        <w:rPr>
          <w:color w:val="FF0000"/>
          <w:highlight w:val="yellow"/>
        </w:rPr>
        <w:t>#N242</w:t>
      </w:r>
      <w:r>
        <w:rPr>
          <w:highlight w:val="yellow"/>
        </w:rPr>
        <w:t>, Beer System.</w:t>
      </w:r>
      <w:r>
        <w:br/>
      </w:r>
      <w:r>
        <w:rPr>
          <w:highlight w:val="yellow"/>
        </w:rPr>
        <w:t>7.</w:t>
        <w:tab/>
        <w:t>Must meet all applicable federal, state, and local laws, rules, regulations, and codes.</w:t>
        <w:br/>
        <w:br/>
      </w:r>
    </w:p>
    <w:p>
      <w:pPr>
        <w:pStyle w:val="Spec_Header"/>
        <w:tabs>
          <w:tab w:pos="1886" w:val="left"/>
          <w:tab w:pos="2434" w:val="left"/>
        </w:tabs>
        <w:jc w:val="left"/>
      </w:pPr>
      <w:r>
        <w:t>ITEM #523:</w:t>
        <w:tab/>
        <w:t>DRIP TROUGH</w:t>
        <w:br/>
        <w:t>Quantity:</w:t>
        <w:tab/>
        <w:t>One (1)</w:t>
        <w:br/>
        <w:t>Manufacturer:</w:t>
        <w:tab/>
        <w:t>PERLICK</w:t>
        <w:br/>
        <w:t>Model No.:</w:t>
        <w:tab/>
        <w:t>C18645A-GRC</w:t>
        <w:br/>
        <w:t>Pertinent Data:</w:t>
        <w:tab/>
        <w:t>WITH RINSER</w:t>
        <w:br/>
        <w:t>Utilities Req'd:</w:t>
        <w:tab/>
        <w:t>1/2" CW, 1/2" IW</w:t>
      </w:r>
    </w:p>
    <w:p>
      <w:pPr>
        <w:pStyle w:val="Spec_Header"/>
        <w:tabs>
          <w:tab w:pos="1886" w:val="left"/>
          <w:tab w:pos="2434" w:val="left"/>
        </w:tabs>
        <w:jc w:val="left"/>
      </w:pPr>
      <w:r>
        <w:rPr>
          <w:highlight w:val="yellow"/>
        </w:rPr>
        <w:t>ITEM #524:</w:t>
        <w:tab/>
        <w:t>OPEN SHELVING (NOT IN CONTRACT)</w:t>
      </w:r>
      <w:r>
        <w:br/>
        <w:t>Quantity:</w:t>
        <w:tab/>
        <w:t>One (1)</w:t>
        <w:br/>
        <w:t>Pertinent Data:</w:t>
        <w:tab/>
        <w:t>MILLWORK / BY GENERAL CONTRACTOR</w:t>
      </w:r>
    </w:p>
    <w:p>
      <w:pPr>
        <w:pStyle w:val="Spec_Header"/>
        <w:tabs>
          <w:tab w:pos="1886" w:val="left"/>
          <w:tab w:pos="2434" w:val="left"/>
        </w:tabs>
        <w:jc w:val="left"/>
      </w:pPr>
      <w:r>
        <w:t>ITEM #525:</w:t>
        <w:tab/>
        <w:t>SPARE NUMBER</w:t>
      </w:r>
    </w:p>
    <w:p>
      <w:pPr>
        <w:pStyle w:val="Spec_Header"/>
        <w:tabs>
          <w:tab w:pos="1886" w:val="left"/>
          <w:tab w:pos="2434" w:val="left"/>
        </w:tabs>
        <w:jc w:val="left"/>
      </w:pPr>
      <w:r>
        <w:t>ITEM #526:</w:t>
        <w:tab/>
        <w:t>LOW PROFILE BACK BAR REFRIGERATOR</w:t>
        <w:br/>
        <w:t>Quantity:</w:t>
        <w:tab/>
        <w:t>One (1)</w:t>
        <w:br/>
        <w:t>Manufacturer:</w:t>
        <w:tab/>
        <w:t>PERLICK</w:t>
        <w:br/>
        <w:t>Model No.:</w:t>
        <w:tab/>
        <w:t>BBSLP60</w:t>
        <w:br/>
        <w:t>Pertinent Data:</w:t>
        <w:tab/>
        <w:t>MOBILE</w:t>
        <w:br/>
        <w:t>Utilities Req'd:</w:t>
        <w:tab/>
        <w:t>120V/1PH, 5.5A</w:t>
      </w:r>
    </w:p>
    <w:p>
      <w:pPr>
        <w:pStyle w:val="Spec_Header"/>
        <w:tabs>
          <w:tab w:pos="1886" w:val="left"/>
          <w:tab w:pos="2434" w:val="left"/>
        </w:tabs>
        <w:jc w:val="left"/>
      </w:pPr>
      <w:r>
        <w:t>ITEM #527:</w:t>
        <w:tab/>
        <w:t>LOW PROFILE BACK BAR REFRIGERATOR</w:t>
        <w:br/>
        <w:t>Quantity:</w:t>
        <w:tab/>
        <w:t>One (1)</w:t>
        <w:br/>
        <w:t>Manufacturer:</w:t>
        <w:tab/>
        <w:t>PERLICK</w:t>
        <w:br/>
        <w:t>Model No.:</w:t>
        <w:tab/>
        <w:t>BBSLP60</w:t>
        <w:br/>
        <w:t>Pertinent Data:</w:t>
        <w:tab/>
        <w:t>MOBILE</w:t>
        <w:br/>
        <w:t>Utilities Req'd:</w:t>
        <w:tab/>
        <w:t>120V/1PH, 5.5A</w:t>
      </w:r>
    </w:p>
    <w:p>
      <w:pPr>
        <w:pStyle w:val="Spec_Header"/>
        <w:tabs>
          <w:tab w:pos="1886" w:val="left"/>
          <w:tab w:pos="2434" w:val="left"/>
        </w:tabs>
        <w:jc w:val="left"/>
      </w:pPr>
      <w:r>
        <w:rPr>
          <w:highlight w:val="yellow"/>
        </w:rPr>
        <w:t>ITEM #528:</w:t>
        <w:tab/>
        <w:t>OPEN SHELVING (NOT IN CONTRACT)</w:t>
      </w:r>
      <w:r>
        <w:br/>
        <w:t>Quantity:</w:t>
        <w:tab/>
        <w:t>One (1)</w:t>
        <w:br/>
        <w:t>Pertinent Data:</w:t>
        <w:tab/>
        <w:t>MILLWORK / BY GENERAL CONTRACTOR</w:t>
      </w:r>
    </w:p>
    <w:p>
      <w:pPr>
        <w:pStyle w:val="Spec_Header"/>
        <w:tabs>
          <w:tab w:pos="1886" w:val="left"/>
          <w:tab w:pos="2434" w:val="left"/>
        </w:tabs>
        <w:jc w:val="left"/>
      </w:pPr>
      <w:r>
        <w:t>ITEM #529:</w:t>
        <w:tab/>
        <w:t>SPARE NUMBER</w:t>
      </w:r>
    </w:p>
    <w:p>
      <w:pPr>
        <w:pStyle w:val="Spec_Header"/>
        <w:tabs>
          <w:tab w:pos="1886" w:val="left"/>
          <w:tab w:pos="2434" w:val="left"/>
        </w:tabs>
        <w:jc w:val="left"/>
      </w:pPr>
      <w:r>
        <w:t>ITEM #530:</w:t>
        <w:tab/>
        <w:t>SPARE NUMBER</w:t>
      </w:r>
    </w:p>
    <w:p>
      <w:pPr>
        <w:pStyle w:val="Spec_Header"/>
        <w:tabs>
          <w:tab w:pos="1886" w:val="left"/>
          <w:tab w:pos="2434" w:val="left"/>
        </w:tabs>
        <w:jc w:val="left"/>
      </w:pPr>
      <w:r>
        <w:t>ITEM #531:</w:t>
        <w:tab/>
        <w:t>BEER DISPENSING TOWER</w:t>
        <w:br/>
        <w:t>Quantity:</w:t>
        <w:tab/>
        <w:t>One (1)</w:t>
        <w:br/>
        <w:t>Manufacturer:</w:t>
        <w:tab/>
        <w:t>PERLICK</w:t>
        <w:br/>
        <w:t>Model No.:</w:t>
        <w:tab/>
        <w:t>4006-6B</w:t>
        <w:br/>
        <w:t>Pertinent Data:</w:t>
        <w:tab/>
        <w:t>6 TAP</w:t>
        <w:br/>
        <w:t>Utilities Req'd:</w:t>
        <w:tab/>
        <w:t>---</w:t>
      </w:r>
    </w:p>
    <w:p>
      <w:pPr>
        <w:pStyle w:val="Spec_Header"/>
      </w:pPr>
      <w:r>
        <w:rPr>
          <w:highlight w:val="yellow"/>
        </w:rPr>
        <w:br/>
        <w:t>See plans for location and placement of item with reference to adjoining equipment.</w:t>
        <w:br/>
        <w:t>Furnish and set in place per manufacturer’s standard specifications and the following:</w:t>
        <w:br/>
        <w:t>1.</w:t>
        <w:tab/>
        <w:t>Set in place in location as shown on drawings.</w:t>
        <w:br/>
        <w:t>2.</w:t>
        <w:tab/>
        <w:t>Size and configuration as shown on drawings.</w:t>
        <w:br/>
        <w:t>3.</w:t>
        <w:tab/>
        <w:t>Provide 4 Faucets on front.</w:t>
        <w:br/>
        <w:t>4.</w:t>
        <w:tab/>
        <w:t>Provide faucet locks.</w:t>
        <w:br/>
      </w:r>
      <w:r>
        <w:rPr>
          <w:highlight w:val="yellow"/>
        </w:rPr>
        <w:t>5.</w:t>
        <w:tab/>
        <w:t xml:space="preserve">Coordinate installation onto Item </w:t>
      </w:r>
      <w:r>
        <w:rPr>
          <w:color w:val="FF0000"/>
          <w:highlight w:val="yellow"/>
        </w:rPr>
        <w:t>#N305</w:t>
      </w:r>
      <w:r>
        <w:rPr>
          <w:highlight w:val="yellow"/>
        </w:rPr>
        <w:t>, Bar Top and Die.</w:t>
      </w:r>
      <w:r>
        <w:br/>
      </w:r>
      <w:r>
        <w:rPr>
          <w:highlight w:val="yellow"/>
        </w:rPr>
        <w:t>6.</w:t>
        <w:tab/>
        <w:t xml:space="preserve">Connect unit to Item </w:t>
      </w:r>
      <w:r>
        <w:rPr>
          <w:color w:val="FF0000"/>
          <w:highlight w:val="yellow"/>
        </w:rPr>
        <w:t>#N242</w:t>
      </w:r>
      <w:r>
        <w:rPr>
          <w:highlight w:val="yellow"/>
        </w:rPr>
        <w:t>, Beer System.</w:t>
      </w:r>
      <w:r>
        <w:br/>
      </w:r>
      <w:r>
        <w:rPr>
          <w:highlight w:val="yellow"/>
        </w:rPr>
        <w:t>7.</w:t>
        <w:tab/>
        <w:t>Must meet all applicable federal, state, and local laws, rules, regulations, and codes.</w:t>
        <w:br/>
        <w:br/>
      </w:r>
    </w:p>
    <w:p>
      <w:pPr>
        <w:pStyle w:val="Spec_Header"/>
        <w:tabs>
          <w:tab w:pos="1886" w:val="left"/>
          <w:tab w:pos="2434" w:val="left"/>
        </w:tabs>
        <w:jc w:val="left"/>
      </w:pPr>
      <w:r>
        <w:t>ITEM #532:</w:t>
        <w:tab/>
        <w:t>DRIP TROUGH</w:t>
        <w:br/>
        <w:t>Quantity:</w:t>
        <w:tab/>
        <w:t>One (1)</w:t>
        <w:br/>
        <w:t>Manufacturer:</w:t>
        <w:tab/>
        <w:t>PERLICK</w:t>
        <w:br/>
        <w:t>Model No.:</w:t>
        <w:tab/>
        <w:t>C18645A-GRC</w:t>
        <w:br/>
        <w:t>Pertinent Data:</w:t>
        <w:tab/>
        <w:t>WITH RINSER</w:t>
        <w:br/>
        <w:t>Utilities Req'd:</w:t>
        <w:tab/>
        <w:t>1/2" CW, 1/2" IW</w:t>
      </w:r>
    </w:p>
    <w:p>
      <w:pPr>
        <w:pStyle w:val="Spec_Header"/>
        <w:tabs>
          <w:tab w:pos="1886" w:val="left"/>
          <w:tab w:pos="2434" w:val="left"/>
        </w:tabs>
        <w:jc w:val="left"/>
      </w:pPr>
      <w:r>
        <w:rPr>
          <w:highlight w:val="yellow"/>
        </w:rPr>
        <w:t>ITEM #533:</w:t>
        <w:tab/>
        <w:t>OPEN SHELVING (NOT IN CONTRACT)</w:t>
      </w:r>
      <w:r>
        <w:br/>
        <w:t>Quantity:</w:t>
        <w:tab/>
        <w:t>One (1)</w:t>
        <w:br/>
        <w:t>Pertinent Data:</w:t>
        <w:tab/>
        <w:t>MILLWORK / BY GENERAL CONTRACTOR</w:t>
      </w:r>
    </w:p>
    <w:p>
      <w:pPr>
        <w:pStyle w:val="Spec_Header"/>
        <w:tabs>
          <w:tab w:pos="1886" w:val="left"/>
          <w:tab w:pos="2434" w:val="left"/>
        </w:tabs>
        <w:jc w:val="left"/>
      </w:pPr>
      <w:r>
        <w:t>ITEM #534:</w:t>
        <w:tab/>
        <w:t>LOW PROFILE BACK BAR REFRIGERATOR</w:t>
        <w:br/>
        <w:t>Quantity:</w:t>
        <w:tab/>
        <w:t>One (1)</w:t>
        <w:br/>
        <w:t>Manufacturer:</w:t>
        <w:tab/>
        <w:t>PERLICK</w:t>
        <w:br/>
        <w:t>Model No.:</w:t>
        <w:tab/>
        <w:t>BBSLP60</w:t>
        <w:br/>
        <w:t>Pertinent Data:</w:t>
        <w:tab/>
        <w:t>MOBILE</w:t>
        <w:br/>
        <w:t>Utilities Req'd:</w:t>
        <w:tab/>
        <w:t>120V/1PH, 5.5A</w:t>
      </w:r>
    </w:p>
    <w:p>
      <w:pPr>
        <w:pStyle w:val="Spec_Header"/>
        <w:tabs>
          <w:tab w:pos="1886" w:val="left"/>
          <w:tab w:pos="2434" w:val="left"/>
        </w:tabs>
        <w:jc w:val="left"/>
      </w:pPr>
      <w:r>
        <w:t>ITEM #535:</w:t>
        <w:tab/>
        <w:t>SPARE NUMBERS</w:t>
      </w:r>
    </w:p>
    <w:p>
      <w:pPr>
        <w:pStyle w:val="Spec_Header"/>
        <w:tabs>
          <w:tab w:pos="1886" w:val="left"/>
          <w:tab w:pos="2434" w:val="left"/>
        </w:tabs>
        <w:jc w:val="left"/>
      </w:pPr>
      <w:r>
        <w:t>ITEM #536:</w:t>
        <w:tab/>
        <w:t>SERVER STATION (NOT IN CONTRACT)</w:t>
        <w:br/>
        <w:t>Quantity:</w:t>
        <w:tab/>
        <w:t>One (1)</w:t>
        <w:br/>
        <w:t>Pertinent Data:</w:t>
        <w:tab/>
        <w:t>MILLWORK / BY GENERAL CONTRACTOR</w:t>
      </w:r>
    </w:p>
    <w:p>
      <w:pPr>
        <w:pStyle w:val="Spec_Header"/>
        <w:tabs>
          <w:tab w:pos="1886" w:val="left"/>
          <w:tab w:pos="2434" w:val="left"/>
        </w:tabs>
        <w:jc w:val="left"/>
      </w:pPr>
      <w:r>
        <w:t>ITEM #537:</w:t>
        <w:tab/>
        <w:t>POS SYSTEM (NOT IN CONTRACT)</w:t>
        <w:br/>
        <w:t>Quantity:</w:t>
        <w:tab/>
        <w:t>Two (2)</w:t>
        <w:br/>
        <w:t>Pertinent Data:</w:t>
        <w:tab/>
        <w:t>BY OS&amp;E</w:t>
      </w:r>
    </w:p>
    <w:p>
      <w:pPr>
        <w:pStyle w:val="Spec_Header"/>
        <w:tabs>
          <w:tab w:pos="1886" w:val="left"/>
          <w:tab w:pos="2434" w:val="left"/>
        </w:tabs>
        <w:jc w:val="left"/>
      </w:pPr>
      <w:r>
        <w:t>ITEM #538:</w:t>
        <w:tab/>
        <w:t>POS PRINTER (NOT IN CONTRACT)</w:t>
        <w:br/>
        <w:t>Quantity:</w:t>
        <w:tab/>
        <w:t>Two (2)</w:t>
        <w:br/>
        <w:t>Pertinent Data:</w:t>
        <w:tab/>
        <w:t>BY OS&amp;E</w:t>
      </w:r>
    </w:p>
    <w:p>
      <w:pPr>
        <w:pStyle w:val="Spec_Header"/>
        <w:tabs>
          <w:tab w:pos="1886" w:val="left"/>
          <w:tab w:pos="2434" w:val="left"/>
        </w:tabs>
        <w:jc w:val="left"/>
      </w:pPr>
      <w:r>
        <w:t>ITEM #539:</w:t>
        <w:tab/>
        <w:t>SPARE NUMBER</w:t>
      </w:r>
    </w:p>
    <w:p>
      <w:pPr>
        <w:pStyle w:val="Spec_Header"/>
        <w:tabs>
          <w:tab w:pos="1886" w:val="left"/>
          <w:tab w:pos="2434" w:val="left"/>
        </w:tabs>
        <w:jc w:val="left"/>
      </w:pPr>
      <w:r>
        <w:t>ITEM #540:</w:t>
        <w:tab/>
        <w:t>SPARE NUMBER</w:t>
      </w:r>
    </w:p>
    <w:p>
      <w:pPr>
        <w:pStyle w:val="Spec_Header"/>
        <w:tabs>
          <w:tab w:pos="1886" w:val="left"/>
          <w:tab w:pos="2434" w:val="left"/>
        </w:tabs>
        <w:jc w:val="left"/>
      </w:pPr>
      <w:r>
        <w:t>ITEM #541:</w:t>
        <w:tab/>
        <w:t>COUNTERFEIT CURRENCY DETECTOR (NOT IN CONTRACT)</w:t>
        <w:br/>
        <w:t>Quantity:</w:t>
        <w:tab/>
        <w:t>One (1)</w:t>
        <w:br/>
        <w:t>Pertinent Data:</w:t>
        <w:tab/>
        <w:t>BY VENDOR</w:t>
      </w:r>
    </w:p>
    <w:p>
      <w:pPr>
        <w:pStyle w:val="Spec_Header"/>
        <w:tabs>
          <w:tab w:pos="1886" w:val="left"/>
          <w:tab w:pos="2434" w:val="left"/>
        </w:tabs>
        <w:jc w:val="left"/>
      </w:pPr>
      <w:r>
        <w:t>ITEM #542:</w:t>
        <w:tab/>
        <w:t>SPARE NUMBER</w:t>
      </w:r>
    </w:p>
    <w:p>
      <w:pPr>
        <w:pStyle w:val="Spec_Header"/>
        <w:tabs>
          <w:tab w:pos="1886" w:val="left"/>
          <w:tab w:pos="2434" w:val="left"/>
        </w:tabs>
        <w:jc w:val="left"/>
      </w:pPr>
      <w:r>
        <w:t>ITEM #543:</w:t>
        <w:tab/>
        <w:t>SPARE NUMBER</w:t>
      </w:r>
    </w:p>
    <w:p>
      <w:pPr>
        <w:pStyle w:val="Spec_Header"/>
        <w:tabs>
          <w:tab w:pos="1886" w:val="left"/>
          <w:tab w:pos="2434" w:val="left"/>
        </w:tabs>
        <w:jc w:val="left"/>
      </w:pPr>
      <w:r>
        <w:t>ITEM #544:</w:t>
        <w:tab/>
        <w:t>SPARE NUMBER</w:t>
      </w:r>
    </w:p>
    <w:p>
      <w:pPr>
        <w:pStyle w:val="Spec_Header"/>
        <w:tabs>
          <w:tab w:pos="1886" w:val="left"/>
          <w:tab w:pos="2434" w:val="left"/>
        </w:tabs>
        <w:jc w:val="left"/>
      </w:pPr>
      <w:r>
        <w:t>ITEM #545-600:</w:t>
        <w:tab/>
        <w:t>SPARE NUMBER</w:t>
      </w:r>
    </w:p>
    <w:p>
      <w:pPr>
        <w:pStyle w:val="Spec_Header"/>
        <w:jc w:val="center"/>
      </w:pPr>
      <w:r>
        <w:rPr>
          <w:b/>
        </w:rPr>
        <w:t>BAR AREA</w:t>
        <w:br/>
      </w:r>
    </w:p>
    <w:p>
      <w:pPr>
        <w:pStyle w:val="Spec_Header"/>
        <w:tabs>
          <w:tab w:pos="1886" w:val="left"/>
          <w:tab w:pos="2434" w:val="left"/>
        </w:tabs>
        <w:jc w:val="left"/>
      </w:pPr>
      <w:r>
        <w:t>ITEM #601:</w:t>
        <w:tab/>
        <w:t>BAT TOP AND DIE (NOT IN CONTRACT)</w:t>
        <w:br/>
        <w:t>Quantity:</w:t>
        <w:tab/>
        <w:t>One (1)</w:t>
        <w:br/>
        <w:t>Pertinent Data:</w:t>
        <w:tab/>
        <w:t>MILLWORK / BY GENERAL CONTRACTOR</w:t>
      </w:r>
    </w:p>
    <w:p>
      <w:pPr>
        <w:pStyle w:val="Spec_Header"/>
        <w:tabs>
          <w:tab w:pos="1886" w:val="left"/>
          <w:tab w:pos="2434" w:val="left"/>
        </w:tabs>
        <w:jc w:val="left"/>
      </w:pPr>
      <w:r>
        <w:t>ITEM #602:</w:t>
        <w:tab/>
        <w:t>BOTTLE COOLER</w:t>
        <w:br/>
        <w:t>Quantity:</w:t>
        <w:tab/>
        <w:t>One (1)</w:t>
        <w:br/>
        <w:t>Manufacturer:</w:t>
        <w:tab/>
        <w:t>PERLICK</w:t>
        <w:br/>
        <w:t>Model No.:</w:t>
        <w:tab/>
        <w:t>BC24</w:t>
        <w:br/>
        <w:t>Pertinent Data:</w:t>
        <w:tab/>
        <w:t>---</w:t>
        <w:br/>
        <w:t>Utilities Req'd:</w:t>
        <w:tab/>
        <w:t>120V/1PH, 3.2A</w:t>
      </w:r>
    </w:p>
    <w:p>
      <w:pPr>
        <w:pStyle w:val="Spec_Header"/>
      </w:pPr>
      <w:r>
        <w:t>Utilities Req’d:</w:t>
        <w:tab/>
        <w:t>120V/1PH; 1.9A</w:t>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Bottle Cooler shall be self-contained refrigeration.</w:t>
        <w:br/>
        <w:t>3.</w:t>
        <w:tab/>
        <w:t>Provide unit with single access door with lock in lid.</w:t>
        <w:br/>
        <w:t>4.</w:t>
        <w:tab/>
        <w:t>Provide unit with stainless steel interior and exterior.</w:t>
        <w:br/>
        <w:t>5.</w:t>
        <w:tab/>
        <w:t>Provide unit with bin dividers.</w:t>
        <w:br/>
        <w:t>6.</w:t>
        <w:tab/>
        <w:t>Unit shall be provided with heavy-duty cord and plug, coordinate NEMA configuration with electrical contractor.</w:t>
        <w:br/>
        <w:t>7.</w:t>
        <w:tab/>
        <w:t>Coordinate radius curve with the entire bar layout.</w:t>
        <w:br/>
        <w:t>8.</w:t>
        <w:tab/>
        <w:t>Provide the following options and accessories:</w:t>
        <w:br/>
        <w:t>a.</w:t>
        <w:tab/>
        <w:t>Cabinet Finishes</w:t>
        <w:br/>
        <w:t>i.</w:t>
        <w:tab/>
        <w:t>Black Option: Front and ends are black vinyl coated steel (back and bottom galvanized).</w:t>
        <w:br/>
        <w:t>ii.</w:t>
        <w:tab/>
        <w:t>Stainless Steel Option: Front and ends are stainless steel (back and bottom are galvanized).</w:t>
        <w:br/>
        <w:t>iii.</w:t>
        <w:tab/>
        <w:t>All Stainless Steel Option:</w:t>
        <w:tab/>
        <w:t>Front, ends, back and bottom are stainless steel.</w:t>
        <w:br/>
        <w:t>b.</w:t>
        <w:tab/>
        <w:t>Floor Racks.</w:t>
        <w:br/>
        <w:t>c.</w:t>
        <w:tab/>
        <w:t>Bin Dividers.</w:t>
        <w:br/>
        <w:t>d.</w:t>
        <w:tab/>
        <w:t>Interior Light (installed).</w:t>
        <w:br/>
        <w:t>e.</w:t>
        <w:tab/>
        <w:t>Casters.</w:t>
        <w:br/>
        <w:t>f.</w:t>
        <w:tab/>
        <w:t>Speed Rails.</w:t>
        <w:br/>
        <w:t>g.</w:t>
        <w:tab/>
        <w:t>Adjustable Legs.</w:t>
        <w:br/>
        <w:t>h.</w:t>
        <w:tab/>
        <w:t>Bottle Opener and Receiver.</w:t>
        <w:br/>
        <w:t>i.</w:t>
        <w:tab/>
        <w:t>Wine Temperature (specify red or white).</w:t>
        <w:br/>
        <w:t>j.</w:t>
        <w:tab/>
        <w:t>Roller Basket Shelving.</w:t>
        <w:br/>
        <w:t>k.</w:t>
        <w:tab/>
        <w:t>Door Locks.</w:t>
        <w:br/>
        <w:t>9.</w:t>
        <w:tab/>
        <w:t>Provide shop drawings for approval prior to fabrication.</w:t>
        <w:br/>
        <w:t>10.</w:t>
        <w:tab/>
        <w:t xml:space="preserve">Must meet all applicable federal, state, and local laws, rules, regulations, and codes. </w:t>
        <w:br/>
        <w:br/>
      </w:r>
    </w:p>
    <w:p>
      <w:pPr>
        <w:pStyle w:val="Spec_Header"/>
        <w:tabs>
          <w:tab w:pos="1886" w:val="left"/>
          <w:tab w:pos="2434" w:val="left"/>
        </w:tabs>
        <w:jc w:val="left"/>
      </w:pPr>
      <w:r>
        <w:t>ITEM #603:</w:t>
        <w:tab/>
        <w:t>TRASH UNIT</w:t>
        <w:br/>
        <w:t>Quantity:</w:t>
        <w:tab/>
        <w:t>One (1)</w:t>
        <w:br/>
        <w:t>Manufacturer:</w:t>
        <w:tab/>
        <w:t>PERLICK</w:t>
        <w:br/>
        <w:t>Model No.:</w:t>
        <w:tab/>
        <w:t>TSF12BTB</w:t>
        <w:br/>
        <w:t>Pertinent Data:</w:t>
        <w:tab/>
        <w:t>---</w:t>
        <w:br/>
        <w:t>Utilities Req'd:</w:t>
        <w:tab/>
        <w:t>---</w:t>
      </w:r>
    </w:p>
    <w:p>
      <w:pPr>
        <w:pStyle w:val="Spec_Header"/>
      </w:pPr>
      <w:r>
        <w:t>Utilities Req’d:</w:t>
        <w:tab/>
        <w:t>---</w:t>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removable trim ring.</w:t>
        <w:br/>
        <w:t>4.</w:t>
        <w:tab/>
        <w:t>Provide Rubbermaid gray polyvinyl wastebasket.</w:t>
        <w:br/>
        <w:t>5.</w:t>
        <w:tab/>
        <w:t xml:space="preserve">Must meet all applicable federal, state, and local laws, rules, regulations, and codes. </w:t>
        <w:br/>
      </w:r>
    </w:p>
    <w:p>
      <w:pPr>
        <w:pStyle w:val="Spec_Header"/>
        <w:tabs>
          <w:tab w:pos="1886" w:val="left"/>
          <w:tab w:pos="2434" w:val="left"/>
        </w:tabs>
        <w:jc w:val="left"/>
      </w:pPr>
      <w:r>
        <w:t>ITEM #604:</w:t>
        <w:tab/>
        <w:t>DUMP SINK</w:t>
        <w:br/>
        <w:t>Quantity:</w:t>
        <w:tab/>
        <w:t>One (1)</w:t>
        <w:br/>
        <w:t>Manufacturer:</w:t>
        <w:tab/>
        <w:t>PERLICK</w:t>
        <w:br/>
        <w:t>Model No.:</w:t>
        <w:tab/>
        <w:t>TSF12PS-SR</w:t>
        <w:br/>
        <w:t>Pertinent Data:</w:t>
        <w:tab/>
        <w:t>WITH RINSER</w:t>
        <w:br/>
        <w:t>Utilities Req'd:</w:t>
        <w:tab/>
        <w:t>1/2" CW, 1/2" HW, 1-1/2" IW</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a 10” x 14” x 9-1/2” sink bowl with faucet.</w:t>
        <w:br/>
        <w:t>3.</w:t>
        <w:tab/>
        <w:t>Provide a 5” diameter waste chute with 5/8” raised rim.</w:t>
        <w:br/>
      </w:r>
      <w:r>
        <w:rPr>
          <w:highlight w:val="yellow"/>
        </w:rPr>
        <w:t>4.</w:t>
        <w:tab/>
        <w:t xml:space="preserve">Equip unit with stainless steel outer and inner door panels (SCDR18) with </w:t>
      </w:r>
      <w:r>
        <w:rPr>
          <w:color w:val="FF0000"/>
          <w:highlight w:val="yellow"/>
        </w:rPr>
        <w:t xml:space="preserve">right hinge </w:t>
      </w:r>
      <w:r>
        <w:rPr>
          <w:highlight w:val="yellow"/>
        </w:rPr>
        <w:t>and dual magnetic catch.</w:t>
      </w:r>
      <w:r>
        <w:br/>
      </w:r>
      <w:r>
        <w:rPr>
          <w:highlight w:val="yellow"/>
        </w:rPr>
        <w:t>5.</w:t>
        <w:tab/>
        <w:t xml:space="preserve">Must meet all applicable federal, state, and local laws, rules, regulations, and codes. </w:t>
        <w:br/>
      </w:r>
    </w:p>
    <w:p>
      <w:pPr>
        <w:pStyle w:val="Spec_Header"/>
        <w:tabs>
          <w:tab w:pos="1886" w:val="left"/>
          <w:tab w:pos="2434" w:val="left"/>
        </w:tabs>
        <w:jc w:val="left"/>
      </w:pPr>
      <w:r>
        <w:t>ITEM #605:</w:t>
        <w:tab/>
        <w:t>SPARE NUMBER</w:t>
      </w:r>
    </w:p>
    <w:p>
      <w:pPr>
        <w:pStyle w:val="Spec_Header"/>
        <w:tabs>
          <w:tab w:pos="1886" w:val="left"/>
          <w:tab w:pos="2434" w:val="left"/>
        </w:tabs>
        <w:jc w:val="left"/>
      </w:pPr>
      <w:r>
        <w:t>ITEM #606:</w:t>
        <w:tab/>
        <w:t>SPEED RAIL</w:t>
        <w:br/>
        <w:t>Quantity:</w:t>
        <w:tab/>
        <w:t>One (1)</w:t>
        <w:br/>
        <w:t>Manufacturer:</w:t>
        <w:tab/>
        <w:t>PERLICK</w:t>
        <w:br/>
        <w:t>Model No.:</w:t>
        <w:tab/>
        <w:t>SR-S36A</w:t>
        <w:br/>
        <w:t>Pertinent Data:</w:t>
        <w:tab/>
        <w:t>---</w:t>
        <w:br/>
        <w:t>Utilities Req'd:</w:t>
        <w:tab/>
        <w:t>---</w:t>
      </w:r>
    </w:p>
    <w:p>
      <w:pPr>
        <w:pStyle w:val="Spec_Header"/>
        <w:tabs>
          <w:tab w:pos="1886" w:val="left"/>
          <w:tab w:pos="2434" w:val="left"/>
        </w:tabs>
        <w:jc w:val="left"/>
      </w:pPr>
      <w:r>
        <w:t>ITEM #607:</w:t>
        <w:tab/>
        <w:t>COCKTAIL STATION</w:t>
        <w:br/>
        <w:t>Quantity:</w:t>
        <w:tab/>
        <w:t>One (1)</w:t>
        <w:br/>
        <w:t>Manufacturer:</w:t>
        <w:tab/>
        <w:t>PERLICK</w:t>
        <w:br/>
        <w:t>Model No.:</w:t>
        <w:tab/>
        <w:t>TS30IC10</w:t>
        <w:br/>
        <w:t>Pertinent Data:</w:t>
        <w:tab/>
        <w:t>---</w:t>
        <w:br/>
        <w:t>Utilities Req'd:</w:t>
        <w:tab/>
        <w:t>1 1/2" IW</w:t>
      </w:r>
    </w:p>
    <w:p>
      <w:pPr>
        <w:pStyle w:val="Spec_Header"/>
      </w:pPr>
      <w:r>
        <w:t>Utilities Req’d:</w:t>
        <w:tab/>
        <w:t>1/2” IW</w:t>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Provide all type 304 stainless steel construction.</w:t>
        <w:br/>
        <w:t>4.</w:t>
        <w:tab/>
        <w:t>Provide one-piece seamless top and backsplash.</w:t>
        <w:br/>
        <w:t>5.</w:t>
        <w:tab/>
        <w:t>Provide stainless steel interior.</w:t>
        <w:br/>
        <w:t>6.</w:t>
        <w:tab/>
        <w:t>Provide BW6-30 Bottle well.</w:t>
        <w:br/>
      </w:r>
      <w:r>
        <w:t>7.</w:t>
        <w:tab/>
        <w:t xml:space="preserve">Coordinate installation of </w:t>
      </w:r>
      <w:r>
        <w:rPr>
          <w:color w:val="FF0000"/>
        </w:rPr>
        <w:t>Item #1611, Bottle Rail, and Item #1612, Soda Gun Holder.</w:t>
      </w:r>
      <w:r/>
      <w:r>
        <w:br/>
      </w:r>
      <w:r>
        <w:t>8.</w:t>
        <w:tab/>
        <w:t>Provide unit with cast aluminum cold plate with 2 full length circuits and 8 half-length circuits.</w:t>
        <w:br/>
        <w:t>9.</w:t>
        <w:tab/>
        <w:t>Provide shop drawings for approval prior to fabrication.</w:t>
        <w:br/>
        <w:t>10.</w:t>
        <w:tab/>
        <w:t xml:space="preserve">Must meet all applicable federal, state, and local laws, rules, regulations, and codes. </w:t>
        <w:br/>
      </w:r>
    </w:p>
    <w:p>
      <w:pPr>
        <w:pStyle w:val="Spec_Header"/>
        <w:tabs>
          <w:tab w:pos="1886" w:val="left"/>
          <w:tab w:pos="2434" w:val="left"/>
        </w:tabs>
        <w:jc w:val="left"/>
      </w:pPr>
      <w:r>
        <w:t>ITEM #608:</w:t>
        <w:tab/>
        <w:t>SODA GUN HOLDER</w:t>
        <w:br/>
        <w:t>Quantity:</w:t>
        <w:tab/>
        <w:t>One (1)</w:t>
        <w:br/>
        <w:t>Manufacturer:</w:t>
        <w:tab/>
        <w:t>PERLICK</w:t>
        <w:br/>
        <w:t>Model No.:</w:t>
        <w:tab/>
        <w:t>TS4SGA</w:t>
        <w:br/>
        <w:t>Pertinent Data:</w:t>
        <w:tab/>
        <w:t>---</w:t>
        <w:br/>
        <w:t>Utilities Req'd:</w:t>
        <w:tab/>
        <w:t>---</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all stainless steel construction.</w:t>
        <w:br/>
        <w:t>4.</w:t>
        <w:tab/>
        <w:t>Provide top Cover and Manifold Mounting Bracket for both Wunder Bar7 and Schroeder AmericaJ are included on 6” long fillers.</w:t>
        <w:br/>
        <w:t>5.</w:t>
        <w:tab/>
        <w:t>Provide manifold mounts to side panel for easy access and service.</w:t>
        <w:br/>
        <w:t>6.</w:t>
        <w:tab/>
        <w:t>Provide drip cup/cradle mounts to cover.</w:t>
        <w:br/>
      </w:r>
      <w:r>
        <w:rPr>
          <w:highlight w:val="yellow"/>
        </w:rPr>
        <w:t>7.</w:t>
        <w:tab/>
        <w:t xml:space="preserve">Provide connection to </w:t>
      </w:r>
      <w:r>
        <w:rPr>
          <w:color w:val="FF0000"/>
          <w:highlight w:val="yellow"/>
        </w:rPr>
        <w:t>Item #278, Cocktail Station</w:t>
      </w:r>
      <w:r>
        <w:rPr>
          <w:highlight w:val="yellow"/>
        </w:rPr>
        <w:t>.</w:t>
      </w:r>
      <w:r>
        <w:br/>
      </w:r>
      <w:r>
        <w:rPr>
          <w:highlight w:val="yellow"/>
        </w:rPr>
        <w:t>8.</w:t>
        <w:tab/>
        <w:t xml:space="preserve">Must meet all applicable federal, state, and local laws, rules, regulations, and codes. </w:t>
        <w:br/>
      </w:r>
    </w:p>
    <w:p>
      <w:pPr>
        <w:pStyle w:val="Spec_Header"/>
        <w:tabs>
          <w:tab w:pos="1886" w:val="left"/>
          <w:tab w:pos="2434" w:val="left"/>
        </w:tabs>
        <w:jc w:val="left"/>
      </w:pPr>
      <w:r>
        <w:t>ITEM #609:</w:t>
        <w:tab/>
        <w:t>SPARE NUMBER</w:t>
      </w:r>
    </w:p>
    <w:p>
      <w:pPr>
        <w:pStyle w:val="Spec_Header"/>
        <w:tabs>
          <w:tab w:pos="1886" w:val="left"/>
          <w:tab w:pos="2434" w:val="left"/>
        </w:tabs>
        <w:jc w:val="left"/>
      </w:pPr>
      <w:r>
        <w:t>ITEM #610:</w:t>
        <w:tab/>
        <w:t>SPARE NUMBER</w:t>
      </w:r>
    </w:p>
    <w:p>
      <w:pPr>
        <w:pStyle w:val="Spec_Header"/>
        <w:tabs>
          <w:tab w:pos="1886" w:val="left"/>
          <w:tab w:pos="2434" w:val="left"/>
        </w:tabs>
        <w:jc w:val="left"/>
      </w:pPr>
      <w:r>
        <w:t>ITEM #611:</w:t>
        <w:tab/>
        <w:t>SODA GUN</w:t>
        <w:br/>
        <w:t>Quantity:</w:t>
        <w:tab/>
        <w:t>One (1)</w:t>
        <w:br/>
        <w:t>Manufacturer:</w:t>
        <w:tab/>
        <w:t>PERLICK</w:t>
        <w:br/>
        <w:t>Model No.:</w:t>
        <w:tab/>
        <w:t>---</w:t>
        <w:br/>
        <w:t>Pertinent Data:</w:t>
        <w:tab/>
        <w:t>CONNECTED TO ITEM #608</w:t>
        <w:br/>
        <w:t>Utilities Req'd:</w:t>
        <w:tab/>
        <w:t>---</w:t>
      </w:r>
    </w:p>
    <w:p>
      <w:pPr>
        <w:pStyle w:val="Spec_Header"/>
        <w:tabs>
          <w:tab w:pos="1886" w:val="left"/>
          <w:tab w:pos="2434" w:val="left"/>
        </w:tabs>
        <w:jc w:val="left"/>
      </w:pPr>
      <w:r>
        <w:t>ITEM #612:</w:t>
        <w:tab/>
        <w:t>BOTTLE DISPLAY</w:t>
        <w:br/>
        <w:t>Quantity:</w:t>
        <w:tab/>
        <w:t>One (1)</w:t>
        <w:br/>
        <w:t>Manufacturer:</w:t>
        <w:tab/>
        <w:t>PERLICK</w:t>
        <w:br/>
        <w:t>Model No.:</w:t>
        <w:tab/>
        <w:t>TS12LS</w:t>
        <w:br/>
        <w:t>Pertinent Data:</w:t>
        <w:tab/>
        <w:t>---</w:t>
        <w:br/>
        <w:t>Utilities Req'd:</w:t>
        <w:tab/>
        <w:t>---</w:t>
      </w:r>
    </w:p>
    <w:p>
      <w:pPr>
        <w:pStyle w:val="Spec_Header"/>
      </w:pPr>
      <w:r>
        <w:t>Utilities Req’d:</w:t>
        <w:tab/>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Provide a five-tier display step unit, with bottle guards on each step.</w:t>
        <w:br/>
        <w:t>4.</w:t>
        <w:tab/>
        <w:t xml:space="preserve">Must meet all applicable federal, state, and local laws, rules, regulations, and codes. </w:t>
        <w:br/>
        <w:br/>
      </w:r>
    </w:p>
    <w:p>
      <w:pPr>
        <w:pStyle w:val="Spec_Header"/>
        <w:tabs>
          <w:tab w:pos="1886" w:val="left"/>
          <w:tab w:pos="2434" w:val="left"/>
        </w:tabs>
        <w:jc w:val="left"/>
      </w:pPr>
      <w:r>
        <w:t>ITEM #613:</w:t>
        <w:tab/>
        <w:t>POS CABINET</w:t>
        <w:br/>
        <w:t>Quantity:</w:t>
        <w:tab/>
        <w:t>One (1)</w:t>
        <w:br/>
        <w:t>Manufacturer:</w:t>
        <w:tab/>
        <w:t>PERLICK</w:t>
        <w:br/>
        <w:t>Model No.:</w:t>
        <w:tab/>
        <w:t>TSF18POS</w:t>
        <w:br/>
        <w:t>Pertinent Data:</w:t>
        <w:tab/>
        <w:t>---</w:t>
        <w:br/>
        <w:t>Utilities Req'd:</w:t>
        <w:tab/>
        <w:t>---</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r>
      <w:r>
        <w:rPr>
          <w:highlight w:val="yellow"/>
        </w:rPr>
        <w:t>3.</w:t>
        <w:tab/>
        <w:t>Coordinate installation of</w:t>
      </w:r>
      <w:r>
        <w:rPr>
          <w:color w:val="FF0000"/>
          <w:highlight w:val="yellow"/>
        </w:rPr>
        <w:t xml:space="preserve"> Item #822, P.O.S. System</w:t>
      </w:r>
      <w:r>
        <w:rPr>
          <w:highlight w:val="yellow"/>
        </w:rPr>
        <w:t>.</w:t>
      </w:r>
      <w:r>
        <w:br/>
      </w:r>
      <w:r>
        <w:rPr>
          <w:highlight w:val="yellow"/>
        </w:rPr>
        <w:t>4.</w:t>
        <w:tab/>
        <w:t>Provide all stainless steel construction.</w:t>
        <w:br/>
        <w:t>5.</w:t>
        <w:tab/>
        <w:t>Provide louvered door with integral handle.</w:t>
        <w:br/>
        <w:t>6.</w:t>
        <w:tab/>
        <w:t xml:space="preserve">Must meet all applicable federal, state, and local laws, rules, regulations, and codes. </w:t>
        <w:br/>
      </w:r>
    </w:p>
    <w:p>
      <w:pPr>
        <w:pStyle w:val="Spec_Header"/>
        <w:tabs>
          <w:tab w:pos="1886" w:val="left"/>
          <w:tab w:pos="2434" w:val="left"/>
        </w:tabs>
        <w:jc w:val="left"/>
      </w:pPr>
      <w:r>
        <w:t>ITEM #614:</w:t>
        <w:tab/>
        <w:t>POS SYSTEM (NOT IN CONTRACT)</w:t>
        <w:br/>
        <w:t>Quantity:</w:t>
        <w:tab/>
        <w:t>One (1)</w:t>
        <w:br/>
        <w:t>Pertinent Data:</w:t>
        <w:tab/>
        <w:t>BY OS&amp;E</w:t>
      </w:r>
    </w:p>
    <w:p>
      <w:pPr>
        <w:pStyle w:val="Spec_Header"/>
        <w:tabs>
          <w:tab w:pos="1886" w:val="left"/>
          <w:tab w:pos="2434" w:val="left"/>
        </w:tabs>
        <w:jc w:val="left"/>
      </w:pPr>
      <w:r>
        <w:t>ITEM #615:</w:t>
        <w:tab/>
        <w:t>COUNTERFEIT CURRENCY DETECTOR (NOT IN CONTRACT)</w:t>
        <w:br/>
        <w:t>Quantity:</w:t>
        <w:tab/>
        <w:t>One (1)</w:t>
        <w:br/>
        <w:t>Pertinent Data:</w:t>
        <w:tab/>
        <w:t>BY VENDOR</w:t>
      </w:r>
    </w:p>
    <w:p>
      <w:pPr>
        <w:pStyle w:val="Spec_Header"/>
        <w:tabs>
          <w:tab w:pos="1886" w:val="left"/>
          <w:tab w:pos="2434" w:val="left"/>
        </w:tabs>
        <w:jc w:val="left"/>
      </w:pPr>
      <w:r>
        <w:t>ITEM #616:</w:t>
        <w:tab/>
        <w:t>POS PRINTER (NOT IN CONTRACT)</w:t>
        <w:br/>
        <w:t>Quantity:</w:t>
        <w:tab/>
        <w:t>One (1)</w:t>
        <w:br/>
        <w:t>Pertinent Data:</w:t>
        <w:tab/>
        <w:t>BY OS&amp;E</w:t>
      </w:r>
    </w:p>
    <w:p>
      <w:pPr>
        <w:pStyle w:val="Spec_Header"/>
        <w:tabs>
          <w:tab w:pos="1886" w:val="left"/>
          <w:tab w:pos="2434" w:val="left"/>
        </w:tabs>
        <w:jc w:val="left"/>
      </w:pPr>
      <w:r>
        <w:t>ITEM #617:</w:t>
        <w:tab/>
        <w:t>HAND SINK</w:t>
        <w:br/>
        <w:t>Quantity:</w:t>
        <w:tab/>
        <w:t>One (1)</w:t>
        <w:br/>
        <w:t>Manufacturer:</w:t>
        <w:tab/>
        <w:t>PERLICK</w:t>
        <w:br/>
        <w:t>Model No.:</w:t>
        <w:tab/>
        <w:t>TS12HSN</w:t>
        <w:br/>
        <w:t>Pertinent Data:</w:t>
        <w:tab/>
        <w:t>WITH SOAP &amp; TOWEL DISPENSER</w:t>
        <w:br/>
        <w:t>Utilities Req'd:</w:t>
        <w:tab/>
        <w:t>1/2" CW, 1/2" HW, 1-1/2" DW</w:t>
      </w:r>
    </w:p>
    <w:p>
      <w:pPr>
        <w:pStyle w:val="Spec_Header"/>
      </w:pPr>
      <w:r>
        <w:t>Utilities Req’d:</w:t>
        <w:tab/>
        <w:t>3/8” HW, 3/8” CW; 1-1/2” DW</w:t>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Provide with towel and liquid soap dispenser.</w:t>
        <w:br/>
        <w:t>4.</w:t>
        <w:tab/>
        <w:t>Provide unit with plash guards which shall be 12” high on sides and shall be mounted using stainless steel screws.</w:t>
        <w:br/>
        <w:t>5.</w:t>
        <w:tab/>
        <w:t>Provide shop drawings for approval prior to fabrication.</w:t>
        <w:br/>
        <w:t>6.</w:t>
        <w:tab/>
        <w:t xml:space="preserve">Must meet all applicable federal, state, and local laws, rules, regulations, and codes. </w:t>
        <w:br/>
      </w:r>
    </w:p>
    <w:p>
      <w:pPr>
        <w:pStyle w:val="Spec_Header"/>
        <w:tabs>
          <w:tab w:pos="1886" w:val="left"/>
          <w:tab w:pos="2434" w:val="left"/>
        </w:tabs>
        <w:jc w:val="left"/>
      </w:pPr>
      <w:r>
        <w:t>ITEM #618:</w:t>
        <w:tab/>
        <w:t>TRASH UNIT</w:t>
        <w:br/>
        <w:t>Quantity:</w:t>
        <w:tab/>
        <w:t>One (1)</w:t>
        <w:br/>
        <w:t>Manufacturer:</w:t>
        <w:tab/>
        <w:t>PERLICK</w:t>
        <w:br/>
        <w:t>Model No.:</w:t>
        <w:tab/>
        <w:t>TSF12BTB</w:t>
        <w:br/>
        <w:t>Pertinent Data:</w:t>
        <w:tab/>
        <w:t>---</w:t>
        <w:br/>
        <w:t>Utilities Req'd:</w:t>
        <w:tab/>
        <w:t>---</w:t>
      </w:r>
    </w:p>
    <w:p>
      <w:pPr>
        <w:pStyle w:val="Spec_Header"/>
      </w:pPr>
      <w:r>
        <w:t>Utilities Req’d:</w:t>
        <w:tab/>
        <w:t>---</w:t>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removable trim ring.</w:t>
        <w:br/>
        <w:t>4.</w:t>
        <w:tab/>
        <w:t>Provide Rubbermaid gray polyvinyl wastebasket.</w:t>
        <w:br/>
        <w:t>5.</w:t>
        <w:tab/>
        <w:t xml:space="preserve">Must meet all applicable federal, state, and local laws, rules, regulations, and codes. </w:t>
        <w:br/>
      </w:r>
    </w:p>
    <w:p>
      <w:pPr>
        <w:pStyle w:val="Spec_Header"/>
        <w:tabs>
          <w:tab w:pos="1886" w:val="left"/>
          <w:tab w:pos="2434" w:val="left"/>
        </w:tabs>
        <w:jc w:val="left"/>
      </w:pPr>
      <w:r>
        <w:t>ITEM #619:</w:t>
        <w:tab/>
        <w:t>SPARE NUMBER</w:t>
      </w:r>
    </w:p>
    <w:p>
      <w:pPr>
        <w:pStyle w:val="Spec_Header"/>
        <w:tabs>
          <w:tab w:pos="1886" w:val="left"/>
          <w:tab w:pos="2434" w:val="left"/>
        </w:tabs>
        <w:jc w:val="left"/>
      </w:pPr>
      <w:r>
        <w:t>ITEM #620:</w:t>
        <w:tab/>
        <w:t>SPARE NUMBER</w:t>
      </w:r>
    </w:p>
    <w:p>
      <w:pPr>
        <w:pStyle w:val="Spec_Header"/>
        <w:tabs>
          <w:tab w:pos="1886" w:val="left"/>
          <w:tab w:pos="2434" w:val="left"/>
        </w:tabs>
        <w:jc w:val="left"/>
      </w:pPr>
      <w:r>
        <w:t>ITEM #621:</w:t>
        <w:tab/>
        <w:t>DRAINBOARD WITH STORAGE CABINET</w:t>
        <w:br/>
        <w:t>Quantity:</w:t>
        <w:tab/>
        <w:t>One (1)</w:t>
        <w:br/>
        <w:t>Manufacturer:</w:t>
        <w:tab/>
        <w:t>PERLICK</w:t>
        <w:br/>
        <w:t>Model No.:</w:t>
        <w:tab/>
        <w:t>TSF24SC-GR</w:t>
        <w:br/>
        <w:t>Pertinent Data:</w:t>
        <w:tab/>
        <w:t>---</w:t>
        <w:br/>
        <w:t>Utilities Req'd:</w:t>
        <w:tab/>
        <w:t>1" IW</w:t>
      </w:r>
    </w:p>
    <w:p>
      <w:pPr>
        <w:pStyle w:val="Spec_Header"/>
        <w:tabs>
          <w:tab w:pos="1886" w:val="left"/>
          <w:tab w:pos="2434" w:val="left"/>
        </w:tabs>
        <w:jc w:val="left"/>
      </w:pPr>
      <w:r>
        <w:t>ITEM #622:</w:t>
        <w:tab/>
        <w:t>GLASSWASHER</w:t>
        <w:br/>
        <w:t>Quantity:</w:t>
        <w:tab/>
        <w:t>One (1)</w:t>
        <w:br/>
        <w:t>Manufacturer:</w:t>
        <w:tab/>
        <w:t>PERLICK</w:t>
        <w:br/>
        <w:t>Model No.:</w:t>
        <w:tab/>
        <w:t>PKHT24</w:t>
        <w:br/>
        <w:t>Pertinent Data:</w:t>
        <w:tab/>
        <w:t>180°F RINSE</w:t>
        <w:br/>
        <w:t>Utilities Req'd:</w:t>
        <w:tab/>
        <w:t>208V/1PH, 33.0A; 1/2" HW, 1" IW, 1" DW</w:t>
      </w:r>
    </w:p>
    <w:p>
      <w:pPr>
        <w:pStyle w:val="Spec_Header"/>
      </w:pPr>
      <w:r>
        <w:t>Utilities Req’d:</w:t>
        <w:tab/>
        <w:t>208V/1PH; 33.0A; 1/2” HW; 1” IW</w:t>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be provided with built-in 70 degree rise booster heater.</w:t>
        <w:br/>
        <w:t>3.</w:t>
        <w:tab/>
        <w:t>Unit shall be provided with SafetyTemp feature ensures proper temperatures in the final rinse.</w:t>
        <w:br/>
        <w:t>4.</w:t>
        <w:tab/>
        <w:t>Unit shall be provided with built-in detergent and rinse aid pumps.</w:t>
        <w:br/>
        <w:t>5.</w:t>
        <w:tab/>
        <w:t>Provide shop drawings for approval prior to installation.</w:t>
        <w:br/>
        <w:t>6.</w:t>
        <w:tab/>
        <w:t xml:space="preserve">Must meet all applicable federal, state, and local laws, rules, regulations, and codes. </w:t>
        <w:br/>
      </w:r>
    </w:p>
    <w:p>
      <w:pPr>
        <w:pStyle w:val="Spec_Header"/>
        <w:tabs>
          <w:tab w:pos="1886" w:val="left"/>
          <w:tab w:pos="2434" w:val="left"/>
        </w:tabs>
        <w:jc w:val="left"/>
      </w:pPr>
      <w:r>
        <w:t>ITEM #623:</w:t>
        <w:tab/>
        <w:t>DRAINBOARD WITH STORAGE CABINET</w:t>
        <w:br/>
        <w:t>Quantity:</w:t>
        <w:tab/>
        <w:t>One (1)</w:t>
        <w:br/>
        <w:t>Manufacturer:</w:t>
        <w:tab/>
        <w:t>PERLICK</w:t>
        <w:br/>
        <w:t>Model No.:</w:t>
        <w:tab/>
        <w:t>TSF24SC-GR</w:t>
        <w:br/>
        <w:t>Pertinent Data:</w:t>
        <w:tab/>
        <w:t>---</w:t>
        <w:br/>
        <w:t>Utilities Req'd:</w:t>
        <w:tab/>
        <w:t>1" IW</w:t>
      </w:r>
    </w:p>
    <w:p>
      <w:pPr>
        <w:pStyle w:val="Spec_Header"/>
        <w:tabs>
          <w:tab w:pos="1886" w:val="left"/>
          <w:tab w:pos="2434" w:val="left"/>
        </w:tabs>
        <w:jc w:val="left"/>
      </w:pPr>
      <w:r>
        <w:t>ITEM #624:</w:t>
        <w:tab/>
        <w:t>BOTTLE COOLER</w:t>
        <w:br/>
        <w:t>Quantity:</w:t>
        <w:tab/>
        <w:t>One (1)</w:t>
        <w:br/>
        <w:t>Manufacturer:</w:t>
        <w:tab/>
        <w:t>PERLICK</w:t>
        <w:br/>
        <w:t>Model No.:</w:t>
        <w:tab/>
        <w:t>BC24</w:t>
        <w:br/>
        <w:t>Pertinent Data:</w:t>
        <w:tab/>
        <w:t>---</w:t>
        <w:br/>
        <w:t>Utilities Req'd:</w:t>
        <w:tab/>
        <w:t>120V/1PH, 3.2A</w:t>
      </w:r>
    </w:p>
    <w:p>
      <w:pPr>
        <w:pStyle w:val="Spec_Header"/>
      </w:pPr>
      <w:r>
        <w:t>Utilities Req’d:</w:t>
        <w:tab/>
        <w:t>120V/1PH; 1.9A</w:t>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Bottle Cooler shall be self-contained refrigeration.</w:t>
        <w:br/>
        <w:t>3.</w:t>
        <w:tab/>
        <w:t>Provide unit with single access door with lock in lid.</w:t>
        <w:br/>
        <w:t>4.</w:t>
        <w:tab/>
        <w:t>Provide unit with stainless steel interior and exterior.</w:t>
        <w:br/>
        <w:t>5.</w:t>
        <w:tab/>
        <w:t>Provide unit with bin dividers.</w:t>
        <w:br/>
        <w:t>6.</w:t>
        <w:tab/>
        <w:t>Unit shall be provided with heavy-duty cord and plug, coordinate NEMA configuration with electrical contractor.</w:t>
        <w:br/>
        <w:t>7.</w:t>
        <w:tab/>
        <w:t>Coordinate radius curve with the entire bar layout.</w:t>
        <w:br/>
        <w:t>8.</w:t>
        <w:tab/>
        <w:t>Provide the following options and accessories:</w:t>
        <w:br/>
        <w:t>a.</w:t>
        <w:tab/>
        <w:t>Cabinet Finishes</w:t>
        <w:br/>
        <w:t>i.</w:t>
        <w:tab/>
        <w:t>Black Option: Front and ends are black vinyl coated steel (back and bottom galvanized).</w:t>
        <w:br/>
        <w:t>ii.</w:t>
        <w:tab/>
        <w:t>Stainless Steel Option: Front and ends are stainless steel (back and bottom are galvanized).</w:t>
        <w:br/>
        <w:t>iii.</w:t>
        <w:tab/>
        <w:t>All Stainless Steel Option:</w:t>
        <w:tab/>
        <w:t>Front, ends, back and bottom are stainless steel.</w:t>
        <w:br/>
        <w:t>b.</w:t>
        <w:tab/>
        <w:t>Floor Racks.</w:t>
        <w:br/>
        <w:t>c.</w:t>
        <w:tab/>
        <w:t>Bin Dividers.</w:t>
        <w:br/>
        <w:t>d.</w:t>
        <w:tab/>
        <w:t>Interior Light (installed).</w:t>
        <w:br/>
        <w:t>e.</w:t>
        <w:tab/>
        <w:t>Casters.</w:t>
        <w:br/>
        <w:t>f.</w:t>
        <w:tab/>
        <w:t>Speed Rails.</w:t>
        <w:br/>
        <w:t>g.</w:t>
        <w:tab/>
        <w:t>Adjustable Legs.</w:t>
        <w:br/>
        <w:t>h.</w:t>
        <w:tab/>
        <w:t>Bottle Opener and Receiver.</w:t>
        <w:br/>
        <w:t>i.</w:t>
        <w:tab/>
        <w:t>Wine Temperature (specify red or white).</w:t>
        <w:br/>
        <w:t>j.</w:t>
        <w:tab/>
        <w:t>Roller Basket Shelving.</w:t>
        <w:br/>
        <w:t>k.</w:t>
        <w:tab/>
        <w:t>Door Locks.</w:t>
        <w:br/>
        <w:t>9.</w:t>
        <w:tab/>
        <w:t>Provide shop drawings for approval prior to fabrication.</w:t>
        <w:br/>
        <w:t>10.</w:t>
        <w:tab/>
        <w:t xml:space="preserve">Must meet all applicable federal, state, and local laws, rules, regulations, and codes. </w:t>
        <w:br/>
        <w:br/>
      </w:r>
    </w:p>
    <w:p>
      <w:pPr>
        <w:pStyle w:val="Spec_Header"/>
        <w:tabs>
          <w:tab w:pos="1886" w:val="left"/>
          <w:tab w:pos="2434" w:val="left"/>
        </w:tabs>
        <w:jc w:val="left"/>
      </w:pPr>
      <w:r>
        <w:t>ITEM #625:</w:t>
        <w:tab/>
        <w:t>SPARE NUMBER</w:t>
      </w:r>
    </w:p>
    <w:p>
      <w:pPr>
        <w:pStyle w:val="Spec_Header"/>
        <w:tabs>
          <w:tab w:pos="1886" w:val="left"/>
          <w:tab w:pos="2434" w:val="left"/>
        </w:tabs>
        <w:jc w:val="left"/>
      </w:pPr>
      <w:r>
        <w:t>ITEM #626:</w:t>
        <w:tab/>
        <w:t>DUMP SINK</w:t>
        <w:br/>
        <w:t>Quantity:</w:t>
        <w:tab/>
        <w:t>One (1)</w:t>
        <w:br/>
        <w:t>Manufacturer:</w:t>
        <w:tab/>
        <w:t>PERLICK</w:t>
        <w:br/>
        <w:t>Model No.:</w:t>
        <w:tab/>
        <w:t>TSF12PS-SR</w:t>
        <w:br/>
        <w:t>Pertinent Data:</w:t>
        <w:tab/>
        <w:t>WITH RINSER</w:t>
        <w:br/>
        <w:t>Utilities Req'd:</w:t>
        <w:tab/>
        <w:t>1/2" CW, 1/2" HW, 1-1/2" IW</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a 10” x 14” x 9-1/2” sink bowl with faucet.</w:t>
        <w:br/>
        <w:t>3.</w:t>
        <w:tab/>
        <w:t>Provide a 5” diameter waste chute with 5/8” raised rim.</w:t>
        <w:br/>
      </w:r>
      <w:r>
        <w:rPr>
          <w:highlight w:val="yellow"/>
        </w:rPr>
        <w:t>4.</w:t>
        <w:tab/>
        <w:t xml:space="preserve">Equip unit with stainless steel outer and inner door panels (SCDR18) with </w:t>
      </w:r>
      <w:r>
        <w:rPr>
          <w:color w:val="FF0000"/>
          <w:highlight w:val="yellow"/>
        </w:rPr>
        <w:t xml:space="preserve">right hinge </w:t>
      </w:r>
      <w:r>
        <w:rPr>
          <w:highlight w:val="yellow"/>
        </w:rPr>
        <w:t>and dual magnetic catch.</w:t>
      </w:r>
      <w:r>
        <w:br/>
      </w:r>
      <w:r>
        <w:rPr>
          <w:highlight w:val="yellow"/>
        </w:rPr>
        <w:t>5.</w:t>
        <w:tab/>
        <w:t xml:space="preserve">Must meet all applicable federal, state, and local laws, rules, regulations, and codes. </w:t>
        <w:br/>
      </w:r>
    </w:p>
    <w:p>
      <w:pPr>
        <w:pStyle w:val="Spec_Header"/>
        <w:tabs>
          <w:tab w:pos="1886" w:val="left"/>
          <w:tab w:pos="2434" w:val="left"/>
        </w:tabs>
        <w:jc w:val="left"/>
      </w:pPr>
      <w:r>
        <w:t>ITEM #627:</w:t>
        <w:tab/>
        <w:t>TRASH UNIT</w:t>
        <w:br/>
        <w:t>Quantity:</w:t>
        <w:tab/>
        <w:t>One (1)</w:t>
        <w:br/>
        <w:t>Manufacturer:</w:t>
        <w:tab/>
        <w:t>PERLICK</w:t>
        <w:br/>
        <w:t>Model No.:</w:t>
        <w:tab/>
        <w:t>TSF12BTB</w:t>
        <w:br/>
        <w:t>Pertinent Data:</w:t>
        <w:tab/>
        <w:t>---</w:t>
        <w:br/>
        <w:t>Utilities Req'd:</w:t>
        <w:tab/>
        <w:t>---</w:t>
      </w:r>
    </w:p>
    <w:p>
      <w:pPr>
        <w:pStyle w:val="Spec_Header"/>
      </w:pPr>
      <w:r>
        <w:t>Utilities Req’d:</w:t>
        <w:tab/>
        <w:t>---</w:t>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removable trim ring.</w:t>
        <w:br/>
        <w:t>4.</w:t>
        <w:tab/>
        <w:t>Provide Rubbermaid gray polyvinyl wastebasket.</w:t>
        <w:br/>
        <w:t>5.</w:t>
        <w:tab/>
        <w:t xml:space="preserve">Must meet all applicable federal, state, and local laws, rules, regulations, and codes. </w:t>
        <w:br/>
      </w:r>
    </w:p>
    <w:p>
      <w:pPr>
        <w:pStyle w:val="Spec_Header"/>
        <w:tabs>
          <w:tab w:pos="1886" w:val="left"/>
          <w:tab w:pos="2434" w:val="left"/>
        </w:tabs>
        <w:jc w:val="left"/>
      </w:pPr>
      <w:r>
        <w:t>ITEM #628:</w:t>
        <w:tab/>
        <w:t>SPEED RAIL</w:t>
        <w:br/>
        <w:t>Quantity:</w:t>
        <w:tab/>
        <w:t>One (1)</w:t>
        <w:br/>
        <w:t>Manufacturer:</w:t>
        <w:tab/>
        <w:t>PERLICK</w:t>
        <w:br/>
        <w:t>Model No.:</w:t>
        <w:tab/>
        <w:t>SR-S36A</w:t>
        <w:br/>
        <w:t>Pertinent Data:</w:t>
        <w:tab/>
        <w:t>---</w:t>
        <w:br/>
        <w:t>Utilities Req'd:</w:t>
        <w:tab/>
        <w:t>---</w:t>
      </w:r>
    </w:p>
    <w:p>
      <w:pPr>
        <w:pStyle w:val="Spec_Header"/>
        <w:tabs>
          <w:tab w:pos="1886" w:val="left"/>
          <w:tab w:pos="2434" w:val="left"/>
        </w:tabs>
        <w:jc w:val="left"/>
      </w:pPr>
      <w:r>
        <w:t>ITEM #629:</w:t>
        <w:tab/>
        <w:t>SPARE NUMBER</w:t>
      </w:r>
    </w:p>
    <w:p>
      <w:pPr>
        <w:pStyle w:val="Spec_Header"/>
        <w:tabs>
          <w:tab w:pos="1886" w:val="left"/>
          <w:tab w:pos="2434" w:val="left"/>
        </w:tabs>
        <w:jc w:val="left"/>
      </w:pPr>
      <w:r>
        <w:t>ITEM #630:</w:t>
        <w:tab/>
        <w:t>SPARE NUMBER</w:t>
      </w:r>
    </w:p>
    <w:p>
      <w:pPr>
        <w:pStyle w:val="Spec_Header"/>
        <w:tabs>
          <w:tab w:pos="1886" w:val="left"/>
          <w:tab w:pos="2434" w:val="left"/>
        </w:tabs>
        <w:jc w:val="left"/>
      </w:pPr>
      <w:r>
        <w:t>ITEM #631:</w:t>
        <w:tab/>
        <w:t>COCKTAIL STATION</w:t>
        <w:br/>
        <w:t>Quantity:</w:t>
        <w:tab/>
        <w:t>One (1)</w:t>
        <w:br/>
        <w:t>Manufacturer:</w:t>
        <w:tab/>
        <w:t>PERLICK</w:t>
        <w:br/>
        <w:t>Model No.:</w:t>
        <w:tab/>
        <w:t>TS30IC10</w:t>
        <w:br/>
        <w:t>Pertinent Data:</w:t>
        <w:tab/>
        <w:t>---</w:t>
        <w:br/>
        <w:t>Utilities Req'd:</w:t>
        <w:tab/>
        <w:t>1 1/2" IW</w:t>
      </w:r>
    </w:p>
    <w:p>
      <w:pPr>
        <w:pStyle w:val="Spec_Header"/>
      </w:pPr>
      <w:r>
        <w:t>Utilities Req’d:</w:t>
        <w:tab/>
        <w:t>1/2” IW</w:t>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Provide all type 304 stainless steel construction.</w:t>
        <w:br/>
        <w:t>4.</w:t>
        <w:tab/>
        <w:t>Provide one-piece seamless top and backsplash.</w:t>
        <w:br/>
        <w:t>5.</w:t>
        <w:tab/>
        <w:t>Provide stainless steel interior.</w:t>
        <w:br/>
        <w:t>6.</w:t>
        <w:tab/>
        <w:t>Provide BW6-30 Bottle well.</w:t>
        <w:br/>
      </w:r>
      <w:r>
        <w:t>7.</w:t>
        <w:tab/>
        <w:t xml:space="preserve">Coordinate installation of </w:t>
      </w:r>
      <w:r>
        <w:rPr>
          <w:color w:val="FF0000"/>
        </w:rPr>
        <w:t>Item #1611, Bottle Rail, and Item #1612, Soda Gun Holder.</w:t>
      </w:r>
      <w:r/>
      <w:r>
        <w:br/>
      </w:r>
      <w:r>
        <w:t>8.</w:t>
        <w:tab/>
        <w:t>Provide unit with cast aluminum cold plate with 2 full length circuits and 8 half-length circuits.</w:t>
        <w:br/>
        <w:t>9.</w:t>
        <w:tab/>
        <w:t>Provide shop drawings for approval prior to fabrication.</w:t>
        <w:br/>
        <w:t>10.</w:t>
        <w:tab/>
        <w:t xml:space="preserve">Must meet all applicable federal, state, and local laws, rules, regulations, and codes. </w:t>
        <w:br/>
      </w:r>
    </w:p>
    <w:p>
      <w:pPr>
        <w:pStyle w:val="Spec_Header"/>
        <w:tabs>
          <w:tab w:pos="1886" w:val="left"/>
          <w:tab w:pos="2434" w:val="left"/>
        </w:tabs>
        <w:jc w:val="left"/>
      </w:pPr>
      <w:r>
        <w:t>ITEM #632:</w:t>
        <w:tab/>
        <w:t>SODA GUN HOLDER</w:t>
        <w:br/>
        <w:t>Quantity:</w:t>
        <w:tab/>
        <w:t>One (1)</w:t>
        <w:br/>
        <w:t>Manufacturer:</w:t>
        <w:tab/>
        <w:t>PERLICK</w:t>
        <w:br/>
        <w:t>Model No.:</w:t>
        <w:tab/>
        <w:t>TS4SGA</w:t>
        <w:br/>
        <w:t>Pertinent Data:</w:t>
        <w:tab/>
        <w:t>---</w:t>
        <w:br/>
        <w:t>Utilities Req'd:</w:t>
        <w:tab/>
        <w:t>---</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all stainless steel construction.</w:t>
        <w:br/>
        <w:t>4.</w:t>
        <w:tab/>
        <w:t>Provide top Cover and Manifold Mounting Bracket for both Wunder Bar7 and Schroeder AmericaJ are included on 6” long fillers.</w:t>
        <w:br/>
        <w:t>5.</w:t>
        <w:tab/>
        <w:t>Provide manifold mounts to side panel for easy access and service.</w:t>
        <w:br/>
        <w:t>6.</w:t>
        <w:tab/>
        <w:t>Provide drip cup/cradle mounts to cover.</w:t>
        <w:br/>
      </w:r>
      <w:r>
        <w:rPr>
          <w:highlight w:val="yellow"/>
        </w:rPr>
        <w:t>7.</w:t>
        <w:tab/>
        <w:t xml:space="preserve">Provide connection to </w:t>
      </w:r>
      <w:r>
        <w:rPr>
          <w:color w:val="FF0000"/>
          <w:highlight w:val="yellow"/>
        </w:rPr>
        <w:t>Item #278, Cocktail Station</w:t>
      </w:r>
      <w:r>
        <w:rPr>
          <w:highlight w:val="yellow"/>
        </w:rPr>
        <w:t>.</w:t>
      </w:r>
      <w:r>
        <w:br/>
      </w:r>
      <w:r>
        <w:rPr>
          <w:highlight w:val="yellow"/>
        </w:rPr>
        <w:t>8.</w:t>
        <w:tab/>
        <w:t xml:space="preserve">Must meet all applicable federal, state, and local laws, rules, regulations, and codes. </w:t>
        <w:br/>
      </w:r>
    </w:p>
    <w:p>
      <w:pPr>
        <w:pStyle w:val="Spec_Header"/>
        <w:tabs>
          <w:tab w:pos="1886" w:val="left"/>
          <w:tab w:pos="2434" w:val="left"/>
        </w:tabs>
        <w:jc w:val="left"/>
      </w:pPr>
      <w:r>
        <w:t>ITEM #633:</w:t>
        <w:tab/>
        <w:t>SODA GUN</w:t>
        <w:br/>
        <w:t>Quantity:</w:t>
        <w:tab/>
        <w:t>One (1)</w:t>
        <w:br/>
        <w:t>Manufacturer:</w:t>
        <w:tab/>
        <w:t>PERLICK</w:t>
        <w:br/>
        <w:t>Model No.:</w:t>
        <w:tab/>
        <w:t>---</w:t>
        <w:br/>
        <w:t>Pertinent Data:</w:t>
        <w:tab/>
        <w:t>CONNECTED TO ITEM #632</w:t>
        <w:br/>
        <w:t>Utilities Req'd:</w:t>
        <w:tab/>
        <w:t>---</w:t>
      </w:r>
    </w:p>
    <w:p>
      <w:pPr>
        <w:pStyle w:val="Spec_Header"/>
        <w:tabs>
          <w:tab w:pos="1886" w:val="left"/>
          <w:tab w:pos="2434" w:val="left"/>
        </w:tabs>
        <w:jc w:val="left"/>
      </w:pPr>
      <w:r>
        <w:t>ITEM #634:</w:t>
        <w:tab/>
        <w:t>BOTTLE DISPLAY</w:t>
        <w:br/>
        <w:t>Quantity:</w:t>
        <w:tab/>
        <w:t>One (1)</w:t>
        <w:br/>
        <w:t>Manufacturer:</w:t>
        <w:tab/>
        <w:t>PERLICK</w:t>
        <w:br/>
        <w:t>Model No.:</w:t>
        <w:tab/>
        <w:t>TS12LS</w:t>
        <w:br/>
        <w:t>Pertinent Data:</w:t>
        <w:tab/>
        <w:t>---</w:t>
        <w:br/>
        <w:t>Utilities Req'd:</w:t>
        <w:tab/>
        <w:t>---</w:t>
      </w:r>
    </w:p>
    <w:p>
      <w:pPr>
        <w:pStyle w:val="Spec_Header"/>
      </w:pPr>
      <w:r>
        <w:t>Utilities Req’d:</w:t>
        <w:tab/>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Provide a five-tier display step unit, with bottle guards on each step.</w:t>
        <w:br/>
        <w:t>4.</w:t>
        <w:tab/>
        <w:t xml:space="preserve">Must meet all applicable federal, state, and local laws, rules, regulations, and codes. </w:t>
        <w:br/>
        <w:br/>
      </w:r>
    </w:p>
    <w:p>
      <w:pPr>
        <w:pStyle w:val="Spec_Header"/>
        <w:tabs>
          <w:tab w:pos="1886" w:val="left"/>
          <w:tab w:pos="2434" w:val="left"/>
        </w:tabs>
        <w:jc w:val="left"/>
      </w:pPr>
      <w:r>
        <w:t>ITEM #635:</w:t>
        <w:tab/>
        <w:t>COUNTERFEIT CURRENCY DETECTOR (NOT IN CONTRACT)</w:t>
        <w:br/>
        <w:t>Quantity:</w:t>
        <w:tab/>
        <w:t>One (1)</w:t>
        <w:br/>
        <w:t>Pertinent Data:</w:t>
        <w:tab/>
        <w:t>BY VENDOR</w:t>
      </w:r>
    </w:p>
    <w:p>
      <w:pPr>
        <w:pStyle w:val="Spec_Header"/>
        <w:tabs>
          <w:tab w:pos="1886" w:val="left"/>
          <w:tab w:pos="2434" w:val="left"/>
        </w:tabs>
        <w:jc w:val="left"/>
      </w:pPr>
      <w:r>
        <w:t>ITEM #636:</w:t>
        <w:tab/>
        <w:t>POS CABINET</w:t>
        <w:br/>
        <w:t>Quantity:</w:t>
        <w:tab/>
        <w:t>One (1)</w:t>
        <w:br/>
        <w:t>Manufacturer:</w:t>
        <w:tab/>
        <w:t>PERLICK</w:t>
        <w:br/>
        <w:t>Model No.:</w:t>
        <w:tab/>
        <w:t>TSF18POS</w:t>
        <w:br/>
        <w:t>Pertinent Data:</w:t>
        <w:tab/>
        <w:t>---</w:t>
        <w:br/>
        <w:t>Utilities Req'd:</w:t>
        <w:tab/>
        <w:t>---</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r>
      <w:r>
        <w:rPr>
          <w:highlight w:val="yellow"/>
        </w:rPr>
        <w:t>3.</w:t>
        <w:tab/>
        <w:t>Coordinate installation of</w:t>
      </w:r>
      <w:r>
        <w:rPr>
          <w:color w:val="FF0000"/>
          <w:highlight w:val="yellow"/>
        </w:rPr>
        <w:t xml:space="preserve"> Item #822, P.O.S. System</w:t>
      </w:r>
      <w:r>
        <w:rPr>
          <w:highlight w:val="yellow"/>
        </w:rPr>
        <w:t>.</w:t>
      </w:r>
      <w:r>
        <w:br/>
      </w:r>
      <w:r>
        <w:rPr>
          <w:highlight w:val="yellow"/>
        </w:rPr>
        <w:t>4.</w:t>
        <w:tab/>
        <w:t>Provide all stainless steel construction.</w:t>
        <w:br/>
        <w:t>5.</w:t>
        <w:tab/>
        <w:t>Provide louvered door with integral handle.</w:t>
        <w:br/>
        <w:t>6.</w:t>
        <w:tab/>
        <w:t xml:space="preserve">Must meet all applicable federal, state, and local laws, rules, regulations, and codes. </w:t>
        <w:br/>
      </w:r>
    </w:p>
    <w:p>
      <w:pPr>
        <w:pStyle w:val="Spec_Header"/>
        <w:tabs>
          <w:tab w:pos="1886" w:val="left"/>
          <w:tab w:pos="2434" w:val="left"/>
        </w:tabs>
        <w:jc w:val="left"/>
      </w:pPr>
      <w:r>
        <w:t>ITEM #637:</w:t>
        <w:tab/>
        <w:t>POS SYSTEM (NOT IN CONTRACT)</w:t>
        <w:br/>
        <w:t>Quantity:</w:t>
        <w:tab/>
        <w:t>One (1)</w:t>
        <w:br/>
        <w:t>Pertinent Data:</w:t>
        <w:tab/>
        <w:t>BY OS&amp;E</w:t>
      </w:r>
    </w:p>
    <w:p>
      <w:pPr>
        <w:pStyle w:val="Spec_Header"/>
        <w:tabs>
          <w:tab w:pos="1886" w:val="left"/>
          <w:tab w:pos="2434" w:val="left"/>
        </w:tabs>
        <w:jc w:val="left"/>
      </w:pPr>
      <w:r>
        <w:t>ITEM #638:</w:t>
        <w:tab/>
        <w:t>POS PRINTER (NOT IN CONTRACT)</w:t>
        <w:br/>
        <w:t>Quantity:</w:t>
        <w:tab/>
        <w:t>One (1)</w:t>
        <w:br/>
        <w:t>Pertinent Data:</w:t>
        <w:tab/>
        <w:t>BY OS&amp;E</w:t>
      </w:r>
    </w:p>
    <w:p>
      <w:pPr>
        <w:pStyle w:val="Spec_Header"/>
        <w:tabs>
          <w:tab w:pos="1886" w:val="left"/>
          <w:tab w:pos="2434" w:val="left"/>
        </w:tabs>
        <w:jc w:val="left"/>
      </w:pPr>
      <w:r>
        <w:t>ITEM #639:</w:t>
        <w:tab/>
        <w:t>SPARE NUMBER</w:t>
      </w:r>
    </w:p>
    <w:p>
      <w:pPr>
        <w:pStyle w:val="Spec_Header"/>
        <w:tabs>
          <w:tab w:pos="1886" w:val="left"/>
          <w:tab w:pos="2434" w:val="left"/>
        </w:tabs>
        <w:jc w:val="left"/>
      </w:pPr>
      <w:r>
        <w:t>ITEM #640:</w:t>
        <w:tab/>
        <w:t>POS PRINTER (NOT IN CONTRACT)</w:t>
        <w:br/>
        <w:t>Quantity:</w:t>
        <w:tab/>
        <w:t>One (1)</w:t>
        <w:br/>
        <w:t>Pertinent Data:</w:t>
        <w:tab/>
        <w:t>BY OS&amp;E</w:t>
      </w:r>
    </w:p>
    <w:p>
      <w:pPr>
        <w:pStyle w:val="Spec_Header"/>
        <w:tabs>
          <w:tab w:pos="1886" w:val="left"/>
          <w:tab w:pos="2434" w:val="left"/>
        </w:tabs>
        <w:jc w:val="left"/>
      </w:pPr>
      <w:r>
        <w:t>ITEM #641:</w:t>
        <w:tab/>
        <w:t>CORNER DRAINBOARD</w:t>
        <w:br/>
        <w:t>Quantity:</w:t>
        <w:tab/>
        <w:t>One (1)</w:t>
        <w:br/>
        <w:t>Manufacturer:</w:t>
        <w:tab/>
        <w:t>PERLICK</w:t>
        <w:br/>
        <w:t>Model No.:</w:t>
        <w:tab/>
        <w:t>CUSTOM</w:t>
        <w:br/>
        <w:t>Pertinent Data:</w:t>
        <w:tab/>
        <w:t>CUSTOM DESIGN</w:t>
        <w:br/>
        <w:t>Utilities Req'd:</w:t>
        <w:tab/>
        <w:t>1" IW</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Unit shall be constructed of embossed stainless steel drainboard.</w:t>
        <w:br/>
        <w:t>4.</w:t>
        <w:tab/>
        <w:t>Provide shop drawings for approval prior to fabrication.</w:t>
        <w:br/>
        <w:t>5.</w:t>
        <w:tab/>
        <w:t xml:space="preserve">Must meet all applicable federal, state, and local laws, rules, regulations, and codes. </w:t>
        <w:br/>
      </w:r>
    </w:p>
    <w:p>
      <w:pPr>
        <w:pStyle w:val="Spec_Header"/>
        <w:tabs>
          <w:tab w:pos="1886" w:val="left"/>
          <w:tab w:pos="2434" w:val="left"/>
        </w:tabs>
        <w:jc w:val="left"/>
      </w:pPr>
      <w:r>
        <w:t>ITEM #642:</w:t>
        <w:tab/>
        <w:t>DUMP SINK</w:t>
        <w:br/>
        <w:t>Quantity:</w:t>
        <w:tab/>
        <w:t>One (1)</w:t>
        <w:br/>
        <w:t>Manufacturer:</w:t>
        <w:tab/>
        <w:t>PERLICK</w:t>
        <w:br/>
        <w:t>Model No.:</w:t>
        <w:tab/>
        <w:t>TSF12PS-SR</w:t>
        <w:br/>
        <w:t>Pertinent Data:</w:t>
        <w:tab/>
        <w:t>WITH RINSER</w:t>
        <w:br/>
        <w:t>Utilities Req'd:</w:t>
        <w:tab/>
        <w:t>1/2" CW, 1/2" HW, 1-1/2" IW</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Provide a 10” x 14” x 9-1/2” sink bowl with faucet.</w:t>
        <w:br/>
        <w:t>3.</w:t>
        <w:tab/>
        <w:t>Provide a 5” diameter waste chute with 5/8” raised rim.</w:t>
        <w:br/>
      </w:r>
      <w:r>
        <w:rPr>
          <w:highlight w:val="yellow"/>
        </w:rPr>
        <w:t>4.</w:t>
        <w:tab/>
        <w:t xml:space="preserve">Equip unit with stainless steel outer and inner door panels (SCDR18) with </w:t>
      </w:r>
      <w:r>
        <w:rPr>
          <w:color w:val="FF0000"/>
          <w:highlight w:val="yellow"/>
        </w:rPr>
        <w:t xml:space="preserve">right hinge </w:t>
      </w:r>
      <w:r>
        <w:rPr>
          <w:highlight w:val="yellow"/>
        </w:rPr>
        <w:t>and dual magnetic catch.</w:t>
      </w:r>
      <w:r>
        <w:br/>
      </w:r>
      <w:r>
        <w:rPr>
          <w:highlight w:val="yellow"/>
        </w:rPr>
        <w:t>5.</w:t>
        <w:tab/>
        <w:t xml:space="preserve">Must meet all applicable federal, state, and local laws, rules, regulations, and codes. </w:t>
        <w:br/>
      </w:r>
    </w:p>
    <w:p>
      <w:pPr>
        <w:pStyle w:val="Spec_Header"/>
        <w:tabs>
          <w:tab w:pos="1886" w:val="left"/>
          <w:tab w:pos="2434" w:val="left"/>
        </w:tabs>
        <w:jc w:val="left"/>
      </w:pPr>
      <w:r>
        <w:t>ITEM #643:</w:t>
        <w:tab/>
        <w:t>SPEED RAIL</w:t>
        <w:br/>
        <w:t>Quantity:</w:t>
        <w:tab/>
        <w:t>One (1)</w:t>
        <w:br/>
        <w:t>Manufacturer:</w:t>
        <w:tab/>
        <w:t>PERLICK</w:t>
        <w:br/>
        <w:t>Model No.:</w:t>
        <w:tab/>
        <w:t>SR-S36A</w:t>
        <w:br/>
        <w:t>Pertinent Data:</w:t>
        <w:tab/>
        <w:t>---</w:t>
        <w:br/>
        <w:t>Utilities Req'd:</w:t>
        <w:tab/>
        <w:t>---</w:t>
      </w:r>
    </w:p>
    <w:p>
      <w:pPr>
        <w:pStyle w:val="Spec_Header"/>
        <w:tabs>
          <w:tab w:pos="1886" w:val="left"/>
          <w:tab w:pos="2434" w:val="left"/>
        </w:tabs>
        <w:jc w:val="left"/>
      </w:pPr>
      <w:r>
        <w:t>ITEM #644:</w:t>
        <w:tab/>
        <w:t>COCKTAIL STATION</w:t>
        <w:br/>
        <w:t>Quantity:</w:t>
        <w:tab/>
        <w:t>One (1)</w:t>
        <w:br/>
        <w:t>Manufacturer:</w:t>
        <w:tab/>
        <w:t>PERLICK</w:t>
        <w:br/>
        <w:t>Model No.:</w:t>
        <w:tab/>
        <w:t>TS30IC10</w:t>
        <w:br/>
        <w:t>Pertinent Data:</w:t>
        <w:tab/>
        <w:t>---</w:t>
        <w:br/>
        <w:t>Utilities Req'd:</w:t>
        <w:tab/>
        <w:t>1 1/2" IW</w:t>
      </w:r>
    </w:p>
    <w:p>
      <w:pPr>
        <w:pStyle w:val="Spec_Header"/>
      </w:pPr>
      <w:r>
        <w:t>Utilities Req’d:</w:t>
        <w:tab/>
        <w:t>1/2” IW</w:t>
        <w:b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Unit shall have 1-5/8” OD stainless steel legs shrouded with stainless steel to conceal the legs.</w:t>
        <w:br/>
        <w:t>3.</w:t>
        <w:tab/>
        <w:t>Provide all type 304 stainless steel construction.</w:t>
        <w:br/>
        <w:t>4.</w:t>
        <w:tab/>
        <w:t>Provide one-piece seamless top and backsplash.</w:t>
        <w:br/>
        <w:t>5.</w:t>
        <w:tab/>
        <w:t>Provide stainless steel interior.</w:t>
        <w:br/>
        <w:t>6.</w:t>
        <w:tab/>
        <w:t>Provide BW6-30 Bottle well.</w:t>
        <w:br/>
      </w:r>
      <w:r>
        <w:t>7.</w:t>
        <w:tab/>
        <w:t xml:space="preserve">Coordinate installation of </w:t>
      </w:r>
      <w:r>
        <w:rPr>
          <w:color w:val="FF0000"/>
        </w:rPr>
        <w:t>Item #1611, Bottle Rail, and Item #1612, Soda Gun Holder.</w:t>
      </w:r>
      <w:r/>
      <w:r>
        <w:br/>
      </w:r>
      <w:r>
        <w:t>8.</w:t>
        <w:tab/>
        <w:t>Provide unit with cast aluminum cold plate with 2 full length circuits and 8 half-length circuits.</w:t>
        <w:br/>
        <w:t>9.</w:t>
        <w:tab/>
        <w:t>Provide shop drawings for approval prior to fabrication.</w:t>
        <w:br/>
        <w:t>10.</w:t>
        <w:tab/>
        <w:t xml:space="preserve">Must meet all applicable federal, state, and local laws, rules, regulations, and codes. </w:t>
        <w:br/>
      </w:r>
    </w:p>
    <w:p>
      <w:pPr>
        <w:pStyle w:val="Spec_Header"/>
        <w:tabs>
          <w:tab w:pos="1886" w:val="left"/>
          <w:tab w:pos="2434" w:val="left"/>
        </w:tabs>
        <w:jc w:val="left"/>
      </w:pPr>
      <w:r>
        <w:t>ITEM #645:</w:t>
        <w:tab/>
        <w:t>SPARE NUMBER</w:t>
      </w:r>
    </w:p>
    <w:p>
      <w:pPr>
        <w:pStyle w:val="Spec_Header"/>
        <w:tabs>
          <w:tab w:pos="1886" w:val="left"/>
          <w:tab w:pos="2434" w:val="left"/>
        </w:tabs>
        <w:jc w:val="left"/>
      </w:pPr>
      <w:r>
        <w:t>ITEM #646:</w:t>
        <w:tab/>
        <w:t>SODA GUN HOLDER</w:t>
        <w:br/>
        <w:t>Quantity:</w:t>
        <w:tab/>
        <w:t>One (1)</w:t>
        <w:br/>
        <w:t>Manufacturer:</w:t>
        <w:tab/>
        <w:t>PERLICK</w:t>
        <w:br/>
        <w:t>Model No.:</w:t>
        <w:tab/>
        <w:t>TS6SGA</w:t>
        <w:br/>
        <w:t>Pertinent Data:</w:t>
        <w:tab/>
        <w:t>---</w:t>
        <w:br/>
        <w:t>Utilities Req'd:</w:t>
        <w:tab/>
        <w:t>---</w:t>
      </w:r>
    </w:p>
    <w:p>
      <w:pPr>
        <w:pStyle w:val="Spec_Header"/>
      </w:pPr>
      <w:r>
        <w:rPr>
          <w:highlight w:val="yellow"/>
        </w:rPr>
        <w:br/>
        <w:t xml:space="preserve">See plans for location and placement of item with reference to adjoining equipment. </w:t>
        <w:br/>
        <w:t>Furnish and set in place per manufacturer’s standard specifications and the following:</w:t>
        <w:br/>
        <w:t>1.</w:t>
        <w:tab/>
        <w:t>Set in place in location as shown on drawings.</w:t>
        <w:br/>
        <w:t>2.</w:t>
        <w:tab/>
        <w:t>Size and configuration as shown on drawings.</w:t>
        <w:br/>
        <w:t>3.</w:t>
        <w:tab/>
        <w:t>Provide all stainless steel construction.</w:t>
        <w:br/>
        <w:t>4.</w:t>
        <w:tab/>
        <w:t>Provide top Cover and Manifold Mounting Bracket for both Wunder Bar7 and Schroeder AmericaJ are included on 6” long fillers.</w:t>
        <w:br/>
        <w:t>5.</w:t>
        <w:tab/>
        <w:t>Provide manifold mounts to side panel for easy access and service.</w:t>
        <w:br/>
        <w:t>6.</w:t>
        <w:tab/>
        <w:t>Provide drip cup/cradle mounts to cover.</w:t>
        <w:br/>
      </w:r>
      <w:r>
        <w:rPr>
          <w:highlight w:val="yellow"/>
        </w:rPr>
        <w:t>7.</w:t>
        <w:tab/>
        <w:t xml:space="preserve">Provide connection to </w:t>
      </w:r>
      <w:r>
        <w:rPr>
          <w:color w:val="FF0000"/>
          <w:highlight w:val="yellow"/>
        </w:rPr>
        <w:t>Item #278, Cocktail Station</w:t>
      </w:r>
      <w:r>
        <w:rPr>
          <w:highlight w:val="yellow"/>
        </w:rPr>
        <w:t>.</w:t>
      </w:r>
      <w:r>
        <w:br/>
      </w:r>
      <w:r>
        <w:rPr>
          <w:highlight w:val="yellow"/>
        </w:rPr>
        <w:t>8.</w:t>
        <w:tab/>
        <w:t xml:space="preserve">Must meet all applicable federal, state, and local laws, rules, regulations, and codes. </w:t>
        <w:br/>
      </w:r>
    </w:p>
    <w:p>
      <w:pPr>
        <w:pStyle w:val="Spec_Header"/>
        <w:tabs>
          <w:tab w:pos="1886" w:val="left"/>
          <w:tab w:pos="2434" w:val="left"/>
        </w:tabs>
        <w:jc w:val="left"/>
      </w:pPr>
      <w:r>
        <w:t>ITEM #647:</w:t>
        <w:tab/>
        <w:t>SODA GUN</w:t>
        <w:br/>
        <w:t>Quantity:</w:t>
        <w:tab/>
        <w:t>One (1)</w:t>
        <w:br/>
        <w:t>Manufacturer:</w:t>
        <w:tab/>
        <w:t>PERLICK</w:t>
        <w:br/>
        <w:t>Model No.:</w:t>
        <w:tab/>
        <w:t>---</w:t>
        <w:br/>
        <w:t>Pertinent Data:</w:t>
        <w:tab/>
        <w:t>CONNECTED TO ITEM #646</w:t>
        <w:br/>
        <w:t>Utilities Req'd:</w:t>
        <w:tab/>
        <w:t>---</w:t>
      </w:r>
    </w:p>
    <w:p>
      <w:pPr>
        <w:pStyle w:val="Spec_Header"/>
        <w:tabs>
          <w:tab w:pos="1886" w:val="left"/>
          <w:tab w:pos="2434" w:val="left"/>
        </w:tabs>
        <w:jc w:val="left"/>
      </w:pPr>
      <w:r>
        <w:t>ITEM #648:</w:t>
        <w:tab/>
        <w:t>BACK BAR COUNTER (NOT IN CONTRACT)</w:t>
        <w:br/>
        <w:t>Quantity:</w:t>
        <w:tab/>
        <w:t>One (1)</w:t>
        <w:br/>
        <w:t>Pertinent Data:</w:t>
        <w:tab/>
        <w:t>MILLWORK / BY GENERAL CONTRACTOR</w:t>
      </w:r>
    </w:p>
    <w:p>
      <w:pPr>
        <w:pStyle w:val="Spec_Header"/>
        <w:tabs>
          <w:tab w:pos="1886" w:val="left"/>
          <w:tab w:pos="2434" w:val="left"/>
        </w:tabs>
        <w:jc w:val="left"/>
      </w:pPr>
      <w:r>
        <w:t>ITEM #649:</w:t>
        <w:tab/>
        <w:t>SPARE NUMBER</w:t>
      </w:r>
    </w:p>
    <w:p>
      <w:pPr>
        <w:pStyle w:val="Spec_Header"/>
        <w:tabs>
          <w:tab w:pos="1886" w:val="left"/>
          <w:tab w:pos="2434" w:val="left"/>
        </w:tabs>
        <w:jc w:val="left"/>
      </w:pPr>
      <w:r>
        <w:t>ITEM #650:</w:t>
        <w:tab/>
        <w:t>SPARE NUMBER</w:t>
      </w:r>
    </w:p>
    <w:p>
      <w:pPr>
        <w:pStyle w:val="Spec_Header"/>
        <w:tabs>
          <w:tab w:pos="1886" w:val="left"/>
          <w:tab w:pos="2434" w:val="left"/>
        </w:tabs>
        <w:jc w:val="left"/>
      </w:pPr>
      <w:r>
        <w:t>ITEM #651:</w:t>
        <w:tab/>
        <w:t>LOW PROFILE BACK BAR REFRIGERATOR</w:t>
        <w:br/>
        <w:t>Quantity:</w:t>
        <w:tab/>
        <w:t>One (1)</w:t>
        <w:br/>
        <w:t>Manufacturer:</w:t>
        <w:tab/>
        <w:t>PERLICK</w:t>
        <w:br/>
        <w:t>Model No.:</w:t>
        <w:tab/>
        <w:t>BBSLP60</w:t>
        <w:br/>
        <w:t>Pertinent Data:</w:t>
        <w:tab/>
        <w:t>MOBILE</w:t>
        <w:br/>
        <w:t>Utilities Req'd:</w:t>
        <w:tab/>
        <w:t>120V/1PH, 5.5A</w:t>
      </w:r>
    </w:p>
    <w:p>
      <w:pPr>
        <w:pStyle w:val="Spec_Header"/>
        <w:tabs>
          <w:tab w:pos="1886" w:val="left"/>
          <w:tab w:pos="2434" w:val="left"/>
        </w:tabs>
        <w:jc w:val="left"/>
      </w:pPr>
      <w:r>
        <w:rPr>
          <w:highlight w:val="yellow"/>
        </w:rPr>
        <w:t>ITEM #652:</w:t>
        <w:tab/>
        <w:t>OPEN SHELVING (NOT IN CONTRACT)</w:t>
      </w:r>
      <w:r>
        <w:br/>
        <w:t>Quantity:</w:t>
        <w:tab/>
        <w:t>One (1)</w:t>
        <w:br/>
        <w:t>Pertinent Data:</w:t>
        <w:tab/>
        <w:t>MILLWORK / BY GENERAL CONTRACTOR</w:t>
      </w:r>
    </w:p>
    <w:p>
      <w:pPr>
        <w:pStyle w:val="Spec_Header"/>
        <w:tabs>
          <w:tab w:pos="1886" w:val="left"/>
          <w:tab w:pos="2434" w:val="left"/>
        </w:tabs>
        <w:jc w:val="left"/>
      </w:pPr>
      <w:r>
        <w:t>ITEM #653:</w:t>
        <w:tab/>
        <w:t>DRIP TROUGH</w:t>
        <w:br/>
        <w:t>Quantity:</w:t>
        <w:tab/>
        <w:t>One (1)</w:t>
        <w:br/>
        <w:t>Manufacturer:</w:t>
        <w:tab/>
        <w:t>PERLICK</w:t>
        <w:br/>
        <w:t>Model No.:</w:t>
        <w:tab/>
        <w:t>C18645A-GRC</w:t>
        <w:br/>
        <w:t>Pertinent Data:</w:t>
        <w:tab/>
        <w:t>WITH RINSER</w:t>
        <w:br/>
        <w:t>Utilities Req'd:</w:t>
        <w:tab/>
        <w:t>1/2" CW, 1/2" IW</w:t>
      </w:r>
    </w:p>
    <w:p>
      <w:pPr>
        <w:pStyle w:val="Spec_Header"/>
        <w:tabs>
          <w:tab w:pos="1886" w:val="left"/>
          <w:tab w:pos="2434" w:val="left"/>
        </w:tabs>
        <w:jc w:val="left"/>
      </w:pPr>
      <w:r>
        <w:t>ITEM #654:</w:t>
        <w:tab/>
        <w:t>BEER DISPENSING TOWER</w:t>
        <w:br/>
        <w:t>Quantity:</w:t>
        <w:tab/>
        <w:t>One (1)</w:t>
        <w:br/>
        <w:t>Manufacturer:</w:t>
        <w:tab/>
        <w:t>PERLICK</w:t>
        <w:br/>
        <w:t>Model No.:</w:t>
        <w:tab/>
        <w:t>4006-6B</w:t>
        <w:br/>
        <w:t>Pertinent Data:</w:t>
        <w:tab/>
        <w:t>6 TAP</w:t>
        <w:br/>
        <w:t>Utilities Req'd:</w:t>
        <w:tab/>
        <w:t>---</w:t>
      </w:r>
    </w:p>
    <w:p>
      <w:pPr>
        <w:pStyle w:val="Spec_Header"/>
      </w:pPr>
      <w:r>
        <w:rPr>
          <w:highlight w:val="yellow"/>
        </w:rPr>
        <w:br/>
        <w:t>See plans for location and placement of item with reference to adjoining equipment.</w:t>
        <w:br/>
        <w:t>Furnish and set in place per manufacturer’s standard specifications and the following:</w:t>
        <w:br/>
        <w:t>1.</w:t>
        <w:tab/>
        <w:t>Set in place in location as shown on drawings.</w:t>
        <w:br/>
        <w:t>2.</w:t>
        <w:tab/>
        <w:t>Size and configuration as shown on drawings.</w:t>
        <w:br/>
        <w:t>3.</w:t>
        <w:tab/>
        <w:t>Provide 4 Faucets on front.</w:t>
        <w:br/>
        <w:t>4.</w:t>
        <w:tab/>
        <w:t>Provide faucet locks.</w:t>
        <w:br/>
      </w:r>
      <w:r>
        <w:rPr>
          <w:highlight w:val="yellow"/>
        </w:rPr>
        <w:t>5.</w:t>
        <w:tab/>
        <w:t xml:space="preserve">Coordinate installation onto Item </w:t>
      </w:r>
      <w:r>
        <w:rPr>
          <w:color w:val="FF0000"/>
          <w:highlight w:val="yellow"/>
        </w:rPr>
        <w:t>#N305</w:t>
      </w:r>
      <w:r>
        <w:rPr>
          <w:highlight w:val="yellow"/>
        </w:rPr>
        <w:t>, Bar Top and Die.</w:t>
      </w:r>
      <w:r>
        <w:br/>
      </w:r>
      <w:r>
        <w:rPr>
          <w:highlight w:val="yellow"/>
        </w:rPr>
        <w:t>6.</w:t>
        <w:tab/>
        <w:t xml:space="preserve">Connect unit to Item </w:t>
      </w:r>
      <w:r>
        <w:rPr>
          <w:color w:val="FF0000"/>
          <w:highlight w:val="yellow"/>
        </w:rPr>
        <w:t>#N242</w:t>
      </w:r>
      <w:r>
        <w:rPr>
          <w:highlight w:val="yellow"/>
        </w:rPr>
        <w:t>, Beer System.</w:t>
      </w:r>
      <w:r>
        <w:br/>
      </w:r>
      <w:r>
        <w:rPr>
          <w:highlight w:val="yellow"/>
        </w:rPr>
        <w:t>7.</w:t>
        <w:tab/>
        <w:t>Must meet all applicable federal, state, and local laws, rules, regulations, and codes.</w:t>
        <w:br/>
        <w:br/>
      </w:r>
    </w:p>
    <w:p>
      <w:pPr>
        <w:pStyle w:val="Spec_Header"/>
        <w:tabs>
          <w:tab w:pos="1886" w:val="left"/>
          <w:tab w:pos="2434" w:val="left"/>
        </w:tabs>
        <w:jc w:val="left"/>
      </w:pPr>
      <w:r>
        <w:t>ITEM #655:</w:t>
        <w:tab/>
        <w:t>UNDERCOUNTER FREEZER</w:t>
        <w:br/>
        <w:t>Quantity:</w:t>
        <w:tab/>
        <w:t>One (1)</w:t>
        <w:br/>
        <w:t>Manufacturer:</w:t>
        <w:tab/>
        <w:t>PERLICK</w:t>
        <w:br/>
        <w:t>Model No.:</w:t>
        <w:tab/>
        <w:t>HB24FS-SD-STK</w:t>
        <w:br/>
        <w:t>Pertinent Data:</w:t>
        <w:tab/>
        <w:t>WITH DRAWERS</w:t>
        <w:br/>
        <w:t>Utilities Req'd:</w:t>
        <w:tab/>
        <w:t>120V/1PH, 2.4A</w:t>
      </w:r>
    </w:p>
    <w:p>
      <w:pPr>
        <w:pStyle w:val="Spec_Header"/>
        <w:tabs>
          <w:tab w:pos="1886" w:val="left"/>
          <w:tab w:pos="2434" w:val="left"/>
        </w:tabs>
        <w:jc w:val="left"/>
      </w:pPr>
      <w:r>
        <w:rPr>
          <w:highlight w:val="yellow"/>
        </w:rPr>
        <w:t>ITEM #656:</w:t>
        <w:tab/>
        <w:t>OPEN SHELVING (NOT IN CONTRACT)</w:t>
      </w:r>
      <w:r>
        <w:br/>
        <w:t>Quantity:</w:t>
        <w:tab/>
        <w:t>One (1)</w:t>
        <w:br/>
        <w:t>Pertinent Data:</w:t>
        <w:tab/>
        <w:t>MILLWORK / BY GENERAL CONTRACTOR</w:t>
      </w:r>
    </w:p>
    <w:p>
      <w:pPr>
        <w:pStyle w:val="Spec_Header"/>
        <w:tabs>
          <w:tab w:pos="1886" w:val="left"/>
          <w:tab w:pos="2434" w:val="left"/>
        </w:tabs>
        <w:jc w:val="left"/>
      </w:pPr>
      <w:r>
        <w:t>ITEM #657:</w:t>
        <w:tab/>
        <w:t>DRIP TROUGH</w:t>
        <w:br/>
        <w:t>Quantity:</w:t>
        <w:tab/>
        <w:t>One (1)</w:t>
        <w:br/>
        <w:t>Manufacturer:</w:t>
        <w:tab/>
        <w:t>PERLICK</w:t>
        <w:br/>
        <w:t>Model No.:</w:t>
        <w:tab/>
        <w:t>C18645A-GRC</w:t>
        <w:br/>
        <w:t>Pertinent Data:</w:t>
        <w:tab/>
        <w:t>WITH RINSER</w:t>
        <w:br/>
        <w:t>Utilities Req'd:</w:t>
        <w:tab/>
        <w:t>1/2" CW, 1/2" IW</w:t>
      </w:r>
    </w:p>
    <w:p>
      <w:pPr>
        <w:pStyle w:val="Spec_Header"/>
        <w:tabs>
          <w:tab w:pos="1886" w:val="left"/>
          <w:tab w:pos="2434" w:val="left"/>
        </w:tabs>
        <w:jc w:val="left"/>
      </w:pPr>
      <w:r>
        <w:t>ITEM #658:</w:t>
        <w:tab/>
        <w:t>BEER DISPENSING TOWER</w:t>
        <w:br/>
        <w:t>Quantity:</w:t>
        <w:tab/>
        <w:t>One (1)</w:t>
        <w:br/>
        <w:t>Manufacturer:</w:t>
        <w:tab/>
        <w:t>PERLICK</w:t>
        <w:br/>
        <w:t>Model No.:</w:t>
        <w:tab/>
        <w:t>4006-6B</w:t>
        <w:br/>
        <w:t>Pertinent Data:</w:t>
        <w:tab/>
        <w:t>6 TAP</w:t>
        <w:br/>
        <w:t>Utilities Req'd:</w:t>
        <w:tab/>
        <w:t>---</w:t>
      </w:r>
    </w:p>
    <w:p>
      <w:pPr>
        <w:pStyle w:val="Spec_Header"/>
      </w:pPr>
      <w:r>
        <w:rPr>
          <w:highlight w:val="yellow"/>
        </w:rPr>
        <w:br/>
        <w:t>See plans for location and placement of item with reference to adjoining equipment.</w:t>
        <w:br/>
        <w:t>Furnish and set in place per manufacturer’s standard specifications and the following:</w:t>
        <w:br/>
        <w:t>1.</w:t>
        <w:tab/>
        <w:t>Set in place in location as shown on drawings.</w:t>
        <w:br/>
        <w:t>2.</w:t>
        <w:tab/>
        <w:t>Size and configuration as shown on drawings.</w:t>
        <w:br/>
        <w:t>3.</w:t>
        <w:tab/>
        <w:t>Provide 4 Faucets on front.</w:t>
        <w:br/>
        <w:t>4.</w:t>
        <w:tab/>
        <w:t>Provide faucet locks.</w:t>
        <w:br/>
      </w:r>
      <w:r>
        <w:rPr>
          <w:highlight w:val="yellow"/>
        </w:rPr>
        <w:t>5.</w:t>
        <w:tab/>
        <w:t xml:space="preserve">Coordinate installation onto Item </w:t>
      </w:r>
      <w:r>
        <w:rPr>
          <w:color w:val="FF0000"/>
          <w:highlight w:val="yellow"/>
        </w:rPr>
        <w:t>#N305</w:t>
      </w:r>
      <w:r>
        <w:rPr>
          <w:highlight w:val="yellow"/>
        </w:rPr>
        <w:t>, Bar Top and Die.</w:t>
      </w:r>
      <w:r>
        <w:br/>
      </w:r>
      <w:r>
        <w:rPr>
          <w:highlight w:val="yellow"/>
        </w:rPr>
        <w:t>6.</w:t>
        <w:tab/>
        <w:t xml:space="preserve">Connect unit to Item </w:t>
      </w:r>
      <w:r>
        <w:rPr>
          <w:color w:val="FF0000"/>
          <w:highlight w:val="yellow"/>
        </w:rPr>
        <w:t>#N242</w:t>
      </w:r>
      <w:r>
        <w:rPr>
          <w:highlight w:val="yellow"/>
        </w:rPr>
        <w:t>, Beer System.</w:t>
      </w:r>
      <w:r>
        <w:br/>
      </w:r>
      <w:r>
        <w:rPr>
          <w:highlight w:val="yellow"/>
        </w:rPr>
        <w:t>7.</w:t>
        <w:tab/>
        <w:t>Must meet all applicable federal, state, and local laws, rules, regulations, and codes.</w:t>
        <w:br/>
        <w:br/>
      </w:r>
    </w:p>
    <w:p>
      <w:pPr>
        <w:pStyle w:val="Spec_Header"/>
        <w:tabs>
          <w:tab w:pos="1886" w:val="left"/>
          <w:tab w:pos="2434" w:val="left"/>
        </w:tabs>
        <w:jc w:val="left"/>
      </w:pPr>
      <w:r>
        <w:t>ITEM #659:</w:t>
        <w:tab/>
        <w:t>SPARE NUMBER</w:t>
      </w:r>
    </w:p>
    <w:p>
      <w:pPr>
        <w:pStyle w:val="Spec_Header"/>
        <w:tabs>
          <w:tab w:pos="1886" w:val="left"/>
          <w:tab w:pos="2434" w:val="left"/>
        </w:tabs>
        <w:jc w:val="left"/>
      </w:pPr>
      <w:r>
        <w:t>ITEM #660:</w:t>
        <w:tab/>
        <w:t>LOW PROFILE BACK BAR REFRIGERATOR</w:t>
        <w:br/>
        <w:t>Quantity:</w:t>
        <w:tab/>
        <w:t>One (1)</w:t>
        <w:br/>
        <w:t>Manufacturer:</w:t>
        <w:tab/>
        <w:t>PERLICK</w:t>
        <w:br/>
        <w:t>Model No.:</w:t>
        <w:tab/>
        <w:t>BBSLP60</w:t>
        <w:br/>
        <w:t>Pertinent Data:</w:t>
        <w:tab/>
        <w:t>MOBILE</w:t>
        <w:br/>
        <w:t>Utilities Req'd:</w:t>
        <w:tab/>
        <w:t>120V/1PH, 5.5A</w:t>
      </w:r>
    </w:p>
    <w:p>
      <w:pPr>
        <w:pStyle w:val="Spec_Header"/>
        <w:tabs>
          <w:tab w:pos="1886" w:val="left"/>
          <w:tab w:pos="2434" w:val="left"/>
        </w:tabs>
        <w:jc w:val="left"/>
      </w:pPr>
      <w:r>
        <w:t>ITEM #661:</w:t>
        <w:tab/>
        <w:t>UNDERCOUNTER REFRIGERATOR</w:t>
        <w:br/>
        <w:t>Quantity:</w:t>
        <w:tab/>
        <w:t>One (1)</w:t>
        <w:br/>
        <w:t>Manufacturer:</w:t>
        <w:tab/>
        <w:t>CONTINENTAL</w:t>
        <w:br/>
        <w:t>Model No.:</w:t>
        <w:tab/>
        <w:t>D27N-U</w:t>
        <w:br/>
        <w:t>Pertinent Data:</w:t>
        <w:tab/>
        <w:t>MOBILE</w:t>
        <w:br/>
        <w:t>Utilities Req'd:</w:t>
        <w:tab/>
        <w:t>120V/1PH, 6.3A</w:t>
      </w:r>
    </w:p>
    <w:p>
      <w:pPr>
        <w:pStyle w:val="Spec_Header"/>
        <w:tabs>
          <w:tab w:pos="1886" w:val="left"/>
          <w:tab w:pos="2434" w:val="left"/>
        </w:tabs>
        <w:jc w:val="left"/>
      </w:pPr>
      <w:r>
        <w:t>ITEM #662:</w:t>
        <w:tab/>
        <w:t>ESPRESSO MACHINE</w:t>
        <w:br/>
        <w:t>Quantity:</w:t>
        <w:tab/>
        <w:t>One (1)</w:t>
        <w:br/>
        <w:t>Manufacturer:</w:t>
        <w:tab/>
        <w:t>LA MARZOCCO</w:t>
        <w:br/>
        <w:t>Model No.:</w:t>
        <w:tab/>
        <w:t>LINEA 2 GROUP</w:t>
        <w:br/>
        <w:t>Pertinent Data:</w:t>
        <w:tab/>
        <w:t>2 GROUP</w:t>
        <w:br/>
        <w:t>Utilities Req'd:</w:t>
        <w:tab/>
        <w:t>220V/1PH, 26.0A; 1/2" CW, 1" IW</w:t>
      </w:r>
    </w:p>
    <w:p>
      <w:pPr>
        <w:pStyle w:val="Spec_Header"/>
      </w:pPr>
      <w:r>
        <w:rPr>
          <w:highlight w:val="yellow"/>
        </w:rPr>
        <w:br/>
        <w:t>See plans for location and placement of item with reference to adjoining equipment.</w:t>
        <w:br/>
        <w:t>Furnish and set in place per manufacturer’s standard specifications and the following:</w:t>
        <w:br/>
        <w:t>1.</w:t>
        <w:tab/>
        <w:t>Set in place in location as shown on drawings.</w:t>
        <w:br/>
        <w:t>2.</w:t>
        <w:tab/>
        <w:t>Size and configuration as shown on drawings.</w:t>
        <w:br/>
        <w:t>3.</w:t>
        <w:tab/>
        <w:t>Provide a PID Controller employs an algorithm to regulate when and for how long the heating element is engaged in the brew boiler. The PID controller allows more efficient and stable regulation of energy. With this level of control, temperature variability is reduced dramatically, making for a more consistent brew temperature.</w:t>
        <w:br/>
        <w:t>4.</w:t>
        <w:tab/>
        <w:t>Provide separate boilers optimize espresso brewing and steam production.</w:t>
        <w:br/>
        <w:t>5.</w:t>
        <w:tab/>
        <w:t>Equip the unit with ability to ensure unsurpassed thermal stability, shot after shot.</w:t>
        <w:br/>
        <w:t>6.</w:t>
        <w:tab/>
        <w:t>Provide LED lighting allows you to focus on your extraction and the cup.</w:t>
        <w:br/>
        <w:t>7.</w:t>
        <w:tab/>
        <w:t>Provide unit with one (1) hot water wand (dosed delivery).</w:t>
        <w:br/>
        <w:t>8.</w:t>
        <w:tab/>
        <w:t>Unit shall be equipped with a Keypad with digital shot timer to monitor the extraction time.</w:t>
        <w:br/>
        <w:t>9.</w:t>
        <w:tab/>
        <w:t>Must meet all applicable federal, state, and local laws, rules, regulations, and codes.</w:t>
        <w:br/>
      </w:r>
    </w:p>
    <w:p>
      <w:pPr>
        <w:pStyle w:val="Spec_Header"/>
        <w:tabs>
          <w:tab w:pos="1886" w:val="left"/>
          <w:tab w:pos="2434" w:val="left"/>
        </w:tabs>
        <w:jc w:val="left"/>
      </w:pPr>
      <w:r>
        <w:t>ITEM #663:</w:t>
        <w:tab/>
        <w:t>ESPRESSO GRINDER</w:t>
        <w:br/>
        <w:t>Quantity:</w:t>
        <w:tab/>
        <w:t>One (1)</w:t>
        <w:br/>
        <w:t>Manufacturer:</w:t>
        <w:tab/>
        <w:t>MAZZER</w:t>
        <w:br/>
        <w:t>Model No.:</w:t>
        <w:tab/>
        <w:t>SUPER JOLLY E</w:t>
        <w:br/>
        <w:t>Pertinent Data:</w:t>
        <w:tab/>
        <w:t>---</w:t>
        <w:br/>
        <w:t>Utilities Req'd:</w:t>
        <w:tab/>
        <w:t>230V/1PH, 1.5A</w:t>
      </w:r>
    </w:p>
    <w:p>
      <w:pPr>
        <w:pStyle w:val="Spec_Header"/>
        <w:tabs>
          <w:tab w:pos="1886" w:val="left"/>
          <w:tab w:pos="2434" w:val="left"/>
        </w:tabs>
        <w:jc w:val="left"/>
      </w:pPr>
      <w:r>
        <w:t>ITEM #664:</w:t>
        <w:tab/>
        <w:t>TRASH CHUTE</w:t>
        <w:br/>
        <w:t>Quantity:</w:t>
        <w:tab/>
        <w:t>One (1)</w:t>
        <w:br/>
        <w:t>Manufacturer:</w:t>
        <w:tab/>
        <w:t>Custom Fabrication</w:t>
        <w:br/>
        <w:t>Model No.:</w:t>
        <w:tab/>
        <w:t>---</w:t>
        <w:br/>
        <w:t>Pertinent Data:</w:t>
        <w:tab/>
        <w:t>PART OF ITEM #648</w:t>
        <w:br/>
        <w:t>Utilities Req'd:</w:t>
        <w:tab/>
        <w:t>---</w:t>
      </w:r>
    </w:p>
    <w:p>
      <w:pPr>
        <w:pStyle w:val="Spec_Header"/>
      </w:pPr>
      <w:r>
        <w:rPr>
          <w:highlight w:val="yellow"/>
        </w:rPr>
        <w:br/>
        <w:t>See plans for location and placement of item with reference to adjoining equipment.</w:t>
        <w:br/>
        <w:t>Fabricate and set in place per plans, details, and the following:</w:t>
        <w:br/>
      </w:r>
      <w:r>
        <w:rPr>
          <w:highlight w:val="yellow"/>
        </w:rPr>
        <w:t>1.</w:t>
        <w:tab/>
        <w:t xml:space="preserve">Standard fabrication </w:t>
      </w:r>
      <w:r>
        <w:rPr>
          <w:color w:val="FF0000"/>
          <w:highlight w:val="yellow"/>
        </w:rPr>
        <w:t>Drawing #FS?.?, Detail #??</w:t>
      </w:r>
      <w:r>
        <w:rPr>
          <w:highlight w:val="yellow"/>
        </w:rPr>
        <w:t>.</w:t>
      </w:r>
      <w:r>
        <w:br/>
      </w:r>
      <w:r>
        <w:rPr>
          <w:highlight w:val="yellow"/>
        </w:rPr>
        <w:t>2.</w:t>
        <w:tab/>
        <w:t>Configuration as shown on drawings.</w:t>
        <w:br/>
        <w:t>3.</w:t>
        <w:tab/>
        <w:t>Provide 9" square stainless steel chute.</w:t>
        <w:br/>
        <w:t>4.</w:t>
        <w:tab/>
        <w:t>Provide shop drawings for approval prior to fabrication.</w:t>
        <w:br/>
        <w:t>5.</w:t>
        <w:tab/>
        <w:t>Must meet all applicable federal, state, and local laws, rules, regulations, and codes.</w:t>
        <w:br/>
      </w:r>
    </w:p>
    <w:p>
      <w:pPr>
        <w:pStyle w:val="Spec_Header"/>
        <w:tabs>
          <w:tab w:pos="1886" w:val="left"/>
          <w:tab w:pos="2434" w:val="left"/>
        </w:tabs>
        <w:jc w:val="left"/>
      </w:pPr>
      <w:r>
        <w:t>ITEM #665:</w:t>
        <w:tab/>
        <w:t>SPARE NUMBER</w:t>
      </w:r>
    </w:p>
    <w:p>
      <w:pPr>
        <w:pStyle w:val="Spec_Header"/>
        <w:tabs>
          <w:tab w:pos="1886" w:val="left"/>
          <w:tab w:pos="2434" w:val="left"/>
        </w:tabs>
        <w:jc w:val="left"/>
      </w:pPr>
      <w:r>
        <w:t>ITEM #666:</w:t>
        <w:tab/>
        <w:t>TRASH RECEPTACLE</w:t>
        <w:br/>
        <w:t>Quantity:</w:t>
        <w:tab/>
        <w:t>One (1)</w:t>
        <w:br/>
        <w:t>Manufacturer:</w:t>
        <w:tab/>
        <w:t>RUBBERMAID</w:t>
        <w:br/>
        <w:t>Model No.:</w:t>
        <w:tab/>
        <w:t>FG354060GRAY</w:t>
        <w:br/>
        <w:t>Pertinent Data:</w:t>
        <w:tab/>
        <w:t>SLIM JIM</w:t>
        <w:br/>
        <w:t>Utilities Req'd:</w:t>
        <w:tab/>
        <w:t>---</w:t>
      </w:r>
    </w:p>
    <w:p>
      <w:pPr>
        <w:pStyle w:val="Spec_Header"/>
      </w:pPr>
      <w:r>
        <w:t>Utilities Req’d:</w:t>
        <w:tab/>
        <w:t>---</w:t>
        <w:br/>
        <w:br/>
        <w:t>See plans for location and placement of item with reference to adjoining equipment.</w:t>
        <w:br/>
        <w:t>Furnish and set in place per manufacturer’s standard specifications and the following:</w:t>
        <w:br/>
        <w:t>1.</w:t>
        <w:tab/>
        <w:t>Set in place in location as shown on drawings.</w:t>
        <w:br/>
        <w:t>2.</w:t>
        <w:tab/>
        <w:t>Unit shall have seam-less construction.</w:t>
        <w:br/>
        <w:t>3.</w:t>
        <w:tab/>
        <w:t>Provide 1968468 stainless steel dolly.</w:t>
        <w:br/>
        <w:t>4.</w:t>
        <w:tab/>
        <w:t xml:space="preserve">Must meet all applicable federal, state, and local laws, rules, regulations, and codes. </w:t>
        <w:br/>
      </w:r>
    </w:p>
    <w:p>
      <w:pPr>
        <w:pStyle w:val="Spec_Header"/>
        <w:tabs>
          <w:tab w:pos="1886" w:val="left"/>
          <w:tab w:pos="2434" w:val="left"/>
        </w:tabs>
        <w:jc w:val="left"/>
      </w:pPr>
      <w:r>
        <w:t>ITEM #667:</w:t>
        <w:tab/>
        <w:t>POS SYSTEM (NOT IN CONTRACT)</w:t>
        <w:br/>
        <w:t>Quantity:</w:t>
        <w:tab/>
        <w:t>One (1)</w:t>
        <w:br/>
        <w:t>Pertinent Data:</w:t>
        <w:tab/>
        <w:t>BY OS&amp;E</w:t>
      </w:r>
    </w:p>
    <w:p>
      <w:pPr>
        <w:pStyle w:val="Spec_Header"/>
        <w:tabs>
          <w:tab w:pos="1886" w:val="left"/>
          <w:tab w:pos="2434" w:val="left"/>
        </w:tabs>
        <w:jc w:val="left"/>
      </w:pPr>
      <w:r>
        <w:t>ITEM #668:</w:t>
        <w:tab/>
        <w:t>POS PRINTER (NOT IN CONTRACT)</w:t>
        <w:br/>
        <w:t>Quantity:</w:t>
        <w:tab/>
        <w:t>One (1)</w:t>
        <w:br/>
        <w:t>Pertinent Data:</w:t>
        <w:tab/>
        <w:t>BY OS&amp;E</w:t>
      </w:r>
    </w:p>
    <w:p>
      <w:pPr>
        <w:pStyle w:val="Spec_Header"/>
        <w:tabs>
          <w:tab w:pos="1886" w:val="left"/>
          <w:tab w:pos="2434" w:val="left"/>
        </w:tabs>
        <w:jc w:val="left"/>
      </w:pPr>
      <w:r>
        <w:t>ITEM #669:</w:t>
        <w:tab/>
        <w:t>COUNTERFEIT CURRENCY DETECTOR (NOT IN CONTRACT)</w:t>
        <w:br/>
        <w:t>Quantity:</w:t>
        <w:tab/>
        <w:t>One (1)</w:t>
        <w:br/>
        <w:t>Pertinent Data:</w:t>
        <w:tab/>
        <w:t>BY VENDOR</w:t>
      </w:r>
    </w:p>
    <w:p>
      <w:pPr>
        <w:pStyle w:val="Spec_Header"/>
        <w:tabs>
          <w:tab w:pos="1886" w:val="left"/>
          <w:tab w:pos="2434" w:val="left"/>
        </w:tabs>
        <w:jc w:val="left"/>
      </w:pPr>
      <w:r>
        <w:t>ITEM #670:</w:t>
        <w:tab/>
        <w:t>SPARE NUMBER</w:t>
      </w:r>
    </w:p>
    <w:p>
      <w:pPr>
        <w:pStyle w:val="Spec_Header"/>
        <w:tabs>
          <w:tab w:pos="1886" w:val="left"/>
          <w:tab w:pos="2434" w:val="left"/>
        </w:tabs>
        <w:jc w:val="left"/>
      </w:pPr>
      <w:r>
        <w:t>ITEM #671:</w:t>
        <w:tab/>
        <w:t>POS SYSTEM (NOT IN CONTRACT)</w:t>
        <w:br/>
        <w:t>Quantity:</w:t>
        <w:tab/>
        <w:t>One (1)</w:t>
        <w:br/>
        <w:t>Pertinent Data:</w:t>
        <w:tab/>
        <w:t>BY OS&amp;E</w:t>
      </w:r>
    </w:p>
    <w:p>
      <w:pPr>
        <w:pStyle w:val="Spec_Header"/>
        <w:tabs>
          <w:tab w:pos="1886" w:val="left"/>
          <w:tab w:pos="2434" w:val="left"/>
        </w:tabs>
        <w:jc w:val="left"/>
      </w:pPr>
      <w:r>
        <w:t>ITEM #672:</w:t>
        <w:tab/>
        <w:t>POS PRINTER (NOT IN CONTRACT)</w:t>
        <w:br/>
        <w:t>Quantity:</w:t>
        <w:tab/>
        <w:t>One (1)</w:t>
        <w:br/>
        <w:t>Pertinent Data:</w:t>
        <w:tab/>
        <w:t>BY OS&amp;E</w:t>
      </w:r>
    </w:p>
    <w:p>
      <w:pPr>
        <w:pStyle w:val="Spec_Header"/>
        <w:tabs>
          <w:tab w:pos="1886" w:val="left"/>
          <w:tab w:pos="2434" w:val="left"/>
        </w:tabs>
        <w:jc w:val="left"/>
      </w:pPr>
      <w:r>
        <w:t>ITEM #673:</w:t>
        <w:tab/>
        <w:t>POS PRINTER (NOT IN CONTRACT)</w:t>
        <w:br/>
        <w:t>Quantity:</w:t>
        <w:tab/>
        <w:t>One (1)</w:t>
        <w:br/>
        <w:t>Pertinent Data:</w:t>
        <w:tab/>
        <w:t>BY OS&amp;E</w:t>
      </w:r>
    </w:p>
    <w:p>
      <w:pPr>
        <w:pStyle w:val="Spec_Header"/>
        <w:tabs>
          <w:tab w:pos="1886" w:val="left"/>
          <w:tab w:pos="2434" w:val="left"/>
        </w:tabs>
        <w:jc w:val="left"/>
      </w:pPr>
      <w:r>
        <w:t>ITEM #674:</w:t>
        <w:tab/>
        <w:t>POS SYSTEM (NOT IN CONTRACT)</w:t>
        <w:br/>
        <w:t>Quantity:</w:t>
        <w:tab/>
        <w:t>One (1)</w:t>
        <w:br/>
        <w:t>Pertinent Data:</w:t>
        <w:tab/>
        <w:t>BY OS&amp;E</w:t>
      </w:r>
    </w:p>
    <w:p>
      <w:pPr>
        <w:pStyle w:val="Spec_Header"/>
        <w:tabs>
          <w:tab w:pos="1886" w:val="left"/>
          <w:tab w:pos="2434" w:val="left"/>
        </w:tabs>
        <w:jc w:val="left"/>
      </w:pPr>
      <w:r>
        <w:t>ITEM #675:</w:t>
        <w:tab/>
        <w:t>COUNTERFEIT CURRENCY DETECTOR (NOT IN CONTRACT)</w:t>
        <w:br/>
        <w:t>Quantity:</w:t>
        <w:tab/>
        <w:t>One (1)</w:t>
        <w:br/>
        <w:t>Pertinent Data:</w:t>
        <w:tab/>
        <w:t>BY VENDOR</w:t>
      </w:r>
    </w:p>
    <w:p>
      <w:pPr>
        <w:pStyle w:val="Spec_Header"/>
        <w:tabs>
          <w:tab w:pos="1886" w:val="left"/>
          <w:tab w:pos="2434" w:val="left"/>
        </w:tabs>
        <w:jc w:val="left"/>
      </w:pPr>
      <w:r>
        <w:t>ITEM #676:</w:t>
        <w:tab/>
        <w:t>POS PRINTER (NOT IN CONTRACT)</w:t>
        <w:br/>
        <w:t>Quantity:</w:t>
        <w:tab/>
        <w:t>One (1)</w:t>
        <w:br/>
        <w:t>Pertinent Data:</w:t>
        <w:tab/>
        <w:t>BY OS&amp;E</w:t>
      </w:r>
    </w:p>
    <w:p>
      <w:pPr>
        <w:pStyle w:val="Spec_Header"/>
        <w:tabs>
          <w:tab w:pos="1886" w:val="left"/>
          <w:tab w:pos="2434" w:val="left"/>
        </w:tabs>
        <w:jc w:val="left"/>
      </w:pPr>
      <w:r>
        <w:t>ITEM #677:</w:t>
        <w:tab/>
        <w:t>POS SYSTEM (NOT IN CONTRACT)</w:t>
        <w:br/>
        <w:t>Quantity:</w:t>
        <w:tab/>
        <w:t>One (1)</w:t>
        <w:br/>
        <w:t>Pertinent Data:</w:t>
        <w:tab/>
        <w:t>BY OS&amp;E</w:t>
      </w:r>
    </w:p>
    <w:p>
      <w:pPr>
        <w:pStyle w:val="Spec_Header"/>
        <w:tabs>
          <w:tab w:pos="1886" w:val="left"/>
          <w:tab w:pos="2434" w:val="left"/>
        </w:tabs>
        <w:jc w:val="left"/>
      </w:pPr>
      <w:r>
        <w:t>ITEM #678:</w:t>
        <w:tab/>
        <w:t>SPARE NUMBER</w:t>
      </w:r>
    </w:p>
    <w:p>
      <w:pPr>
        <w:pStyle w:val="Spec_Header"/>
        <w:tabs>
          <w:tab w:pos="1886" w:val="left"/>
          <w:tab w:pos="2434" w:val="left"/>
        </w:tabs>
        <w:jc w:val="left"/>
      </w:pPr>
      <w:r>
        <w:t>ITEM #679:</w:t>
        <w:tab/>
        <w:t>SPARE NUMBER</w:t>
      </w:r>
    </w:p>
    <w:p>
      <w:pPr>
        <w:pStyle w:val="Spec_Header"/>
        <w:tabs>
          <w:tab w:pos="1886" w:val="left"/>
          <w:tab w:pos="2434" w:val="left"/>
        </w:tabs>
        <w:jc w:val="left"/>
      </w:pPr>
      <w:r>
        <w:t>ITEM #680-700:</w:t>
        <w:tab/>
        <w:t>SPARE NUMBERS</w:t>
      </w:r>
    </w:p>
    <w:p>
      <w:pPr>
        <w:pStyle w:val="Spec_Header"/>
        <w:jc w:val="center"/>
      </w:pPr>
      <w:r>
        <w:rPr>
          <w:b/>
        </w:rPr>
        <w:t>REMOTE BEER SYSTEM AREA</w:t>
        <w:br/>
      </w:r>
    </w:p>
    <w:p>
      <w:pPr>
        <w:pStyle w:val="Spec_Header"/>
        <w:tabs>
          <w:tab w:pos="1886" w:val="left"/>
          <w:tab w:pos="2434" w:val="left"/>
        </w:tabs>
        <w:jc w:val="left"/>
      </w:pPr>
      <w:r>
        <w:t>ITEM #701:</w:t>
        <w:tab/>
        <w:t>BEER SYSTEM (EXISTING EQUIPMENT)</w:t>
        <w:br/>
        <w:t>Quantity:</w:t>
        <w:tab/>
        <w:t>One (1)</w:t>
        <w:br/>
        <w:t>Manufacturer:</w:t>
        <w:tab/>
        <w:t>MICRO MATIC</w:t>
        <w:br/>
        <w:t>Model No.:</w:t>
        <w:tab/>
        <w:t>MMPP4305 PKG</w:t>
        <w:br/>
        <w:t>Pertinent Data:</w:t>
        <w:tab/>
        <w:t>AIR COOLED, EXISTING TO REMAIN</w:t>
        <w:br/>
        <w:t>Utilities Req'd:</w:t>
        <w:tab/>
        <w:t>---</w:t>
      </w:r>
    </w:p>
    <w:p>
      <w:pPr>
        <w:pStyle w:val="Spec_Header"/>
      </w:pPr>
      <w:r>
        <w:t>1.</w:t>
        <w:tab/>
        <w:t xml:space="preserve">Existing unit is located in </w:t>
      </w:r>
      <w:r>
        <w:rPr>
          <w:color w:val="FF0000"/>
        </w:rPr>
        <w:t xml:space="preserve">existing kitchen; </w:t>
      </w:r>
      <w:r>
        <w:t xml:space="preserve">unit should be thoroughly cleaned and </w:t>
      </w:r>
      <w:r>
        <w:t>remain where shown on plan</w:t>
        <w:br/>
      </w:r>
      <w:r>
        <w:rPr>
          <w:color w:val="FF0000"/>
        </w:rPr>
        <w:t>3.</w:t>
        <w:tab/>
        <w:t>Repair where corrosion spots appear; clean, sand, polish and repaint if necessary</w:t>
        <w:br/>
        <w:t>4.</w:t>
        <w:tab/>
        <w:t>Verify all existing utility requirements and conditions.</w:t>
        <w:br/>
        <w:t>5.</w:t>
        <w:tab/>
        <w:t>Thoroughly clean the unit</w:t>
        <w:br/>
      </w:r>
      <w:r>
        <w:t>6.</w:t>
        <w:tab/>
        <w:t xml:space="preserve"> Must meet all applicable federal, state, and local laws, rules, regulations, and codes</w:t>
      </w:r>
    </w:p>
    <w:p>
      <w:pPr>
        <w:pStyle w:val="Spec_Header"/>
        <w:tabs>
          <w:tab w:pos="1886" w:val="left"/>
          <w:tab w:pos="2434" w:val="left"/>
        </w:tabs>
        <w:jc w:val="left"/>
      </w:pPr>
      <w:r>
        <w:t>ITEM #702:</w:t>
        <w:tab/>
        <w:t>SPARE NUMBER</w:t>
      </w:r>
    </w:p>
    <w:p>
      <w:pPr>
        <w:pStyle w:val="Spec_Header"/>
        <w:tabs>
          <w:tab w:pos="1886" w:val="left"/>
          <w:tab w:pos="2434" w:val="left"/>
        </w:tabs>
        <w:jc w:val="left"/>
      </w:pPr>
      <w:r>
        <w:t>ITEM #703:</w:t>
        <w:tab/>
        <w:t>SPARE NUMBER</w:t>
      </w:r>
    </w:p>
    <w:p>
      <w:pPr>
        <w:pStyle w:val="Spec_Header"/>
        <w:tabs>
          <w:tab w:pos="1886" w:val="left"/>
          <w:tab w:pos="2434" w:val="left"/>
        </w:tabs>
        <w:jc w:val="left"/>
      </w:pPr>
      <w:r>
        <w:t>ITEM #704:</w:t>
        <w:tab/>
        <w:t>SPARE NUMBER</w:t>
      </w:r>
    </w:p>
    <w:p>
      <w:pPr>
        <w:pStyle w:val="Spec_Header"/>
        <w:tabs>
          <w:tab w:pos="1886" w:val="left"/>
          <w:tab w:pos="2434" w:val="left"/>
        </w:tabs>
        <w:jc w:val="left"/>
      </w:pPr>
      <w:r>
        <w:t>ITEM #705-800:</w:t>
        <w:tab/>
        <w:t>SPARE NUMBER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pec_Header">
    <w:name w:val="Spec_Header"/>
    <w:rPr>
      <w:rFonts w:ascii="Univers LT Std 55" w:hAnsi="Univers LT Std 55"/>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