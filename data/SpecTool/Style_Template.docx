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A684" w14:textId="77777777" w:rsidR="00D975E2" w:rsidRDefault="00D975E2" w:rsidP="00F67656">
      <w:pPr>
        <w:pStyle w:val="SpecNote"/>
      </w:pPr>
    </w:p>
    <w:sectPr w:rsidR="00D9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T Std 55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215351">
    <w:abstractNumId w:val="5"/>
  </w:num>
  <w:num w:numId="2" w16cid:durableId="1872256848">
    <w:abstractNumId w:val="5"/>
  </w:num>
  <w:num w:numId="3" w16cid:durableId="951279307">
    <w:abstractNumId w:val="3"/>
  </w:num>
  <w:num w:numId="4" w16cid:durableId="334917282">
    <w:abstractNumId w:val="3"/>
  </w:num>
  <w:num w:numId="5" w16cid:durableId="579874672">
    <w:abstractNumId w:val="2"/>
  </w:num>
  <w:num w:numId="6" w16cid:durableId="1858882993">
    <w:abstractNumId w:val="2"/>
  </w:num>
  <w:num w:numId="7" w16cid:durableId="664432191">
    <w:abstractNumId w:val="4"/>
  </w:num>
  <w:num w:numId="8" w16cid:durableId="1184129030">
    <w:abstractNumId w:val="4"/>
  </w:num>
  <w:num w:numId="9" w16cid:durableId="417675939">
    <w:abstractNumId w:val="1"/>
  </w:num>
  <w:num w:numId="10" w16cid:durableId="447430170">
    <w:abstractNumId w:val="1"/>
  </w:num>
  <w:num w:numId="11" w16cid:durableId="1279682376">
    <w:abstractNumId w:val="0"/>
  </w:num>
  <w:num w:numId="12" w16cid:durableId="75440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E2"/>
    <w:rsid w:val="000029F9"/>
    <w:rsid w:val="000132B7"/>
    <w:rsid w:val="00026644"/>
    <w:rsid w:val="0003172D"/>
    <w:rsid w:val="00037645"/>
    <w:rsid w:val="00080A76"/>
    <w:rsid w:val="000921CC"/>
    <w:rsid w:val="000B24C7"/>
    <w:rsid w:val="000B29F8"/>
    <w:rsid w:val="000B7ED7"/>
    <w:rsid w:val="000E08E8"/>
    <w:rsid w:val="000E0BA7"/>
    <w:rsid w:val="000E1F75"/>
    <w:rsid w:val="000F0539"/>
    <w:rsid w:val="000F7000"/>
    <w:rsid w:val="0012111B"/>
    <w:rsid w:val="00141FDE"/>
    <w:rsid w:val="00147058"/>
    <w:rsid w:val="0015650C"/>
    <w:rsid w:val="00160C1D"/>
    <w:rsid w:val="00164922"/>
    <w:rsid w:val="001707DD"/>
    <w:rsid w:val="00171117"/>
    <w:rsid w:val="001803FD"/>
    <w:rsid w:val="00182A7B"/>
    <w:rsid w:val="00184E69"/>
    <w:rsid w:val="001853B8"/>
    <w:rsid w:val="001955AE"/>
    <w:rsid w:val="001A2504"/>
    <w:rsid w:val="001D7702"/>
    <w:rsid w:val="001E67AC"/>
    <w:rsid w:val="001E71DB"/>
    <w:rsid w:val="00200B86"/>
    <w:rsid w:val="00217BAE"/>
    <w:rsid w:val="002350A7"/>
    <w:rsid w:val="00235DFD"/>
    <w:rsid w:val="0025358C"/>
    <w:rsid w:val="00256F7E"/>
    <w:rsid w:val="00275779"/>
    <w:rsid w:val="002A04F2"/>
    <w:rsid w:val="002A231E"/>
    <w:rsid w:val="002A57E3"/>
    <w:rsid w:val="002A6495"/>
    <w:rsid w:val="002B27D1"/>
    <w:rsid w:val="002F3540"/>
    <w:rsid w:val="00306F49"/>
    <w:rsid w:val="00330AB8"/>
    <w:rsid w:val="00340AE3"/>
    <w:rsid w:val="00342C41"/>
    <w:rsid w:val="00342F91"/>
    <w:rsid w:val="0036758E"/>
    <w:rsid w:val="00372600"/>
    <w:rsid w:val="003842DE"/>
    <w:rsid w:val="00385F5F"/>
    <w:rsid w:val="00386C0F"/>
    <w:rsid w:val="00387593"/>
    <w:rsid w:val="003955C1"/>
    <w:rsid w:val="003977C0"/>
    <w:rsid w:val="003A1338"/>
    <w:rsid w:val="003C6DEB"/>
    <w:rsid w:val="003D1550"/>
    <w:rsid w:val="003F2331"/>
    <w:rsid w:val="003F477A"/>
    <w:rsid w:val="0040568B"/>
    <w:rsid w:val="004110BB"/>
    <w:rsid w:val="004246FC"/>
    <w:rsid w:val="00432B43"/>
    <w:rsid w:val="0045556C"/>
    <w:rsid w:val="00463FC4"/>
    <w:rsid w:val="00492C63"/>
    <w:rsid w:val="00495604"/>
    <w:rsid w:val="004A0780"/>
    <w:rsid w:val="004A4E13"/>
    <w:rsid w:val="004A51B0"/>
    <w:rsid w:val="004B1B08"/>
    <w:rsid w:val="004B4158"/>
    <w:rsid w:val="004B4291"/>
    <w:rsid w:val="004C1DC9"/>
    <w:rsid w:val="004C44D0"/>
    <w:rsid w:val="004D0D4D"/>
    <w:rsid w:val="004D6B7E"/>
    <w:rsid w:val="004D76C3"/>
    <w:rsid w:val="004E2394"/>
    <w:rsid w:val="004E28D5"/>
    <w:rsid w:val="004F6025"/>
    <w:rsid w:val="00500E5E"/>
    <w:rsid w:val="00505487"/>
    <w:rsid w:val="00515C10"/>
    <w:rsid w:val="005228C7"/>
    <w:rsid w:val="00541132"/>
    <w:rsid w:val="00545A1A"/>
    <w:rsid w:val="0055506C"/>
    <w:rsid w:val="005650F5"/>
    <w:rsid w:val="0056625D"/>
    <w:rsid w:val="005771EF"/>
    <w:rsid w:val="00582544"/>
    <w:rsid w:val="00595991"/>
    <w:rsid w:val="005975BC"/>
    <w:rsid w:val="005A3ED3"/>
    <w:rsid w:val="005A5C83"/>
    <w:rsid w:val="005C319D"/>
    <w:rsid w:val="005C5D80"/>
    <w:rsid w:val="005C690D"/>
    <w:rsid w:val="005D7370"/>
    <w:rsid w:val="005E450A"/>
    <w:rsid w:val="005E63D6"/>
    <w:rsid w:val="00611DC6"/>
    <w:rsid w:val="00613F33"/>
    <w:rsid w:val="006174CE"/>
    <w:rsid w:val="00617FB9"/>
    <w:rsid w:val="00622E93"/>
    <w:rsid w:val="00627177"/>
    <w:rsid w:val="00652E9E"/>
    <w:rsid w:val="006706F7"/>
    <w:rsid w:val="00685510"/>
    <w:rsid w:val="006B5676"/>
    <w:rsid w:val="006B5AA6"/>
    <w:rsid w:val="006C1115"/>
    <w:rsid w:val="006E0172"/>
    <w:rsid w:val="006F1339"/>
    <w:rsid w:val="006F5C4B"/>
    <w:rsid w:val="006F7CA3"/>
    <w:rsid w:val="007077ED"/>
    <w:rsid w:val="00707A2D"/>
    <w:rsid w:val="00735A89"/>
    <w:rsid w:val="007615CE"/>
    <w:rsid w:val="00763A19"/>
    <w:rsid w:val="0076633E"/>
    <w:rsid w:val="00774BAA"/>
    <w:rsid w:val="007770BD"/>
    <w:rsid w:val="00782549"/>
    <w:rsid w:val="0079118F"/>
    <w:rsid w:val="007B122E"/>
    <w:rsid w:val="007B1CE8"/>
    <w:rsid w:val="007C197D"/>
    <w:rsid w:val="007D1123"/>
    <w:rsid w:val="007E4321"/>
    <w:rsid w:val="007F2AE3"/>
    <w:rsid w:val="00820719"/>
    <w:rsid w:val="00832746"/>
    <w:rsid w:val="0084701E"/>
    <w:rsid w:val="008475EC"/>
    <w:rsid w:val="00851A2D"/>
    <w:rsid w:val="008651F9"/>
    <w:rsid w:val="00872427"/>
    <w:rsid w:val="008779F0"/>
    <w:rsid w:val="00887A9F"/>
    <w:rsid w:val="008A2278"/>
    <w:rsid w:val="008A67BE"/>
    <w:rsid w:val="008C7044"/>
    <w:rsid w:val="008F1098"/>
    <w:rsid w:val="008F3CE2"/>
    <w:rsid w:val="0090714D"/>
    <w:rsid w:val="0091197A"/>
    <w:rsid w:val="00934803"/>
    <w:rsid w:val="00935999"/>
    <w:rsid w:val="00936D5E"/>
    <w:rsid w:val="00941729"/>
    <w:rsid w:val="009418AC"/>
    <w:rsid w:val="00971145"/>
    <w:rsid w:val="0099592B"/>
    <w:rsid w:val="009A160E"/>
    <w:rsid w:val="009D00CC"/>
    <w:rsid w:val="009E2F6B"/>
    <w:rsid w:val="009F66A1"/>
    <w:rsid w:val="00A0259B"/>
    <w:rsid w:val="00A0722A"/>
    <w:rsid w:val="00A102F0"/>
    <w:rsid w:val="00A125EB"/>
    <w:rsid w:val="00A50D3E"/>
    <w:rsid w:val="00A511E0"/>
    <w:rsid w:val="00A635CA"/>
    <w:rsid w:val="00A96528"/>
    <w:rsid w:val="00AC4C68"/>
    <w:rsid w:val="00AD429B"/>
    <w:rsid w:val="00AE0DC1"/>
    <w:rsid w:val="00AF3574"/>
    <w:rsid w:val="00B07F38"/>
    <w:rsid w:val="00B13DCD"/>
    <w:rsid w:val="00B206DB"/>
    <w:rsid w:val="00B3281E"/>
    <w:rsid w:val="00B34E46"/>
    <w:rsid w:val="00B82E7B"/>
    <w:rsid w:val="00BA2588"/>
    <w:rsid w:val="00BE62F7"/>
    <w:rsid w:val="00C0554D"/>
    <w:rsid w:val="00C148ED"/>
    <w:rsid w:val="00C20591"/>
    <w:rsid w:val="00C30375"/>
    <w:rsid w:val="00C35E1B"/>
    <w:rsid w:val="00C361AC"/>
    <w:rsid w:val="00C36261"/>
    <w:rsid w:val="00C70DB5"/>
    <w:rsid w:val="00C7508E"/>
    <w:rsid w:val="00C86C01"/>
    <w:rsid w:val="00C93F13"/>
    <w:rsid w:val="00CA2F91"/>
    <w:rsid w:val="00CE72EE"/>
    <w:rsid w:val="00CF0C3E"/>
    <w:rsid w:val="00CF6816"/>
    <w:rsid w:val="00D06391"/>
    <w:rsid w:val="00D1283B"/>
    <w:rsid w:val="00D5245F"/>
    <w:rsid w:val="00D63108"/>
    <w:rsid w:val="00D67E40"/>
    <w:rsid w:val="00D975E2"/>
    <w:rsid w:val="00DC6DEB"/>
    <w:rsid w:val="00DD0DEF"/>
    <w:rsid w:val="00DE6A1E"/>
    <w:rsid w:val="00DE7301"/>
    <w:rsid w:val="00E14FA0"/>
    <w:rsid w:val="00E2002B"/>
    <w:rsid w:val="00E43B4B"/>
    <w:rsid w:val="00E505EB"/>
    <w:rsid w:val="00E603CC"/>
    <w:rsid w:val="00E61D95"/>
    <w:rsid w:val="00E61E01"/>
    <w:rsid w:val="00E7227E"/>
    <w:rsid w:val="00E73932"/>
    <w:rsid w:val="00E8752A"/>
    <w:rsid w:val="00EA3C18"/>
    <w:rsid w:val="00EB0FBE"/>
    <w:rsid w:val="00ED6BC8"/>
    <w:rsid w:val="00EE2227"/>
    <w:rsid w:val="00EF6911"/>
    <w:rsid w:val="00EF7E91"/>
    <w:rsid w:val="00F00C3F"/>
    <w:rsid w:val="00F27716"/>
    <w:rsid w:val="00F33A76"/>
    <w:rsid w:val="00F3436C"/>
    <w:rsid w:val="00F55D76"/>
    <w:rsid w:val="00F56788"/>
    <w:rsid w:val="00F648BB"/>
    <w:rsid w:val="00F67656"/>
    <w:rsid w:val="00F678CB"/>
    <w:rsid w:val="00F74FB5"/>
    <w:rsid w:val="00F83899"/>
    <w:rsid w:val="00F9583B"/>
    <w:rsid w:val="00FB1E86"/>
    <w:rsid w:val="00FB3DCE"/>
    <w:rsid w:val="00FD19DD"/>
    <w:rsid w:val="00FD2AC3"/>
    <w:rsid w:val="00FE0880"/>
    <w:rsid w:val="00FE1967"/>
    <w:rsid w:val="00FE433D"/>
    <w:rsid w:val="00FF514B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1AD2"/>
  <w15:chartTrackingRefBased/>
  <w15:docId w15:val="{47B9434D-3163-45EB-A2A9-52EC14A4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4"/>
    </w:pPr>
    <w:rPr>
      <w:rFonts w:asciiTheme="majorHAnsi" w:eastAsiaTheme="majorEastAsia" w:hAnsiTheme="majorHAnsi" w:cstheme="majorBidi"/>
      <w:color w:val="0A2F4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91"/>
    <w:pPr>
      <w:keepNext/>
      <w:keepLines/>
      <w:widowControl/>
      <w:autoSpaceDE/>
      <w:autoSpaceDN/>
      <w:adjustRightInd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HEAD">
    <w:name w:val="SPEC HEAD"/>
    <w:basedOn w:val="Normal"/>
    <w:link w:val="SPECHEADChar"/>
    <w:qFormat/>
    <w:rsid w:val="00342F91"/>
    <w:pPr>
      <w:widowControl/>
      <w:tabs>
        <w:tab w:val="left" w:pos="-1200"/>
        <w:tab w:val="left" w:pos="-720"/>
        <w:tab w:val="left" w:pos="0"/>
        <w:tab w:val="left" w:pos="360"/>
        <w:tab w:val="left" w:pos="720"/>
        <w:tab w:val="left" w:pos="2070"/>
        <w:tab w:val="left" w:pos="225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0"/>
        <w:tab w:val="left" w:pos="9360"/>
      </w:tabs>
      <w:spacing w:line="242" w:lineRule="exact"/>
      <w:ind w:left="2070" w:hanging="2070"/>
    </w:pPr>
    <w:rPr>
      <w:rFonts w:ascii="Univers LT Std 55" w:eastAsia="Yu Gothic UI" w:hAnsi="Univers LT Std 55" w:cs="Yu Gothic UI"/>
      <w:sz w:val="20"/>
      <w:szCs w:val="20"/>
    </w:rPr>
  </w:style>
  <w:style w:type="character" w:customStyle="1" w:styleId="SPECHEADChar">
    <w:name w:val="SPEC HEAD Char"/>
    <w:basedOn w:val="DefaultParagraphFont"/>
    <w:link w:val="SPECHEAD"/>
    <w:rsid w:val="00342F91"/>
    <w:rPr>
      <w:rFonts w:ascii="Univers LT Std 55" w:eastAsia="Yu Gothic UI" w:hAnsi="Univers LT Std 55" w:cs="Yu Gothic UI"/>
      <w:kern w:val="0"/>
      <w:sz w:val="20"/>
      <w:szCs w:val="20"/>
      <w14:ligatures w14:val="none"/>
    </w:rPr>
  </w:style>
  <w:style w:type="paragraph" w:customStyle="1" w:styleId="SpecNote">
    <w:name w:val="Spec Note"/>
    <w:basedOn w:val="Normal"/>
    <w:link w:val="SpecNoteChar"/>
    <w:qFormat/>
    <w:rsid w:val="00342F91"/>
    <w:pPr>
      <w:widowControl/>
      <w:tabs>
        <w:tab w:val="left" w:pos="1890"/>
        <w:tab w:val="left" w:pos="2430"/>
      </w:tabs>
      <w:spacing w:before="12"/>
      <w:ind w:left="360" w:right="-14" w:hanging="360"/>
    </w:pPr>
    <w:rPr>
      <w:rFonts w:ascii="Univers LT Std 55" w:eastAsia="Arial" w:hAnsi="Univers LT Std 55" w:cs="Arial"/>
      <w:sz w:val="20"/>
      <w:szCs w:val="20"/>
    </w:rPr>
  </w:style>
  <w:style w:type="character" w:customStyle="1" w:styleId="SpecNoteChar">
    <w:name w:val="Spec Note Char"/>
    <w:basedOn w:val="DefaultParagraphFont"/>
    <w:link w:val="SpecNote"/>
    <w:rsid w:val="00342F91"/>
    <w:rPr>
      <w:rFonts w:ascii="Univers LT Std 55" w:eastAsia="Arial" w:hAnsi="Univers LT Std 55" w:cs="Arial"/>
      <w:kern w:val="0"/>
      <w:sz w:val="20"/>
      <w:szCs w:val="20"/>
      <w14:ligatures w14:val="none"/>
    </w:rPr>
  </w:style>
  <w:style w:type="paragraph" w:customStyle="1" w:styleId="RevisionBorder">
    <w:name w:val="Revision Border"/>
    <w:basedOn w:val="Normal"/>
    <w:link w:val="RevisionBorderChar"/>
    <w:qFormat/>
    <w:rsid w:val="00595991"/>
    <w:pPr>
      <w:widowControl/>
      <w:pBdr>
        <w:right w:val="single" w:sz="48" w:space="4" w:color="auto"/>
      </w:pBdr>
      <w:tabs>
        <w:tab w:val="left" w:pos="-1152"/>
        <w:tab w:val="left" w:pos="-720"/>
        <w:tab w:val="left" w:pos="0"/>
        <w:tab w:val="left" w:pos="288"/>
        <w:tab w:val="left" w:pos="878"/>
        <w:tab w:val="left" w:pos="1440"/>
        <w:tab w:val="left" w:pos="18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2" w:lineRule="exact"/>
      <w:ind w:left="878" w:hanging="590"/>
      <w:jc w:val="both"/>
    </w:pPr>
    <w:rPr>
      <w:rFonts w:ascii="Univers LT Std 55" w:eastAsia="Times New Roman" w:hAnsi="Univers LT Std 55" w:cs="Univers LT Std 55"/>
      <w:kern w:val="2"/>
      <w:sz w:val="20"/>
      <w:szCs w:val="20"/>
      <w14:ligatures w14:val="standardContextual"/>
    </w:rPr>
  </w:style>
  <w:style w:type="character" w:customStyle="1" w:styleId="RevisionBorderChar">
    <w:name w:val="Revision Border Char"/>
    <w:link w:val="RevisionBorder"/>
    <w:rsid w:val="00595991"/>
    <w:rPr>
      <w:rFonts w:ascii="Univers LT Std 55" w:eastAsia="Times New Roman" w:hAnsi="Univers LT Std 55" w:cs="Univers LT Std 55"/>
      <w:sz w:val="20"/>
      <w:szCs w:val="20"/>
    </w:rPr>
  </w:style>
  <w:style w:type="paragraph" w:customStyle="1" w:styleId="Indent">
    <w:name w:val="Indent"/>
    <w:basedOn w:val="Normal"/>
    <w:link w:val="IndentChar"/>
    <w:qFormat/>
    <w:rsid w:val="00595991"/>
    <w:pPr>
      <w:tabs>
        <w:tab w:val="left" w:pos="-1440"/>
        <w:tab w:val="left" w:pos="-720"/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rFonts w:ascii="Univers LT Std 55" w:eastAsia="Times New Roman" w:hAnsi="Univers LT Std 55" w:cs="Calibri"/>
      <w:kern w:val="2"/>
      <w:sz w:val="20"/>
      <w:szCs w:val="20"/>
      <w14:ligatures w14:val="standardContextual"/>
    </w:rPr>
  </w:style>
  <w:style w:type="character" w:customStyle="1" w:styleId="IndentChar">
    <w:name w:val="Indent Char"/>
    <w:link w:val="Indent"/>
    <w:rsid w:val="00595991"/>
    <w:rPr>
      <w:rFonts w:ascii="Univers LT Std 55" w:eastAsia="Times New Roman" w:hAnsi="Univers LT Std 55" w:cs="Calibri"/>
      <w:sz w:val="20"/>
      <w:szCs w:val="20"/>
    </w:rPr>
  </w:style>
  <w:style w:type="paragraph" w:customStyle="1" w:styleId="AREA">
    <w:name w:val="AREA"/>
    <w:basedOn w:val="Normal"/>
    <w:link w:val="AREAChar"/>
    <w:qFormat/>
    <w:rsid w:val="00595991"/>
    <w:pPr>
      <w:widowControl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0"/>
        <w:tab w:val="left" w:pos="9360"/>
      </w:tabs>
      <w:spacing w:line="242" w:lineRule="exact"/>
    </w:pPr>
    <w:rPr>
      <w:rFonts w:ascii="Univers" w:eastAsia="Times New Roman" w:hAnsi="Univers"/>
      <w:b/>
      <w:bCs/>
      <w:kern w:val="2"/>
      <w:sz w:val="20"/>
      <w:szCs w:val="20"/>
      <w14:ligatures w14:val="standardContextual"/>
    </w:rPr>
  </w:style>
  <w:style w:type="character" w:customStyle="1" w:styleId="AREAChar">
    <w:name w:val="AREA Char"/>
    <w:link w:val="AREA"/>
    <w:rsid w:val="00595991"/>
    <w:rPr>
      <w:rFonts w:ascii="Univers" w:eastAsia="Times New Roman" w:hAnsi="Univers" w:cs="Times New Roman"/>
      <w:b/>
      <w:bCs/>
      <w:sz w:val="20"/>
      <w:szCs w:val="20"/>
    </w:rPr>
  </w:style>
  <w:style w:type="paragraph" w:customStyle="1" w:styleId="ART">
    <w:name w:val="ART"/>
    <w:basedOn w:val="Normal"/>
    <w:next w:val="Normal"/>
    <w:autoRedefine/>
    <w:rsid w:val="00342F91"/>
    <w:pPr>
      <w:keepNext/>
      <w:widowControl/>
      <w:tabs>
        <w:tab w:val="left" w:pos="864"/>
        <w:tab w:val="center" w:pos="4680"/>
        <w:tab w:val="right" w:pos="9360"/>
      </w:tabs>
      <w:suppressAutoHyphens/>
      <w:autoSpaceDE/>
      <w:autoSpaceDN/>
      <w:adjustRightInd/>
      <w:spacing w:before="240" w:after="20"/>
      <w:outlineLvl w:val="1"/>
    </w:pPr>
    <w:rPr>
      <w:rFonts w:ascii="Arial" w:eastAsia="Times New Roman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2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F9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FootnoteReference">
    <w:name w:val="footnote reference"/>
    <w:uiPriority w:val="99"/>
    <w:rsid w:val="00342F91"/>
  </w:style>
  <w:style w:type="paragraph" w:styleId="Header">
    <w:name w:val="header"/>
    <w:basedOn w:val="Normal"/>
    <w:link w:val="HeaderChar"/>
    <w:uiPriority w:val="99"/>
    <w:unhideWhenUsed/>
    <w:rsid w:val="00342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F91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HeaderText">
    <w:name w:val="Header Text"/>
    <w:basedOn w:val="SpecNote"/>
    <w:link w:val="HeaderTextChar"/>
    <w:autoRedefine/>
    <w:qFormat/>
    <w:rsid w:val="00595991"/>
    <w:pPr>
      <w:tabs>
        <w:tab w:val="clear" w:pos="1890"/>
        <w:tab w:val="clear" w:pos="2430"/>
        <w:tab w:val="center" w:pos="0"/>
        <w:tab w:val="left" w:pos="360"/>
        <w:tab w:val="left" w:pos="2700"/>
      </w:tabs>
      <w:ind w:left="2160" w:right="-20" w:hanging="2160"/>
    </w:pPr>
  </w:style>
  <w:style w:type="character" w:customStyle="1" w:styleId="HeaderTextChar">
    <w:name w:val="Header Text Char"/>
    <w:basedOn w:val="DefaultParagraphFont"/>
    <w:link w:val="HeaderText"/>
    <w:rsid w:val="00595991"/>
    <w:rPr>
      <w:rFonts w:ascii="Univers LT Std 55" w:eastAsia="Arial" w:hAnsi="Univers LT Std 55" w:cs="Arial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42F91"/>
    <w:pPr>
      <w:ind w:left="720"/>
      <w:contextualSpacing/>
    </w:pPr>
  </w:style>
  <w:style w:type="character" w:customStyle="1" w:styleId="NAM">
    <w:name w:val="NAM"/>
    <w:basedOn w:val="DefaultParagraphFont"/>
    <w:rsid w:val="00342F91"/>
    <w:rPr>
      <w:rFonts w:ascii="Univers LT Std 55" w:hAnsi="Univers LT Std 55"/>
      <w:b/>
      <w:sz w:val="20"/>
    </w:rPr>
  </w:style>
  <w:style w:type="paragraph" w:styleId="NoSpacing">
    <w:name w:val="No Spacing"/>
    <w:uiPriority w:val="1"/>
    <w:qFormat/>
    <w:rsid w:val="00342F9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UM">
    <w:name w:val="NUM"/>
    <w:basedOn w:val="DefaultParagraphFont"/>
    <w:rsid w:val="00342F91"/>
    <w:rPr>
      <w:rFonts w:ascii="Univers LT Std 55" w:hAnsi="Univers LT Std 55"/>
      <w:sz w:val="20"/>
    </w:rPr>
  </w:style>
  <w:style w:type="paragraph" w:customStyle="1" w:styleId="PR1">
    <w:name w:val="PR1"/>
    <w:basedOn w:val="Normal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907" w:hanging="619"/>
      <w:outlineLvl w:val="2"/>
    </w:pPr>
    <w:rPr>
      <w:rFonts w:ascii="Arial" w:eastAsia="Times New Roman" w:hAnsi="Arial" w:cs="Arial"/>
      <w:sz w:val="20"/>
      <w:szCs w:val="20"/>
    </w:rPr>
  </w:style>
  <w:style w:type="paragraph" w:customStyle="1" w:styleId="PR2">
    <w:name w:val="PR2"/>
    <w:basedOn w:val="Normal"/>
    <w:link w:val="PR2Char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1411" w:hanging="547"/>
      <w:contextualSpacing/>
      <w:outlineLvl w:val="3"/>
    </w:pPr>
    <w:rPr>
      <w:rFonts w:ascii="Arial" w:eastAsia="Times New Roman" w:hAnsi="Arial" w:cs="Arial"/>
      <w:sz w:val="20"/>
      <w:szCs w:val="20"/>
    </w:rPr>
  </w:style>
  <w:style w:type="character" w:customStyle="1" w:styleId="PR2Char">
    <w:name w:val="PR2 Char"/>
    <w:basedOn w:val="DefaultParagraphFont"/>
    <w:link w:val="PR2"/>
    <w:rsid w:val="00342F91"/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PR3">
    <w:name w:val="PR3"/>
    <w:basedOn w:val="Normal"/>
    <w:link w:val="PR3Char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240" w:after="20"/>
      <w:ind w:left="2074" w:hanging="634"/>
      <w:contextualSpacing/>
      <w:outlineLvl w:val="4"/>
    </w:pPr>
    <w:rPr>
      <w:rFonts w:ascii="Arial" w:eastAsia="Times New Roman" w:hAnsi="Arial"/>
      <w:sz w:val="20"/>
      <w:szCs w:val="20"/>
    </w:rPr>
  </w:style>
  <w:style w:type="character" w:customStyle="1" w:styleId="PR3Char">
    <w:name w:val="PR3 Char"/>
    <w:basedOn w:val="DefaultParagraphFont"/>
    <w:link w:val="PR3"/>
    <w:rsid w:val="00342F91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PR4">
    <w:name w:val="PR4"/>
    <w:basedOn w:val="Normal"/>
    <w:autoRedefine/>
    <w:rsid w:val="00342F91"/>
    <w:pPr>
      <w:widowControl/>
      <w:tabs>
        <w:tab w:val="left" w:pos="2592"/>
        <w:tab w:val="center" w:pos="4680"/>
        <w:tab w:val="right" w:pos="9360"/>
      </w:tabs>
      <w:suppressAutoHyphens/>
      <w:autoSpaceDE/>
      <w:autoSpaceDN/>
      <w:adjustRightInd/>
      <w:spacing w:before="120" w:after="20"/>
      <w:ind w:left="2016"/>
      <w:contextualSpacing/>
      <w:outlineLvl w:val="5"/>
    </w:pPr>
    <w:rPr>
      <w:rFonts w:ascii="Arial" w:eastAsia="Times New Roman" w:hAnsi="Arial"/>
      <w:sz w:val="20"/>
      <w:szCs w:val="20"/>
    </w:rPr>
  </w:style>
  <w:style w:type="paragraph" w:customStyle="1" w:styleId="PR5">
    <w:name w:val="PR5"/>
    <w:basedOn w:val="Normal"/>
    <w:autoRedefine/>
    <w:rsid w:val="00342F91"/>
    <w:pPr>
      <w:tabs>
        <w:tab w:val="left" w:pos="3168"/>
        <w:tab w:val="center" w:pos="4680"/>
        <w:tab w:val="right" w:pos="9360"/>
      </w:tabs>
      <w:suppressAutoHyphens/>
      <w:autoSpaceDE/>
      <w:autoSpaceDN/>
      <w:adjustRightInd/>
      <w:spacing w:after="20"/>
      <w:ind w:left="2592"/>
      <w:outlineLvl w:val="6"/>
    </w:pPr>
    <w:rPr>
      <w:rFonts w:ascii="Arial" w:eastAsia="Times New Roman" w:hAnsi="Arial"/>
      <w:sz w:val="20"/>
      <w:szCs w:val="20"/>
    </w:rPr>
  </w:style>
  <w:style w:type="paragraph" w:customStyle="1" w:styleId="PRT">
    <w:name w:val="PRT"/>
    <w:basedOn w:val="Normal"/>
    <w:next w:val="ART"/>
    <w:autoRedefine/>
    <w:rsid w:val="00342F91"/>
    <w:pPr>
      <w:keepNext/>
      <w:widowControl/>
      <w:tabs>
        <w:tab w:val="center" w:pos="4680"/>
        <w:tab w:val="right" w:pos="9360"/>
      </w:tabs>
      <w:suppressAutoHyphens/>
      <w:autoSpaceDE/>
      <w:autoSpaceDN/>
      <w:adjustRightInd/>
      <w:spacing w:before="120" w:after="120"/>
      <w:outlineLvl w:val="0"/>
    </w:pPr>
    <w:rPr>
      <w:rFonts w:ascii="Arial" w:eastAsia="Times New Roman" w:hAnsi="Arial"/>
      <w:b/>
      <w:sz w:val="20"/>
      <w:szCs w:val="20"/>
    </w:rPr>
  </w:style>
  <w:style w:type="paragraph" w:customStyle="1" w:styleId="SCT">
    <w:name w:val="SCT"/>
    <w:basedOn w:val="Normal"/>
    <w:next w:val="Normal"/>
    <w:autoRedefine/>
    <w:rsid w:val="00342F91"/>
    <w:pPr>
      <w:widowControl/>
      <w:tabs>
        <w:tab w:val="center" w:pos="4680"/>
        <w:tab w:val="right" w:pos="9360"/>
      </w:tabs>
      <w:suppressAutoHyphens/>
      <w:autoSpaceDE/>
      <w:autoSpaceDN/>
      <w:adjustRightInd/>
      <w:spacing w:before="120" w:after="240"/>
    </w:pPr>
    <w:rPr>
      <w:rFonts w:ascii="Univers LT Std 55" w:eastAsia="Times New Roman" w:hAnsi="Univers LT Std 55" w:cs="Univers LT Std 55"/>
      <w:b/>
      <w:sz w:val="20"/>
      <w:szCs w:val="20"/>
    </w:rPr>
  </w:style>
  <w:style w:type="paragraph" w:customStyle="1" w:styleId="SPECNOTE0">
    <w:name w:val="SPEC NOTE"/>
    <w:basedOn w:val="Normal"/>
    <w:link w:val="SPECNOTEChar0"/>
    <w:qFormat/>
    <w:rsid w:val="00595991"/>
    <w:pPr>
      <w:keepLines/>
      <w:tabs>
        <w:tab w:val="left" w:pos="1890"/>
        <w:tab w:val="left" w:pos="2430"/>
        <w:tab w:val="center" w:pos="4680"/>
      </w:tabs>
      <w:suppressAutoHyphens/>
      <w:spacing w:before="12"/>
      <w:ind w:left="360" w:right="-14" w:hanging="36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NOTEChar0">
    <w:name w:val="SPEC NOTE Char"/>
    <w:basedOn w:val="DefaultParagraphFont"/>
    <w:link w:val="SPECNOTE0"/>
    <w:rsid w:val="005959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hood">
    <w:name w:val="Spec Indent (hood)"/>
    <w:basedOn w:val="Normal"/>
    <w:link w:val="SpecIndenthoodChar"/>
    <w:qFormat/>
    <w:rsid w:val="00342F91"/>
    <w:pPr>
      <w:widowControl/>
      <w:tabs>
        <w:tab w:val="left" w:pos="1890"/>
        <w:tab w:val="left" w:pos="2430"/>
        <w:tab w:val="center" w:pos="4680"/>
      </w:tabs>
      <w:suppressAutoHyphens/>
      <w:spacing w:before="12"/>
      <w:ind w:left="720" w:right="-14" w:hanging="36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IndenthoodChar">
    <w:name w:val="Spec Indent (hood) Char"/>
    <w:basedOn w:val="DefaultParagraphFont"/>
    <w:link w:val="SpecIndent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2hood">
    <w:name w:val="Spec Indent 2 (hood)"/>
    <w:basedOn w:val="Normal"/>
    <w:link w:val="SpecIndent2hoodChar"/>
    <w:qFormat/>
    <w:rsid w:val="00342F91"/>
    <w:pPr>
      <w:widowControl/>
      <w:tabs>
        <w:tab w:val="left" w:pos="1890"/>
        <w:tab w:val="left" w:pos="2430"/>
        <w:tab w:val="center" w:pos="4680"/>
      </w:tabs>
      <w:suppressAutoHyphens/>
      <w:spacing w:before="12"/>
      <w:ind w:left="900" w:right="-14" w:hanging="180"/>
    </w:pPr>
    <w:rPr>
      <w:rFonts w:ascii="Univers LT Std 55" w:eastAsia="Arial" w:hAnsi="Univers LT Std 55" w:cstheme="minorHAnsi"/>
      <w:bCs/>
      <w:sz w:val="20"/>
      <w:szCs w:val="20"/>
    </w:rPr>
  </w:style>
  <w:style w:type="character" w:customStyle="1" w:styleId="SpecIndent2hoodChar">
    <w:name w:val="Spec Indent 2 (hood) Char"/>
    <w:basedOn w:val="DefaultParagraphFont"/>
    <w:link w:val="SpecIndent2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customStyle="1" w:styleId="SpecIndent3Hood">
    <w:name w:val="Spec Indent 3 (Hood)"/>
    <w:basedOn w:val="SpecNote"/>
    <w:link w:val="SpecIndent3HoodChar"/>
    <w:qFormat/>
    <w:rsid w:val="00342F91"/>
    <w:pPr>
      <w:keepLines/>
      <w:tabs>
        <w:tab w:val="center" w:pos="4680"/>
      </w:tabs>
      <w:suppressAutoHyphens/>
      <w:ind w:left="990" w:hanging="270"/>
    </w:pPr>
    <w:rPr>
      <w:rFonts w:cstheme="minorHAnsi"/>
      <w:bCs/>
    </w:rPr>
  </w:style>
  <w:style w:type="character" w:customStyle="1" w:styleId="SpecIndent3HoodChar">
    <w:name w:val="Spec Indent 3 (Hood) Char"/>
    <w:basedOn w:val="SpecNoteChar"/>
    <w:link w:val="SpecIndent3Hood"/>
    <w:rsid w:val="00342F91"/>
    <w:rPr>
      <w:rFonts w:ascii="Univers LT Std 55" w:eastAsia="Arial" w:hAnsi="Univers LT Std 55" w:cstheme="minorHAnsi"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42F91"/>
    <w:pPr>
      <w:widowControl/>
      <w:autoSpaceDE/>
      <w:autoSpaceDN/>
      <w:adjustRightInd/>
      <w:spacing w:after="12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42F91"/>
    <w:rPr>
      <w:rFonts w:eastAsiaTheme="minorEastAsia"/>
      <w:kern w:val="0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42F91"/>
    <w:pPr>
      <w:widowControl/>
      <w:autoSpaceDE/>
      <w:autoSpaceDN/>
      <w:adjustRightInd/>
      <w:spacing w:after="120" w:line="480" w:lineRule="auto"/>
    </w:pPr>
    <w:rPr>
      <w:rFonts w:ascii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342F91"/>
    <w:rPr>
      <w:rFonts w:eastAsiaTheme="minorEastAsia"/>
      <w:kern w:val="0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42F91"/>
    <w:pPr>
      <w:widowControl/>
      <w:autoSpaceDE/>
      <w:autoSpaceDN/>
      <w:adjustRightInd/>
      <w:spacing w:after="120" w:line="276" w:lineRule="auto"/>
    </w:pPr>
    <w:rPr>
      <w:rFonts w:asciiTheme="minorHAnsi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2F91"/>
    <w:rPr>
      <w:rFonts w:eastAsiaTheme="minorEastAsi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342F9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F91"/>
    <w:pPr>
      <w:widowControl/>
      <w:autoSpaceDE/>
      <w:autoSpaceDN/>
      <w:adjustRightInd/>
      <w:spacing w:after="200"/>
    </w:pPr>
    <w:rPr>
      <w:rFonts w:asciiTheme="minorHAnsi" w:hAnsiTheme="minorHAnsi" w:cstheme="minorBidi"/>
      <w:b/>
      <w:bCs/>
      <w:color w:val="156082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CPR">
    <w:name w:val="CPR"/>
    <w:basedOn w:val="DefaultParagraphFont"/>
    <w:rsid w:val="00342F91"/>
  </w:style>
  <w:style w:type="table" w:styleId="DarkList">
    <w:name w:val="Dark List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2F91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character" w:styleId="Emphasis">
    <w:name w:val="Emphasis"/>
    <w:basedOn w:val="DefaultParagraphFont"/>
    <w:uiPriority w:val="20"/>
    <w:qFormat/>
    <w:rsid w:val="00342F91"/>
    <w:rPr>
      <w:i/>
      <w:iCs/>
    </w:rPr>
  </w:style>
  <w:style w:type="paragraph" w:customStyle="1" w:styleId="FTR">
    <w:name w:val="FTR"/>
    <w:basedOn w:val="Normal"/>
    <w:rsid w:val="00342F91"/>
    <w:pPr>
      <w:widowControl/>
      <w:tabs>
        <w:tab w:val="right" w:pos="9360"/>
      </w:tabs>
      <w:suppressAutoHyphens/>
      <w:autoSpaceDE/>
      <w:autoSpaceDN/>
      <w:adjustRightInd/>
      <w:jc w:val="both"/>
    </w:pPr>
    <w:rPr>
      <w:rFonts w:ascii="Arial" w:eastAsia="Times New Roman" w:hAnsi="Arial"/>
      <w:sz w:val="20"/>
      <w:szCs w:val="20"/>
    </w:rPr>
  </w:style>
  <w:style w:type="paragraph" w:customStyle="1" w:styleId="HDR">
    <w:name w:val="HDR"/>
    <w:basedOn w:val="Normal"/>
    <w:rsid w:val="00342F91"/>
    <w:pPr>
      <w:widowControl/>
      <w:tabs>
        <w:tab w:val="center" w:pos="4608"/>
        <w:tab w:val="right" w:pos="9360"/>
      </w:tabs>
      <w:suppressAutoHyphens/>
      <w:autoSpaceDE/>
      <w:autoSpaceDN/>
      <w:adjustRightInd/>
      <w:jc w:val="both"/>
    </w:pPr>
    <w:rPr>
      <w:rFonts w:ascii="Arial" w:eastAsia="Times New Roman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2F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2F91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2F91"/>
    <w:rPr>
      <w:rFonts w:asciiTheme="majorHAnsi" w:eastAsiaTheme="majorEastAsia" w:hAnsiTheme="majorHAnsi" w:cstheme="majorBidi"/>
      <w:b/>
      <w:bCs/>
      <w:color w:val="156082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91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91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91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91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91"/>
    <w:rPr>
      <w:rFonts w:asciiTheme="majorHAnsi" w:eastAsiaTheme="majorEastAsia" w:hAnsiTheme="majorHAnsi" w:cstheme="majorBidi"/>
      <w:color w:val="156082" w:themeColor="accent1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9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42F9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91"/>
    <w:pPr>
      <w:widowControl/>
      <w:pBdr>
        <w:bottom w:val="single" w:sz="4" w:space="4" w:color="156082" w:themeColor="accent1"/>
      </w:pBdr>
      <w:autoSpaceDE/>
      <w:autoSpaceDN/>
      <w:adjustRightInd/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156082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91"/>
    <w:rPr>
      <w:rFonts w:eastAsiaTheme="minorEastAsia"/>
      <w:b/>
      <w:bCs/>
      <w:i/>
      <w:iCs/>
      <w:color w:val="156082" w:themeColor="accent1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42F91"/>
    <w:rPr>
      <w:b/>
      <w:bCs/>
      <w:smallCaps/>
      <w:color w:val="E97132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rsid w:val="00342F91"/>
    <w:pPr>
      <w:spacing w:after="0" w:line="240" w:lineRule="auto"/>
    </w:pPr>
    <w:rPr>
      <w:rFonts w:eastAsiaTheme="minorEastAsia"/>
      <w:color w:val="000000" w:themeColor="text1" w:themeShade="BF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2F91"/>
    <w:pPr>
      <w:spacing w:after="0" w:line="240" w:lineRule="auto"/>
    </w:pPr>
    <w:rPr>
      <w:rFonts w:eastAsiaTheme="minorEastAsia"/>
      <w:color w:val="0F4761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2F91"/>
    <w:pPr>
      <w:spacing w:after="0" w:line="240" w:lineRule="auto"/>
    </w:pPr>
    <w:rPr>
      <w:rFonts w:eastAsiaTheme="minorEastAsia"/>
      <w:color w:val="BF4E14" w:themeColor="accent2" w:themeShade="BF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2F91"/>
    <w:pPr>
      <w:spacing w:after="0" w:line="240" w:lineRule="auto"/>
    </w:pPr>
    <w:rPr>
      <w:rFonts w:eastAsiaTheme="minorEastAsia"/>
      <w:color w:val="124F1A" w:themeColor="accent3" w:themeShade="BF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2F91"/>
    <w:pPr>
      <w:spacing w:after="0" w:line="240" w:lineRule="auto"/>
    </w:pPr>
    <w:rPr>
      <w:rFonts w:eastAsiaTheme="minorEastAsia"/>
      <w:color w:val="0B769F" w:themeColor="accent4" w:themeShade="BF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2F91"/>
    <w:pPr>
      <w:spacing w:after="0" w:line="240" w:lineRule="auto"/>
    </w:pPr>
    <w:rPr>
      <w:rFonts w:eastAsiaTheme="minorEastAsia"/>
      <w:color w:val="77206D" w:themeColor="accent5" w:themeShade="BF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2F91"/>
    <w:pPr>
      <w:spacing w:after="0" w:line="240" w:lineRule="auto"/>
    </w:pPr>
    <w:rPr>
      <w:rFonts w:eastAsiaTheme="minorEastAsia"/>
      <w:color w:val="3A7C22" w:themeColor="accent6" w:themeShade="BF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paragraph" w:styleId="List">
    <w:name w:val="List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36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72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42F91"/>
    <w:pPr>
      <w:widowControl/>
      <w:autoSpaceDE/>
      <w:autoSpaceDN/>
      <w:adjustRightInd/>
      <w:spacing w:after="200" w:line="276" w:lineRule="auto"/>
      <w:ind w:left="1080" w:hanging="360"/>
      <w:contextualSpacing/>
    </w:pPr>
    <w:rPr>
      <w:rFonts w:ascii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42F91"/>
    <w:pPr>
      <w:widowControl/>
      <w:numPr>
        <w:numId w:val="2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42F91"/>
    <w:pPr>
      <w:widowControl/>
      <w:numPr>
        <w:numId w:val="4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42F91"/>
    <w:pPr>
      <w:widowControl/>
      <w:numPr>
        <w:numId w:val="6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360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342F91"/>
    <w:pPr>
      <w:widowControl/>
      <w:autoSpaceDE/>
      <w:autoSpaceDN/>
      <w:adjustRightInd/>
      <w:spacing w:after="120" w:line="276" w:lineRule="auto"/>
      <w:ind w:left="1080"/>
      <w:contextualSpacing/>
    </w:pPr>
    <w:rPr>
      <w:rFonts w:ascii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42F91"/>
    <w:pPr>
      <w:widowControl/>
      <w:numPr>
        <w:numId w:val="8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342F91"/>
    <w:pPr>
      <w:widowControl/>
      <w:numPr>
        <w:numId w:val="10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342F91"/>
    <w:pPr>
      <w:widowControl/>
      <w:numPr>
        <w:numId w:val="12"/>
      </w:numPr>
      <w:autoSpaceDE/>
      <w:autoSpaceDN/>
      <w:adjustRightInd/>
      <w:spacing w:after="200" w:line="276" w:lineRule="auto"/>
      <w:contextualSpacing/>
    </w:pPr>
    <w:rPr>
      <w:rFonts w:asciiTheme="minorHAnsi" w:hAnsiTheme="minorHAnsi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342F9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342F91"/>
    <w:rPr>
      <w:rFonts w:ascii="Courier" w:eastAsiaTheme="minorEastAsia" w:hAnsi="Courier"/>
      <w:kern w:val="0"/>
      <w:sz w:val="20"/>
      <w:szCs w:val="20"/>
      <w14:ligatures w14:val="none"/>
    </w:rPr>
  </w:style>
  <w:style w:type="table" w:styleId="MediumGrid1">
    <w:name w:val="Medium Grid 1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2F91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2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42F91"/>
    <w:pPr>
      <w:widowControl/>
      <w:autoSpaceDE/>
      <w:autoSpaceDN/>
      <w:adjustRightInd/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42F91"/>
    <w:rPr>
      <w:rFonts w:eastAsiaTheme="minorEastAsia"/>
      <w:i/>
      <w:iCs/>
      <w:color w:val="000000" w:themeColor="text1"/>
      <w:kern w:val="0"/>
      <w14:ligatures w14:val="none"/>
    </w:rPr>
  </w:style>
  <w:style w:type="paragraph" w:customStyle="1" w:styleId="SpecHeader">
    <w:name w:val="Spec_Header"/>
    <w:rsid w:val="00342F91"/>
    <w:pPr>
      <w:spacing w:after="200" w:line="276" w:lineRule="auto"/>
    </w:pPr>
    <w:rPr>
      <w:rFonts w:ascii="Univers LT Std 55" w:eastAsiaTheme="minorEastAsia" w:hAnsi="Univers LT Std 55"/>
      <w:kern w:val="0"/>
      <w:sz w:val="20"/>
      <w14:ligatures w14:val="none"/>
    </w:rPr>
  </w:style>
  <w:style w:type="character" w:styleId="Strong">
    <w:name w:val="Strong"/>
    <w:basedOn w:val="DefaultParagraphFont"/>
    <w:uiPriority w:val="22"/>
    <w:qFormat/>
    <w:rsid w:val="00342F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91"/>
    <w:pPr>
      <w:widowControl/>
      <w:numPr>
        <w:ilvl w:val="1"/>
      </w:numPr>
      <w:autoSpaceDE/>
      <w:autoSpaceDN/>
      <w:adjustRightInd/>
      <w:spacing w:after="200" w:line="276" w:lineRule="auto"/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F91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:sz w:val="24"/>
      <w:szCs w:val="24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42F9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2F91"/>
    <w:rPr>
      <w:smallCaps/>
      <w:color w:val="E97132" w:themeColor="accent2"/>
      <w:u w:val="single"/>
    </w:rPr>
  </w:style>
  <w:style w:type="table" w:styleId="TableGrid">
    <w:name w:val="Table Grid"/>
    <w:basedOn w:val="TableNormal"/>
    <w:uiPriority w:val="59"/>
    <w:rsid w:val="00342F91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2F91"/>
    <w:pPr>
      <w:widowControl/>
      <w:pBdr>
        <w:bottom w:val="single" w:sz="8" w:space="4" w:color="156082" w:themeColor="accent1"/>
      </w:pBdr>
      <w:autoSpaceDE/>
      <w:autoSpaceDN/>
      <w:adjustRightInd/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F9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F91"/>
    <w:pPr>
      <w:widowControl/>
      <w:autoSpaceDE/>
      <w:autoSpaceDN/>
      <w:adjustRightInd/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Style_Template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Olivet</dc:creator>
  <cp:keywords/>
  <dc:description/>
  <cp:lastModifiedBy>Antonio Sigala</cp:lastModifiedBy>
  <cp:revision>2</cp:revision>
  <dcterms:created xsi:type="dcterms:W3CDTF">2024-08-13T15:18:00Z</dcterms:created>
  <dcterms:modified xsi:type="dcterms:W3CDTF">2024-08-13T15:18:00Z</dcterms:modified>
</cp:coreProperties>
</file>