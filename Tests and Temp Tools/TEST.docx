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BEER SYSTEM</w:t>
        <w:br/>
        <w:t>Quantity:</w:t>
        <w:tab/>
        <w:t>One (1)</w:t>
        <w:br/>
        <w:t>Manufacturer:</w:t>
        <w:tab/>
        <w:t>Perlick</w:t>
        <w:br/>
        <w:t>Model No.:</w:t>
        <w:tab/>
        <w:t>4414W</w:t>
        <w:br/>
        <w:t>Pertinent Data:</w:t>
        <w:tab/>
        <w:t>Self-Contained, Water Cooled</w:t>
        <w:br/>
        <w:t>Utilities Req’d:</w:t>
        <w:tab/>
        <w:t>120V/1PH, 16.2A; 1/2” Chilled Water Supply (Not to Exceed 150 psig), 1/2” Chilled Water Return</w:t>
        <w:br/>
        <w:br/>
        <w:t xml:space="preserve">See plans for location and placement of item with reference to adjoining equipment. 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Verify line run size, distance and trunk size.</w:t>
        <w:br/>
        <w:t>3.</w:t>
        <w:tab/>
        <w:t>Provide digital thermostat for accurate glycol bath temperature.</w:t>
        <w:br/>
        <w:t>4.</w:t>
        <w:tab/>
        <w:t>Provide a 3/4 HP high-efficiency compressor.</w:t>
        <w:br/>
        <w:t>5.</w:t>
        <w:tab/>
        <w:t>Unit shall insulate cabinet to maintain glycol temperature and minimize condensation.</w:t>
        <w:br/>
        <w:t>6.</w:t>
        <w:tab/>
        <w:t>Provide Gas Blender, Secondary Regulator panel, keg couplers and CO2 and Nitrogen regulator.</w:t>
        <w:br/>
        <w:t>7.</w:t>
        <w:tab/>
        <w:t>Provide beer trunk lines and all necessary components.</w:t>
        <w:br/>
        <w:t>8.</w:t>
        <w:tab/>
        <w:t>Must meet all applicable federal, state, and local laws, rules, regulations, and codes.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