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KNIFE SANITIZER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Edlund</w:t>
      </w:r>
      <w:r/>
      <w:r>
        <w:br/>
      </w:r>
      <w:r>
        <w:t>Model No.:</w:t>
      </w:r>
      <w:r>
        <w:tab/>
        <w:t>KSUV18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5.0A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15-minute belled timer.</w:t>
      </w:r>
      <w:r/>
      <w:r>
        <w:br/>
      </w:r>
      <w:r>
        <w:t>4.</w:t>
      </w:r>
      <w:r>
        <w:tab/>
        <w:t>Provide ability to hold up to 12 knives plus steel.</w:t>
      </w:r>
      <w:r/>
      <w:r>
        <w:br/>
      </w:r>
      <w:r>
        <w:t>5.</w:t>
      </w:r>
      <w:r>
        <w:tab/>
        <w:t>Provide all stainless steel construction.</w:t>
      </w:r>
      <w:r/>
      <w:r>
        <w:br/>
      </w:r>
      <w:r>
        <w:t>6.</w:t>
      </w:r>
      <w:r>
        <w:tab/>
        <w:t>Provide LED lights indicate when door is closed and sterilization is in process.</w:t>
      </w:r>
      <w:r/>
      <w:r>
        <w:br/>
      </w:r>
      <w:r>
        <w:t>7.</w:t>
      </w:r>
      <w:r>
        <w:tab/>
        <w:t>Provide UV filtered plexiglass door with lockable keyed handle.</w:t>
      </w:r>
      <w:r/>
      <w:r>
        <w:br/>
      </w:r>
      <w:r>
        <w:t>8.</w:t>
      </w:r>
      <w:r>
        <w:tab/>
        <w:t>Provide 2 larger slots to accommodate cleavers.</w:t>
      </w:r>
      <w:r/>
      <w:r>
        <w:br/>
      </w:r>
      <w:r>
        <w:t>9.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