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TRASH CHUTE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 xml:space="preserve">Standard fabrication </w:t>
      </w:r>
      <w:r>
        <w:rPr>
          <w:color w:val="FF0000"/>
        </w:rPr>
        <w:t>Drawing #FS?.?, Detail #??</w:t>
      </w:r>
      <w:r>
        <w:t>.</w:t>
      </w:r>
      <w:r/>
      <w:r>
        <w:br/>
      </w:r>
      <w:r>
        <w:t>2.</w:t>
      </w:r>
      <w:r>
        <w:tab/>
        <w:t>Configuration as shown on drawings.</w:t>
      </w:r>
      <w:r/>
      <w:r>
        <w:br/>
      </w:r>
      <w:r>
        <w:t>3.</w:t>
      </w:r>
      <w:r>
        <w:tab/>
        <w:t>Provide 9" square stainless steel chute.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