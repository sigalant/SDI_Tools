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</w:r>
      <w:r>
        <w:t>ITEM #:</w:t>
      </w:r>
      <w:r>
        <w:tab/>
        <w:t>ICE MACHINE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Manitowoc</w:t>
      </w:r>
      <w:r/>
      <w:r>
        <w:br/>
      </w:r>
      <w:r>
        <w:t>Model No.:</w:t>
      </w:r>
      <w:r>
        <w:tab/>
        <w:t>IYP0500A (IDT0620A)</w:t>
      </w:r>
      <w:r/>
      <w:r>
        <w:br/>
      </w:r>
      <w:r>
        <w:t>Pertinent Data:</w:t>
      </w:r>
      <w:r>
        <w:tab/>
        <w:t>Self Contained</w:t>
      </w:r>
      <w:r/>
      <w:r>
        <w:br/>
      </w:r>
      <w:r>
        <w:t>Utilities Req'd:</w:t>
      </w:r>
      <w:r>
        <w:tab/>
        <w:t>208V/1PH, 5.9A; 3/8” CW, 3/4” IW</w:t>
      </w:r>
      <w:r/>
    </w:p>
    <w:p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manufacturer's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Unit shall be all stainless steel construction.</w:t>
      </w:r>
      <w:r/>
      <w:r>
        <w:br/>
      </w:r>
      <w:r>
        <w:t>3.</w:t>
      </w:r>
      <w:r>
        <w:tab/>
        <w:t>Coordinate with Plumbing Contractor on the connection between ice maker and Item #____, Water Filtration System.</w:t>
      </w:r>
      <w:r/>
      <w:r>
        <w:br/>
      </w:r>
      <w:r>
        <w:t>4.</w:t>
      </w:r>
      <w:r>
        <w:tab/>
        <w:t>Install ice maker on top of Item #____, Ice Bin, coordinate proper installation.</w:t>
      </w:r>
      <w:r/>
      <w:r>
        <w:br/>
      </w:r>
      <w:r>
        <w:t>5.</w:t>
      </w:r>
      <w:r>
        <w:tab/>
        <w:t>Ice maker shall produce dice cubes 7/8" by 7/8" by 7/8" thick.</w:t>
      </w:r>
      <w:r/>
      <w:r>
        <w:br/>
      </w:r>
      <w:r>
        <w:t>7.</w:t>
      </w:r>
      <w:r>
        <w:tab/>
        <w:t>Provide ice machine with all necessary accessories to fit onto Item #____, Ice Bin flawlessly.</w:t>
      </w:r>
      <w:r/>
      <w:r>
        <w:br/>
      </w:r>
      <w:r>
        <w:t>8.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