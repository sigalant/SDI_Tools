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FD-650MAJ-C</w:t>
      </w:r>
      <w:r/>
      <w:r>
        <w:br/>
      </w:r>
      <w:r>
        <w:t>Pertinent Data:</w:t>
      </w:r>
      <w:r>
        <w:tab/>
        <w:t xml:space="preserve">634 Pounds ARI Capacity, Self-Contained Refrigeration </w:t>
      </w:r>
      <w:r/>
      <w:r>
        <w:br/>
      </w:r>
      <w:r>
        <w:t>Utilities Req’d:</w:t>
      </w:r>
      <w:r>
        <w:tab/>
        <w:t>120V/1PH, 11.3A;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and 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