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FOUR BURNER RANGE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Imperial</w:t>
      </w:r>
      <w:r/>
      <w:r>
        <w:br/>
      </w:r>
      <w:r>
        <w:t>Model No.:</w:t>
      </w:r>
      <w:r>
        <w:tab/>
        <w:t xml:space="preserve">IHR4 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3/4” Gas @ 200,000 BTU’s; 5” WC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Equip unit with a 3/4” rear Gas connection.</w:t>
      </w:r>
      <w:r/>
      <w:r>
        <w:br/>
      </w:r>
      <w:r>
        <w:t>4.</w:t>
      </w:r>
      <w:r>
        <w:tab/>
        <w:t>Provide an oven with a high-performance stainless steel unique burner at 35,000 Btu/hour.</w:t>
      </w:r>
      <w:r/>
      <w:r>
        <w:br/>
      </w:r>
      <w:r>
        <w:t>5.</w:t>
      </w:r>
      <w:r>
        <w:tab/>
        <w:t>Provide wavy grates.</w:t>
      </w:r>
      <w:r/>
      <w:r>
        <w:br/>
      </w:r>
      <w:r>
        <w:t>6.</w:t>
      </w:r>
      <w:r>
        <w:tab/>
        <w:t>Provide four (4) 6” high adjustable heavy-duty, non-marking casters, two (2) with brakes.</w:t>
      </w:r>
      <w:r/>
      <w:r>
        <w:br/>
      </w:r>
      <w:r>
        <w:t>7.</w:t>
      </w:r>
      <w:r>
        <w:tab/>
        <w:t>Provide cast iron design features flame shaping center tube for more efficient heat transfer.</w:t>
      </w:r>
      <w:r/>
      <w:r>
        <w:br/>
      </w:r>
      <w:r>
        <w:t>8.</w:t>
      </w:r>
      <w:r>
        <w:tab/>
        <w:t>Provide porcelainized interior sides rear and deck on oven.</w:t>
      </w:r>
      <w:r/>
      <w:r>
        <w:br/>
      </w:r>
      <w:r>
        <w:t>9.</w:t>
      </w:r>
      <w:r>
        <w:tab/>
      </w:r>
      <w:r>
        <w:rPr>
          <w:color w:val="FF0000"/>
        </w:rPr>
        <w:t>Provide a SHS36 single deck high shelf.</w:t>
      </w:r>
      <w:r/>
      <w:r>
        <w:br/>
      </w:r>
      <w:r>
        <w:rPr>
          <w:color w:val="FF0000"/>
        </w:rPr>
        <w:t>10.</w:t>
      </w:r>
      <w:r>
        <w:rPr>
          <w:color w:val="FF0000"/>
        </w:rPr>
        <w:tab/>
        <w:t>Coordinate installation of Item #, Salamander to this unit.</w:t>
      </w:r>
      <w:r/>
      <w:r>
        <w:br/>
      </w:r>
      <w:r>
        <w:t>11.</w:t>
      </w:r>
      <w:r>
        <w:tab/>
        <w:t>Provide 48” flex, quick disconnect gas hose with restraining device and LP gas pressure regulator.</w:t>
      </w:r>
      <w:r/>
      <w:r>
        <w:br/>
      </w:r>
      <w:r>
        <w:t>12.</w:t>
      </w:r>
      <w:r>
        <w:tab/>
        <w:t>Provide PosiSet.</w:t>
      </w:r>
      <w:r/>
      <w:r>
        <w:br/>
      </w:r>
      <w:r>
        <w:t>13.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