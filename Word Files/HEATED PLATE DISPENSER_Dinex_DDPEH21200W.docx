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HEATED PLATE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Dinex</w:t>
      </w:r>
      <w:r/>
      <w:r>
        <w:br/>
      </w:r>
      <w:r>
        <w:t>Model No.:</w:t>
      </w:r>
      <w:r>
        <w:tab/>
      </w:r>
      <w:r>
        <w:rPr>
          <w:color w:val="FF0000"/>
        </w:rPr>
        <w:t>DDPEH21200W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</w:r>
      <w:r>
        <w:rPr>
          <w:color w:val="FF0000"/>
        </w:rPr>
        <w:t>120V/1PH, 7.5A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two silo, heated plate dispenser.</w:t>
      </w:r>
      <w:r/>
      <w:r>
        <w:br/>
      </w:r>
      <w:r>
        <w:t>4.</w:t>
      </w:r>
      <w:r>
        <w:tab/>
        <w:t xml:space="preserve">Unit shall have </w:t>
      </w:r>
      <w:r>
        <w:t xml:space="preserve">all </w:t>
      </w:r>
      <w:r>
        <w:t>welded stainless steel construction with #3 polished finish. Cabinet has 8-gauge top and 20-gauge side panels.</w:t>
      </w:r>
      <w:r/>
      <w:r>
        <w:br/>
      </w:r>
      <w:r>
        <w:t>5.</w:t>
      </w:r>
      <w:r>
        <w:tab/>
        <w:t>Equip unit with self-leveling dispensers which are constructed of stainless steel and travel vertically in dispenser tube with nylon guides for smooth operation.</w:t>
      </w:r>
      <w:r/>
      <w:r>
        <w:br/>
      </w:r>
      <w:r>
        <w:t>6.</w:t>
      </w:r>
      <w:r>
        <w:tab/>
        <w:t>Provide dispenser with flange mounted perimeter extension springs, which are detachable to provide adjustment without tools.</w:t>
      </w:r>
      <w:r/>
      <w:r>
        <w:br/>
      </w:r>
      <w:r>
        <w:t>7.</w:t>
      </w:r>
      <w:r>
        <w:tab/>
        <w:t>Unit shall be equipped with a heating system which is thermostatically controlled, in a tamper protective location. Thermostat is field adjustable with a temperature range between 100 to 189 degrees. On/off switch and power indicator light are mounted on top flange of dispenser.</w:t>
      </w:r>
      <w:r/>
      <w:r>
        <w:br/>
      </w:r>
      <w:r>
        <w:t>8.</w:t>
      </w:r>
      <w:r>
        <w:tab/>
        <w:t>Equip unit with four non-marking plastic corner bumpers.</w:t>
      </w:r>
      <w:r/>
      <w:r>
        <w:br/>
      </w:r>
      <w:r>
        <w:t>9.</w:t>
      </w:r>
      <w:r>
        <w:tab/>
        <w:t>Provide four (4) 5” swivel casters, two (2) with brakes.</w:t>
      </w:r>
      <w:r/>
      <w:r>
        <w:br/>
      </w:r>
      <w:r>
        <w:t>10.</w:t>
      </w:r>
      <w:r>
        <w:tab/>
        <w:t xml:space="preserve">Coordinate installation with </w:t>
      </w:r>
      <w:r>
        <w:rPr>
          <w:color w:val="FF0000"/>
        </w:rPr>
        <w:t>Item #???</w:t>
      </w:r>
      <w:r>
        <w:t>.</w:t>
      </w:r>
      <w:r/>
      <w:r>
        <w:br/>
      </w:r>
      <w:r>
        <w:t>11.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