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BOTTLE COOLER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BC36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1.9A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Bottle Cooler shall be self-contained refrigeration.</w:t>
      </w:r>
      <w:r/>
      <w:r>
        <w:br/>
      </w:r>
      <w:r>
        <w:t>3.</w:t>
      </w:r>
      <w:r>
        <w:tab/>
        <w:t>Provide unit with single access door with lock in lid.</w:t>
      </w:r>
      <w:r/>
      <w:r>
        <w:br/>
      </w:r>
      <w:r>
        <w:t>4.</w:t>
      </w:r>
      <w:r>
        <w:tab/>
        <w:t>Provide unit with stainless steel interior and exterior.</w:t>
      </w:r>
      <w:r/>
      <w:r>
        <w:br/>
      </w:r>
      <w:r>
        <w:t>5.</w:t>
      </w:r>
      <w:r>
        <w:tab/>
        <w:t>Provide unit with bin dividers.</w:t>
      </w:r>
      <w:r/>
      <w:r>
        <w:br/>
      </w:r>
      <w:r>
        <w:t>6.</w:t>
      </w:r>
      <w:r>
        <w:tab/>
        <w:t>Unit shall be provided with heavy-duty cord and plug, coordinate NEMA configuration with electrical contractor.</w:t>
      </w:r>
      <w:r/>
      <w:r>
        <w:br/>
      </w:r>
      <w:r>
        <w:t>7.</w:t>
      </w:r>
      <w:r>
        <w:tab/>
        <w:t>Coordinate radius curve with the entire bar layout.</w:t>
      </w:r>
      <w:r/>
      <w:r>
        <w:br/>
      </w:r>
      <w:r>
        <w:t>8.</w:t>
      </w:r>
      <w:r>
        <w:tab/>
        <w:t>Provide the following options and accessories:</w:t>
      </w:r>
      <w:r/>
      <w:r>
        <w:br/>
      </w:r>
      <w:r>
        <w:t>a.</w:t>
      </w:r>
      <w:r>
        <w:tab/>
        <w:t>Cabinet Finishes</w:t>
      </w:r>
      <w:r/>
      <w:r>
        <w:br/>
      </w:r>
      <w:r>
        <w:t>i.</w:t>
      </w:r>
      <w:r>
        <w:tab/>
        <w:t>Black Option: Front and ends are black vinyl coated steel (back and bottom galvanized).</w:t>
      </w:r>
      <w:r/>
      <w:r>
        <w:br/>
      </w:r>
      <w:r>
        <w:t>ii.</w:t>
      </w:r>
      <w:r>
        <w:tab/>
        <w:t>Stainless Steel Option: Front and ends are stainless steel (back and bottom are galvanized).</w:t>
      </w:r>
      <w:r/>
      <w:r>
        <w:br/>
      </w:r>
      <w:r>
        <w:t>iii.</w:t>
      </w:r>
      <w:r>
        <w:tab/>
        <w:t>All Stainless Steel Option:</w:t>
      </w:r>
      <w:r>
        <w:tab/>
        <w:t>Front, ends, back and bottom are stainless steel.</w:t>
      </w:r>
      <w:r/>
      <w:r>
        <w:br/>
      </w:r>
      <w:r>
        <w:t>b.</w:t>
      </w:r>
      <w:r>
        <w:tab/>
        <w:t>Floor Racks.</w:t>
      </w:r>
      <w:r/>
      <w:r>
        <w:br/>
      </w:r>
      <w:r>
        <w:t>c.</w:t>
      </w:r>
      <w:r>
        <w:tab/>
        <w:t>Bin Dividers.</w:t>
      </w:r>
      <w:r/>
      <w:r>
        <w:br/>
      </w:r>
      <w:r>
        <w:t>d.</w:t>
      </w:r>
      <w:r>
        <w:tab/>
        <w:t>Interior Light (installed).</w:t>
      </w:r>
      <w:r/>
      <w:r>
        <w:br/>
      </w:r>
      <w:r>
        <w:t>e.</w:t>
      </w:r>
      <w:r>
        <w:tab/>
        <w:t>Casters.</w:t>
      </w:r>
      <w:r/>
      <w:r>
        <w:br/>
      </w:r>
      <w:r>
        <w:t>f.</w:t>
      </w:r>
      <w:r>
        <w:tab/>
        <w:t>Speed Rails.</w:t>
      </w:r>
      <w:r/>
      <w:r>
        <w:br/>
      </w:r>
      <w:r>
        <w:t>g.</w:t>
      </w:r>
      <w:r>
        <w:tab/>
        <w:t>Adjustable Legs.</w:t>
      </w:r>
      <w:r/>
      <w:r>
        <w:br/>
      </w:r>
      <w:r>
        <w:t>h.</w:t>
      </w:r>
      <w:r>
        <w:tab/>
        <w:t>Bottle Opener and Receiver.</w:t>
      </w:r>
      <w:r/>
      <w:r>
        <w:br/>
      </w:r>
      <w:r>
        <w:t>i.</w:t>
      </w:r>
      <w:r>
        <w:tab/>
        <w:t>Wine Temperature (specify red or white).</w:t>
      </w:r>
      <w:r/>
      <w:r>
        <w:br/>
      </w:r>
      <w:r>
        <w:t>j.</w:t>
      </w:r>
      <w:r>
        <w:tab/>
        <w:t>Roller Basket Shelving.</w:t>
      </w:r>
      <w:r/>
      <w:r>
        <w:br/>
      </w:r>
      <w:r>
        <w:t>k.</w:t>
      </w:r>
      <w:r>
        <w:tab/>
        <w:t>Door Locks.</w:t>
      </w:r>
      <w:r/>
      <w:r>
        <w:br/>
      </w:r>
      <w:r>
        <w:t>9.</w:t>
      </w:r>
      <w:r>
        <w:tab/>
        <w:t>Provide shop drawings for approval prior to fabrication.</w:t>
      </w:r>
      <w:r/>
      <w:r>
        <w:br/>
      </w:r>
      <w:r>
        <w:t>10.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