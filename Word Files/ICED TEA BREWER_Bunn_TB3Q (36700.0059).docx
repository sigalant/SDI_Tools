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ICED TEA BREWER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Bunn</w:t>
      </w:r>
      <w:r/>
      <w:r>
        <w:br/>
      </w:r>
      <w:r>
        <w:t>Model No.:</w:t>
      </w:r>
      <w:r>
        <w:tab/>
        <w:t>TB3Q (36700.0059)</w:t>
      </w:r>
      <w:r/>
      <w:r>
        <w:br/>
      </w:r>
      <w:r>
        <w:t>Pertinent Data:</w:t>
      </w:r>
      <w:r>
        <w:tab/>
        <w:t>----</w:t>
      </w:r>
      <w:r/>
      <w:r>
        <w:br/>
      </w:r>
      <w:r>
        <w:t>Utilities Req’d:</w:t>
      </w:r>
      <w:r>
        <w:tab/>
        <w:t>120V/1PH 14.4A; 1/4” CW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Equip unit with Quickbrew which has a shorter brewing cycle.</w:t>
      </w:r>
      <w:r/>
      <w:r>
        <w:br/>
      </w:r>
      <w:r>
        <w:t>3.</w:t>
      </w:r>
      <w:r>
        <w:tab/>
        <w:t>Unit shall brew directly into any style portable server.</w:t>
      </w:r>
      <w:r/>
      <w:r>
        <w:br/>
      </w:r>
      <w:r>
        <w:t>4.</w:t>
      </w:r>
      <w:r>
        <w:tab/>
        <w:t>Provide unit with a SplashGard® funnel which deflects hot liquids away from the hand.</w:t>
      </w:r>
      <w:r/>
      <w:r>
        <w:br/>
      </w:r>
      <w:r>
        <w:t>5.</w:t>
      </w:r>
      <w:r>
        <w:tab/>
        <w:t>Unit shall have the ability to Brew 90 oz concentrate before dilution blending.</w:t>
      </w:r>
      <w:r/>
      <w:r>
        <w:br/>
      </w:r>
      <w:r>
        <w:t>6.</w:t>
      </w:r>
      <w:r>
        <w:tab/>
        <w:t xml:space="preserve">Equip unit with a </w:t>
      </w:r>
      <w:r>
        <w:rPr>
          <w:color w:val="FF0000"/>
        </w:rPr>
        <w:t>TD??</w:t>
      </w:r>
      <w:r>
        <w:t xml:space="preserve"> Iced Tea dispenser.</w:t>
      </w:r>
      <w:r/>
      <w:r>
        <w:br/>
      </w:r>
      <w:r>
        <w:t>7.</w:t>
      </w:r>
      <w:r>
        <w:tab/>
      </w:r>
      <w:r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