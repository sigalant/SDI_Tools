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BIBB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General Contractor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