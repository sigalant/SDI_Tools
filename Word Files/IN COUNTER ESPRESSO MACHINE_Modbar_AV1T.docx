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IN COUNTER 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Modbar</w:t>
      </w:r>
      <w:r/>
      <w:r>
        <w:br/>
      </w:r>
      <w:r>
        <w:t>Model No.:</w:t>
      </w:r>
      <w:r>
        <w:tab/>
        <w:t>AV1T</w:t>
      </w:r>
      <w:r/>
      <w:r>
        <w:br/>
      </w:r>
      <w:r>
        <w:t>Pertinent Data:</w:t>
      </w:r>
      <w:r>
        <w:tab/>
        <w:t>1 Group Tap System</w:t>
      </w:r>
      <w:r/>
      <w:r>
        <w:br/>
      </w:r>
      <w:r>
        <w:t>Utilities Req’d:</w:t>
      </w:r>
      <w:r>
        <w:tab/>
        <w:t>208V/1PH; 14.2A; 3/4” CW, 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multi-position lever with four saved programs.</w:t>
      </w:r>
      <w:r/>
      <w:r>
        <w:br/>
      </w:r>
      <w:r>
        <w:t>4.</w:t>
      </w:r>
      <w:r>
        <w:tab/>
        <w:t>Equip unit with pid temperature control.</w:t>
      </w:r>
      <w:r/>
      <w:r>
        <w:br/>
      </w:r>
      <w:r>
        <w:t>5.</w:t>
      </w:r>
      <w:r>
        <w:tab/>
        <w:t>Provide the unit with simple heads-up display.</w:t>
      </w:r>
      <w:r/>
      <w:r>
        <w:br/>
      </w:r>
      <w:r>
        <w:t>6.</w:t>
      </w:r>
      <w:r>
        <w:tab/>
        <w:t>Equip the unit with a heads-up shot timer.</w:t>
      </w:r>
      <w:r/>
      <w:r>
        <w:br/>
      </w:r>
      <w:r>
        <w:t>7.</w:t>
      </w:r>
      <w:r>
        <w:tab/>
        <w:t>Unit shall have La Marzocco portafilters.</w:t>
      </w:r>
      <w:r/>
      <w:r>
        <w:br/>
      </w:r>
      <w:r>
        <w:t>8.</w:t>
      </w:r>
      <w:r>
        <w:tab/>
        <w:t>Water Quality for this unit must meet Total Dissolved Solids 150 ppm, Total Hardness gpg, Total Alkalinity 80 ppm, pH 7.0 gpg, Calciu Hardness 3-4 gpg, Total Chlorine &lt; 0.1 ppm, Free Chlorine &lt;0.5, Total Chlorides&lt; 30 ppm, Total Iron 0 mg/L, Silica 5mg/L, Sulfate 25-50 mg/L, Hydrogen Sulfide 0mg/L, Manganese 0mg/L, Nitrate 0mg/L.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