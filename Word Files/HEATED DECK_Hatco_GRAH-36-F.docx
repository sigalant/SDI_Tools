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HEATED DECK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Hatco</w:t>
      </w:r>
      <w:r/>
      <w:r>
        <w:br/>
      </w:r>
      <w:r>
        <w:t>Model No.:</w:t>
      </w:r>
      <w:r>
        <w:tab/>
        <w:t>GRAH-36-F</w:t>
      </w:r>
      <w:r/>
      <w:r>
        <w:br/>
      </w:r>
      <w:r>
        <w:t>Pertinent Data:</w:t>
      </w:r>
      <w:r>
        <w:tab/>
        <w:t>Built-In</w:t>
      </w:r>
      <w:r/>
      <w:r>
        <w:br/>
      </w:r>
      <w:r>
        <w:t>Utilities Req’d:</w:t>
      </w:r>
      <w:r>
        <w:tab/>
        <w:t>120V/1PH; 7.9A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 xml:space="preserve">Coordinate installation into </w:t>
      </w:r>
      <w:r>
        <w:rPr>
          <w:color w:val="FF0000"/>
        </w:rPr>
        <w:t>Item #, Work Counter.</w:t>
      </w:r>
      <w:r/>
      <w:r>
        <w:br/>
      </w:r>
      <w:r>
        <w:t>4.</w:t>
      </w:r>
      <w:r>
        <w:tab/>
        <w:t>Provide a thermal break for the solid surface counter top.</w:t>
      </w:r>
      <w:r/>
      <w:r>
        <w:br/>
      </w:r>
      <w:r>
        <w:t>5.</w:t>
      </w:r>
      <w:r>
        <w:tab/>
        <w:t xml:space="preserve">Provide flush mount unit with electronic control box with lighted power switch attached to stainless steel apron bracket on </w:t>
      </w:r>
      <w:r>
        <w:rPr>
          <w:color w:val="FF0000"/>
        </w:rPr>
        <w:t>Item #, Work Counter</w:t>
      </w:r>
      <w:r>
        <w:t>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