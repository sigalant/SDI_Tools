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FLY WHEEL SLICER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Berkel</w:t>
      </w:r>
      <w:r/>
      <w:r>
        <w:br/>
      </w:r>
      <w:r>
        <w:t>Model No.:</w:t>
      </w:r>
      <w:r>
        <w:tab/>
        <w:t>300M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a low resistance fly-wheel for smooth, easy slicing.</w:t>
      </w:r>
      <w:r/>
      <w:r>
        <w:br/>
      </w:r>
      <w:r>
        <w:t>4.</w:t>
      </w:r>
      <w:r>
        <w:tab/>
        <w:t>Unit shall be equipped with a rear knife guard.</w:t>
      </w:r>
      <w:r/>
      <w:r>
        <w:br/>
      </w:r>
      <w:r>
        <w:t>5.</w:t>
      </w:r>
      <w:r>
        <w:tab/>
        <w:t>Unit shall have classic styling with the “traditional” Berkel red color.</w:t>
      </w:r>
      <w:r/>
      <w:r>
        <w:br/>
      </w:r>
      <w:r>
        <w:t>6.</w:t>
      </w:r>
      <w:r>
        <w:tab/>
        <w:t>Provide unit with Integrated two stone sharpener.</w:t>
      </w:r>
      <w:r/>
      <w:r>
        <w:br/>
      </w:r>
      <w:r>
        <w:t>7.</w:t>
      </w:r>
      <w:r>
        <w:tab/>
        <w:t>Unit shall be equipped with a nominal 12" (300 mm) hollow ground knife.</w:t>
      </w:r>
      <w:r/>
      <w:r>
        <w:br/>
      </w:r>
      <w:r>
        <w:t>8.</w:t>
      </w:r>
      <w:r>
        <w:tab/>
        <w:t>Equip unit with a clamping device for solidly holding the product.</w:t>
      </w:r>
      <w:r/>
      <w:r>
        <w:br/>
      </w:r>
      <w:r>
        <w:t>9.</w:t>
      </w:r>
      <w:r>
        <w:tab/>
        <w:t>Unit shall be capable of automatic feeding of the product into the knife.</w:t>
      </w:r>
      <w:r/>
      <w:r>
        <w:br/>
      </w:r>
      <w:r>
        <w:t>10.</w:t>
      </w:r>
      <w:r>
        <w:tab/>
        <w:t>Unit shall able to handle product 7" high by 81⁄2" wide.</w:t>
      </w:r>
      <w:r/>
      <w:r>
        <w:br/>
      </w:r>
      <w:r>
        <w:t>11.</w:t>
      </w:r>
      <w:r>
        <w:tab/>
        <w:t>Unit shall be capable of slices product 7" round.</w:t>
      </w:r>
      <w:r/>
      <w:r>
        <w:br/>
      </w:r>
      <w:r>
        <w:t>12.</w:t>
      </w:r>
      <w:r>
        <w:tab/>
        <w:t>Provide ability to slicing up to 3⁄16" in thickness.</w:t>
      </w:r>
      <w:r/>
      <w:r>
        <w:br/>
      </w:r>
      <w:r>
        <w:t>13.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