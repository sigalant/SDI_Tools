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STA-1F-1S-HC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6.0A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full-height solid door, hinged left side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