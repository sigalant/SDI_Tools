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KM-2600SWJ3</w:t>
      </w:r>
      <w:r/>
      <w:r>
        <w:br/>
      </w:r>
      <w:r>
        <w:t>Pertinent Data:</w:t>
      </w:r>
      <w:r>
        <w:tab/>
        <w:t xml:space="preserve">2480 Pounds ARI Capacity, Self Contained Refrigeration,  </w:t>
      </w:r>
      <w:r/>
      <w:r>
        <w:br/>
      </w:r>
      <w:r>
        <w:t>Utilities Req’d:</w:t>
      </w:r>
      <w:r>
        <w:tab/>
        <w:t xml:space="preserve">208-230V/3PH, 12.8A; 1/2" CW, 3/4" IW, 3/8" Chilled Water Supply, </w:t>
      </w:r>
      <w:r/>
    </w:p>
    <w:p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maker shall produce crescent cubes.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