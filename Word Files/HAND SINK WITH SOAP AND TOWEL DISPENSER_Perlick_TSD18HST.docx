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HAND SINK WITH SOAP AND TOWEL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TSD18HST</w:t>
      </w:r>
      <w:r/>
      <w:r>
        <w:br/>
      </w:r>
      <w:r>
        <w:t>Pertinent Data:</w:t>
      </w:r>
      <w:r>
        <w:tab/>
        <w:t>With Dispenser for 8" W Paper Towel Rolls</w:t>
      </w:r>
      <w:r/>
      <w:r>
        <w:br/>
      </w:r>
      <w:r>
        <w:t>Utilities Req’d:</w:t>
      </w:r>
      <w:r>
        <w:tab/>
        <w:t>1/2" HW, 1/2" CW; 1-1/2" DW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1-5/8" OD stainless steel legs shrouded with stainless steel to conceal the legs. </w:t>
      </w:r>
      <w:r/>
      <w:r>
        <w:br/>
      </w:r>
      <w:r>
        <w:t>3.</w:t>
      </w:r>
      <w:r>
        <w:tab/>
        <w:t xml:space="preserve">Provide with towel and liquid soap dispenser. </w:t>
      </w:r>
      <w:r/>
      <w:r>
        <w:br/>
      </w:r>
      <w:r>
        <w:t>4.</w:t>
      </w:r>
      <w:r>
        <w:tab/>
        <w:t>Provide unit with splash guards which shall be 12" high on sides and shall be mounted using stainless steel screws.</w:t>
      </w:r>
      <w:r/>
      <w:r>
        <w:br/>
      </w:r>
      <w:r>
        <w:t>5.</w:t>
      </w:r>
      <w:r>
        <w:tab/>
        <w:t>Provide Perlick 926GN-LF Lead Free Faucet, deck-mounted, nominal 4" centers, gooseneck nozzle, for TSD/TSS series 1 compartment sinks.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