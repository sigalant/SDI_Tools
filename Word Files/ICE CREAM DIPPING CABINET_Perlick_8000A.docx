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 :</w:t>
      </w:r>
      <w:r>
        <w:tab/>
        <w:t>ICE CREAM DIPPING CABINET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8000A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120V/1PH; 0.8A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Equip unit with a 20 gauge stainless steel top and removable hinged door lid with locking lid option.</w:t>
      </w:r>
      <w:r/>
      <w:r>
        <w:br/>
      </w:r>
      <w:r>
        <w:t>4.</w:t>
      </w:r>
      <w:r>
        <w:tab/>
        <w:t>Unit shall have a 3 gallon capacity.</w:t>
      </w:r>
      <w:r/>
      <w:r>
        <w:br/>
      </w:r>
      <w:r>
        <w:rPr>
          <w:color w:val="FF0000"/>
        </w:rPr>
        <w:t>5.</w:t>
      </w:r>
      <w:r>
        <w:rPr>
          <w:color w:val="FF0000"/>
        </w:rPr>
        <w:tab/>
        <w:t>Coordinate installation into Item #____, Serving Counter.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