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JUICE EXTRACTOR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Zumex</w:t>
      </w:r>
      <w:r/>
      <w:r>
        <w:br/>
      </w:r>
      <w:r>
        <w:t>Model No.:</w:t>
      </w:r>
      <w:r>
        <w:tab/>
        <w:t xml:space="preserve">Essential Pro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2.7A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Verify with the Architect and or Interior Designer the desired color of the unit.</w:t>
      </w:r>
      <w:r/>
      <w:r>
        <w:br/>
      </w:r>
      <w:r>
        <w:t>4.</w:t>
      </w:r>
      <w:r>
        <w:tab/>
        <w:t>Equip the unit with an integrated peel bucket.</w:t>
      </w:r>
      <w:r/>
      <w:r>
        <w:br/>
      </w:r>
      <w:r>
        <w:t>5.</w:t>
      </w:r>
      <w:r>
        <w:tab/>
        <w:t>Unit shall be equipped with an Intuitive “Touch Control” digital display.</w:t>
      </w:r>
      <w:r/>
      <w:r>
        <w:br/>
      </w:r>
      <w:r>
        <w:t>6.</w:t>
      </w:r>
      <w:r>
        <w:tab/>
        <w:t>Provide the unit with a total and partial fruit counter.</w:t>
      </w:r>
      <w:r/>
      <w:r>
        <w:br/>
      </w:r>
      <w:r>
        <w:t>7.</w:t>
      </w:r>
      <w:r>
        <w:tab/>
        <w:t xml:space="preserve">Coordinate installation onto </w:t>
      </w:r>
      <w:r>
        <w:rPr>
          <w:color w:val="FF0000"/>
        </w:rPr>
        <w:t>Item #, Butler Counter With Sink</w:t>
      </w:r>
      <w:r>
        <w:t>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