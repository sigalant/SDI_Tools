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 xml:space="preserve">COFFEE GRINDER 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G1 HD BLK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 xml:space="preserve">120V/1PH; 11.0A  </w:t>
      </w:r>
      <w:r>
        <w:tab/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bag switch which stops motor when the bag is removed and prevents grinding before the bag is in place.</w:t>
      </w:r>
      <w:r/>
      <w:r>
        <w:br/>
      </w:r>
      <w:r>
        <w:t>4.</w:t>
      </w:r>
      <w:r>
        <w:tab/>
        <w:t>Provide fast grindingBone pound in under 30 seconds.</w:t>
      </w:r>
      <w:r/>
      <w:r>
        <w:br/>
      </w:r>
      <w:r>
        <w:t>5.</w:t>
      </w:r>
      <w:r>
        <w:tab/>
        <w:t>Provide turbo action which draws the coffee through the grind chamber for greater grinding efficiency.</w:t>
      </w:r>
      <w:r/>
      <w:r>
        <w:br/>
      </w:r>
      <w:r>
        <w:t>6.</w:t>
      </w:r>
      <w:r>
        <w:tab/>
        <w:t>Provide a wide range of grinds.</w:t>
      </w:r>
      <w:r/>
      <w:r>
        <w:br/>
      </w:r>
      <w:r>
        <w:t>7.</w:t>
      </w:r>
      <w:r>
        <w:tab/>
        <w:t>Provide a convenient cleaning lever that ensures complete clean out of coffee from grind chamber.</w:t>
      </w:r>
      <w:r/>
      <w:r>
        <w:br/>
      </w:r>
      <w:r>
        <w:t>8.</w:t>
      </w:r>
      <w:r>
        <w:tab/>
        <w:t>Provide a four year warranty on grinding burrs.</w:t>
      </w:r>
      <w:r/>
      <w:r>
        <w:br/>
      </w:r>
      <w:r>
        <w:t>9.</w:t>
      </w:r>
      <w:r>
        <w:tab/>
      </w:r>
      <w:r>
        <w:rPr>
          <w:color w:val="FF0000"/>
        </w:rPr>
        <w:t>Coordinate installation onto Item #_____.</w:t>
      </w:r>
      <w:r/>
      <w:r>
        <w:br/>
      </w:r>
      <w:r>
        <w:t>10.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