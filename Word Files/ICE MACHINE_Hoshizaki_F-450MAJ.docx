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F-450MAJ</w:t>
      </w:r>
      <w:r/>
      <w:r>
        <w:br/>
      </w:r>
      <w:r>
        <w:t>Pertinent Data:</w:t>
      </w:r>
      <w:r>
        <w:tab/>
        <w:t>407 lb/185 kG Capacity, Air Cooled</w:t>
      </w:r>
      <w:r/>
      <w:r>
        <w:br/>
      </w:r>
      <w:r>
        <w:t>Utilities Req'd:</w:t>
      </w:r>
      <w:r>
        <w:tab/>
        <w:t>208V/1PH, 10.8A; 1/2"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#____, Ice Bin</w:t>
      </w:r>
      <w:r>
        <w:t>, coordinate proper installation.</w:t>
      </w:r>
      <w:r/>
      <w:r>
        <w:br/>
      </w:r>
      <w:r>
        <w:t>5.</w:t>
      </w:r>
      <w:r>
        <w:tab/>
        <w:t>Ice machine shall produce flake ice.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#____, Ice Bin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