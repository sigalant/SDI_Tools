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#441: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TS Series Underbar Ice Bin/Cocktail Unit, modular with cold plate, 24"W x 18-9/16"D, with approximately 50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ICC24 Ice Chest Covers, 2-piece sliding assembly, 24"W, front &amp; back, and stainless steel.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