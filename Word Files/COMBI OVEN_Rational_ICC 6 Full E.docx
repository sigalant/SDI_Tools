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ICC 6 Full E</w:t>
      </w:r>
      <w:r/>
      <w:r>
        <w:br/>
      </w:r>
      <w:r>
        <w:t>Pertinent Data:</w:t>
      </w:r>
      <w:r>
        <w:tab/>
        <w:t>Install on item #42- Equipment Stand</w:t>
      </w:r>
      <w:r/>
      <w:r>
        <w:br/>
      </w:r>
      <w:r>
        <w:t>Utilities Req’d:</w:t>
      </w:r>
      <w:r>
        <w:tab/>
        <w:t xml:space="preserve">208V/3PH/62.2A; 3/4" CW; 2" IW 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device for automatic cooking of meat, poultry, fish, side dishes, vegetables, egg dishes, desserts, bakery products and for automatic re-thermalization.</w:t>
      </w:r>
      <w:r/>
      <w:r>
        <w:br/>
      </w:r>
      <w:r>
        <w:t>4.</w:t>
      </w:r>
      <w:r>
        <w:tab/>
        <w:t>ProvideDynamic air circulation in the cooking cabinet through reversing high-performance fan propeller with five fan speeds that can be programmed manually.</w:t>
      </w:r>
      <w:r/>
      <w:r>
        <w:br/>
      </w:r>
      <w:r>
        <w:t>5.</w:t>
      </w:r>
      <w:r>
        <w:tab/>
        <w:t>Provide LED cooking cabinet and rack lighting energy saving, durable and low maintenance.</w:t>
      </w:r>
      <w:r/>
      <w:r>
        <w:br/>
      </w:r>
      <w:r>
        <w:t>6.</w:t>
      </w:r>
      <w:r>
        <w:tab/>
        <w:t>Equip unit with Model CAP Chef Assistence Program.</w:t>
      </w:r>
      <w:r/>
      <w:r>
        <w:br/>
      </w:r>
      <w:r>
        <w:t>7.</w:t>
      </w:r>
      <w:r>
        <w:tab/>
        <w:t>Unit shall be classified as a Combi steamer according to DIN 18866, DIN 10535 for selective use of steam and hot air, separately, sequentially, or combined.</w:t>
      </w:r>
      <w:r/>
      <w:r>
        <w:br/>
      </w:r>
      <w:r>
        <w:t>8.</w:t>
      </w:r>
      <w:r>
        <w:tab/>
        <w:t>Equip unit with an integrated Ethernet and WiFi.</w:t>
      </w:r>
      <w:r/>
      <w:r>
        <w:br/>
      </w:r>
      <w:r>
        <w:t>9.</w:t>
      </w:r>
      <w:r>
        <w:tab/>
        <w:t>No water softening system or additional descaling is necessary</w:t>
      </w:r>
      <w:r/>
      <w:r>
        <w:br/>
      </w:r>
      <w:r>
        <w:t>10.</w:t>
      </w:r>
      <w:r>
        <w:tab/>
        <w:t>Supply a 2 Year parts and labor warranty, and a 5 Year steam generator warranty.</w:t>
      </w:r>
      <w:r/>
      <w:r>
        <w:br/>
      </w:r>
      <w:r>
        <w:t>11.</w:t>
      </w:r>
      <w:r>
        <w:tab/>
        <w:t>After installation and during training of staff supply no charge 4 hour RATIONAL certified chef assistance program.</w:t>
      </w:r>
      <w:r/>
      <w:r>
        <w:br/>
      </w:r>
      <w:r>
        <w:t>12.</w:t>
      </w:r>
      <w:r>
        <w:tab/>
        <w:t>Provide a Core temperature probe with 6 measuring points, including positioning aid   automatic error correction in case of incorrect positioning.</w:t>
      </w:r>
      <w:r/>
      <w:r>
        <w:br/>
      </w:r>
      <w:r>
        <w:t>13.</w:t>
      </w:r>
      <w:r>
        <w:tab/>
        <w:t>Equip unit with individual programming of at least 100 cooking programs with up to 12 steps transferable via USB.</w:t>
      </w:r>
      <w:r/>
      <w:r>
        <w:br/>
      </w:r>
      <w:r>
        <w:t>14.</w:t>
      </w:r>
      <w:r>
        <w:tab/>
        <w:t>Provide unit with hand shower with automatic retracting system.</w:t>
      </w:r>
      <w:r/>
      <w:r>
        <w:br/>
      </w:r>
      <w:r>
        <w:t>15.</w:t>
      </w:r>
      <w:r>
        <w:tab/>
        <w:t>Unit shall be equipped with high performance fresh steam generator, pressure less, with automatic filling and automatic decalcification.</w:t>
      </w:r>
      <w:r/>
      <w:r>
        <w:br/>
      </w:r>
      <w:r>
        <w:t>16.</w:t>
      </w:r>
      <w:r>
        <w:tab/>
        <w:t>Supply dynamic air circulation in cooking cabinet with reversing wheel fan with 5 fan speeds, programmable.</w:t>
      </w:r>
      <w:r/>
      <w:r>
        <w:br/>
      </w:r>
      <w:r>
        <w:t>17.</w:t>
      </w:r>
      <w:r>
        <w:tab/>
        <w:t>Provide an integral, maintenance free grease extraction system.</w:t>
      </w:r>
      <w:r/>
      <w:r>
        <w:br/>
      </w:r>
      <w:r>
        <w:t>18.</w:t>
      </w:r>
      <w:r>
        <w:tab/>
        <w:t>Supply a single water connection as shipped, can be split connection for treated and untreated water.</w:t>
      </w:r>
      <w:r/>
      <w:r>
        <w:br/>
      </w:r>
      <w:r>
        <w:t>19.</w:t>
      </w:r>
      <w:r>
        <w:tab/>
        <w:t>Unit shall be 304 (DIN 1.4301) stainless steel material inside and out, and have seamless interior and with rounded corners.</w:t>
      </w:r>
      <w:r/>
      <w:r>
        <w:br/>
      </w:r>
      <w:r>
        <w:t>20.</w:t>
      </w:r>
      <w:r>
        <w:tab/>
        <w:t>Provide Delta T cooking.</w:t>
      </w:r>
      <w:r/>
      <w:r>
        <w:br/>
      </w:r>
      <w:r>
        <w:t>21.</w:t>
      </w:r>
      <w:r>
        <w:tab/>
        <w:t>Provide unit with a heat shield left side 60.75.110.</w:t>
      </w:r>
      <w:r/>
      <w:r>
        <w:br/>
      </w:r>
      <w:r>
        <w:t>22.</w:t>
      </w:r>
      <w:r>
        <w:rPr>
          <w:color w:val="FF0000"/>
        </w:rPr>
        <w:tab/>
        <w:t>KEC shall provide and coordinate installation of Item #____, Reverse Osmosis System for use with Combi Oven.</w:t>
      </w:r>
      <w:r/>
      <w:r>
        <w:br/>
      </w:r>
      <w:r>
        <w:t>23.</w:t>
      </w:r>
      <w:r>
        <w:tab/>
        <w:t>Provide 9999.1553US extended Travel Zone.</w:t>
      </w:r>
      <w:r/>
      <w:r>
        <w:br/>
      </w:r>
      <w:r>
        <w:t>24.</w:t>
      </w:r>
      <w:r>
        <w:tab/>
        <w:t>Provide Model 9999.2000 Pre-installation Site Survey.</w:t>
      </w:r>
      <w:r/>
      <w:r>
        <w:br/>
      </w:r>
      <w:r>
        <w:t>25.</w:t>
      </w:r>
      <w:r>
        <w:tab/>
        <w:t>Provide unit with Kitchen Management System with Rational software to operate units from your laptop or desktop.</w:t>
      </w:r>
      <w:r/>
      <w:r>
        <w:br/>
      </w:r>
      <w:r>
        <w:t>26.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