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TUC-27F-ADA-HC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2.3A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work top.</w:t>
      </w:r>
      <w:r/>
      <w:r>
        <w:br/>
      </w:r>
      <w:r>
        <w:t>4.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5.</w:t>
      </w:r>
      <w:r>
        <w:tab/>
        <w:t>Provide unit with heavy duty cord and plug, coordinate NEMA configuration with electrical contractor.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