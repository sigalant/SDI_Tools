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CMP XS 61 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30.0A; 3/4" CW;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Kitchen Management System with Rational software to operate units from your laptop or desktop.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