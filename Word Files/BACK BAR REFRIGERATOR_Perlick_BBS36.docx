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BBS36</w:t>
      </w:r>
      <w:r/>
      <w:r>
        <w:br/>
      </w:r>
      <w:r>
        <w:t>Pertinent Data:</w:t>
      </w:r>
      <w:r>
        <w:tab/>
        <w:t>1 Door, Self-Contained</w:t>
      </w:r>
      <w:r/>
      <w:r>
        <w:br/>
      </w:r>
      <w:r>
        <w:t>Utilities Req’d:</w:t>
      </w:r>
      <w:r>
        <w:tab/>
        <w:t>120V/1PH; 2.5A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Back Bar Refrigerator shall be self-contained refrigeration with the </w:t>
      </w:r>
      <w:r>
        <w:rPr>
          <w:color w:val="FF0000"/>
        </w:rPr>
        <w:t>condensing unit on the right</w:t>
      </w:r>
      <w:r>
        <w:t>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four (4) 1” casters, front two with brakes.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