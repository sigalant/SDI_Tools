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STA1RPT-1S-1S-HC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doors, hinged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