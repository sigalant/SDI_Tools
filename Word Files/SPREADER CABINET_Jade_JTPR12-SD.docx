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SPREADER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</w:t>
      </w:r>
      <w:r/>
      <w:r>
        <w:br/>
      </w:r>
      <w:r>
        <w:t>Model No.:</w:t>
      </w:r>
      <w:r>
        <w:tab/>
        <w:t xml:space="preserve">JTPR12-SD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have a 14-gauge stainless steel all welded body construction.</w:t>
      </w:r>
      <w:r/>
      <w:r>
        <w:br/>
      </w:r>
      <w:r>
        <w:t>4.</w:t>
      </w:r>
      <w:r>
        <w:tab/>
        <w:t>Provide stainless steel top, front, sides and stub back.</w:t>
      </w:r>
      <w:r/>
      <w:r>
        <w:br/>
      </w:r>
      <w:r>
        <w:t>5.</w:t>
      </w:r>
      <w:r>
        <w:tab/>
        <w:t>Equip unit with stainless steel 6” plate shelf.</w:t>
      </w:r>
      <w:r/>
      <w:r>
        <w:br/>
      </w:r>
      <w:r>
        <w:t>6.</w:t>
      </w:r>
      <w:r>
        <w:tab/>
        <w:t>Provide insulated double wall doors.</w:t>
      </w:r>
      <w:r/>
      <w:r>
        <w:br/>
      </w:r>
      <w:r>
        <w:t>7.</w:t>
      </w:r>
      <w:r>
        <w:tab/>
        <w:t>Provide four (4) 6” high adjustable heavy-duty, non-marking casters, two (2) with brakes.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