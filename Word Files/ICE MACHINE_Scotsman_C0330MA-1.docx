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C0330MA-1</w:t>
      </w:r>
      <w:r/>
      <w:r>
        <w:br/>
      </w:r>
      <w:r>
        <w:t>Pertinent Data:</w:t>
      </w:r>
      <w:r>
        <w:tab/>
        <w:t>400 Pounds ARI Capacity, Air Cooled</w:t>
      </w:r>
      <w:r/>
      <w:r>
        <w:br/>
      </w:r>
      <w:r>
        <w:t>Utilities Req’d:</w:t>
      </w:r>
      <w:r>
        <w:tab/>
        <w:t>120V/1PH, 15A; 3/8” CW, 3/4”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Soda / Ice Dispenser</w:t>
      </w:r>
      <w:r>
        <w:t>, coordinate proper installation.</w:t>
      </w:r>
      <w:r/>
      <w:r>
        <w:br/>
      </w:r>
      <w:r>
        <w:t>5.</w:t>
      </w:r>
      <w:r>
        <w:tab/>
        <w:t>Ice maker shall produce medium cube ice 7/8” x 7/8” x 7/8”.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Soda / Ice Dispenser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