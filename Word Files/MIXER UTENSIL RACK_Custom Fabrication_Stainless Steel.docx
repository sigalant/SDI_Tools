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MIXER UTENSIL RACK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t>Pertinent Data:</w:t>
      </w:r>
      <w:r>
        <w:tab/>
        <w:t xml:space="preserve">Wall Mounted, See Plans, Drawing </w:t>
      </w:r>
      <w:r>
        <w:rPr>
          <w:color w:val="FF0000"/>
        </w:rPr>
        <w:t>#FS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Standard fabrication Drawing #</w:t>
      </w:r>
      <w:r>
        <w:rPr>
          <w:color w:val="FF0000"/>
        </w:rPr>
        <w:t xml:space="preserve">FSX.X, </w:t>
      </w:r>
      <w:r>
        <w:t>Detail #11.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Size and configuration as shown on drawings.</w:t>
      </w:r>
      <w:r/>
      <w:r>
        <w:br/>
      </w:r>
      <w:r>
        <w:t>4.</w:t>
      </w:r>
      <w:r>
        <w:tab/>
        <w:t xml:space="preserve">Coordinate installation over </w:t>
      </w:r>
      <w:r>
        <w:rPr>
          <w:color w:val="FF0000"/>
        </w:rPr>
        <w:t>Item #, 60 Quart Mixer</w:t>
      </w:r>
      <w:r>
        <w:t>.</w:t>
      </w:r>
      <w:r/>
      <w:r>
        <w:br/>
      </w:r>
      <w:r>
        <w:t>5.</w:t>
      </w:r>
      <w:r>
        <w:tab/>
        <w:t>Provide shop drawings for approval prior to fabrication.</w:t>
      </w:r>
      <w:r/>
      <w:r>
        <w:br/>
      </w:r>
      <w:r>
        <w:t>6.</w:t>
      </w:r>
      <w:r>
        <w:tab/>
      </w:r>
      <w:r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