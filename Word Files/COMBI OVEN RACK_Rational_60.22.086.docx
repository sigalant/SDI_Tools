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 RACK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60.22.086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Req'd.: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standard 20 slide racks.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