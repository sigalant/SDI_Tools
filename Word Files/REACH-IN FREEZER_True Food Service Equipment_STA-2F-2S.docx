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STA-2F-2S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Req'd:</w:t>
      </w:r>
      <w:r>
        <w:tab/>
        <w:t>120V/1PH; 8.7A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full-height solid doors, hinged as shown on plans.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