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AND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HID525A1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  <w:t>120V/1PH; 9.0A; 3/8” CW;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 stainless steel evaporator and exterior panels.</w:t>
      </w:r>
      <w:r/>
      <w:r>
        <w:br/>
      </w:r>
      <w:r>
        <w:t>4.</w:t>
      </w:r>
      <w:r>
        <w:tab/>
        <w:t>Unit shall be equipped with antimicrobial AquaArmor with AgIONJ is molded into key components.</w:t>
      </w:r>
      <w:r/>
      <w:r>
        <w:br/>
      </w:r>
      <w:r>
        <w:t>5.</w:t>
      </w:r>
      <w:r>
        <w:tab/>
        <w:t>Equip unit with intuitive LED diagnostic lights reduce service time. Unit specific QR code for quick access to service manuals and warranty history.</w:t>
      </w:r>
      <w:r/>
      <w:r>
        <w:br/>
      </w:r>
      <w:r>
        <w:t>6.</w:t>
      </w:r>
      <w:r>
        <w:tab/>
        <w:t xml:space="preserve">Coordinate installation onto </w:t>
      </w:r>
      <w:r>
        <w:rPr>
          <w:color w:val="FF0000"/>
        </w:rPr>
        <w:t>Item #, Serving Counter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