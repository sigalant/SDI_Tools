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40 QUART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SP40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Req’d.:</w:t>
      </w:r>
      <w:r>
        <w:tab/>
        <w:t>208V/3PH, 7.0A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plug, coordinate NEMA configuration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>a.</w:t>
      </w:r>
      <w:r>
        <w:tab/>
        <w:t>40 Quart Stainless Steel Bowl.</w:t>
      </w:r>
      <w:r/>
      <w:r>
        <w:br/>
      </w:r>
      <w:r>
        <w:t>b.</w:t>
      </w:r>
      <w:r>
        <w:tab/>
        <w:t>Flat Beater (aluminum).</w:t>
      </w:r>
      <w:r/>
      <w:r>
        <w:br/>
      </w:r>
      <w:r>
        <w:t>c.</w:t>
      </w:r>
      <w:r>
        <w:tab/>
        <w:t>Stainless Steel Wire Whip.</w:t>
      </w:r>
      <w:r/>
      <w:r>
        <w:br/>
      </w:r>
      <w:r>
        <w:t>d.</w:t>
      </w:r>
      <w:r>
        <w:tab/>
        <w:t>Spiral Dough Hook (Stainless Steel).</w:t>
      </w:r>
      <w:r/>
      <w:r>
        <w:br/>
      </w:r>
      <w:r>
        <w:t>e.</w:t>
      </w:r>
      <w:r>
        <w:tab/>
        <w:t>Bowl Truck.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