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BOTTLE DISPLAY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TS12LS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Provide a five-tier display step unit, with bottle guards on each step.</w:t>
      </w:r>
      <w:r/>
      <w:r>
        <w:br/>
      </w:r>
      <w:r>
        <w:t>4.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