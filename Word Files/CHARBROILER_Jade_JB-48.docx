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#137:</w:t>
      </w:r>
      <w:r>
        <w:tab/>
        <w:t>CHARBROILER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JB-48</w:t>
      </w:r>
      <w:r/>
      <w:r>
        <w:br/>
      </w:r>
      <w:r>
        <w:t>Pertinent Data:</w:t>
      </w:r>
      <w:r>
        <w:tab/>
        <w:t>Gas</w:t>
      </w:r>
      <w:r/>
      <w:r>
        <w:br/>
      </w:r>
      <w:r>
        <w:t>Utilities Req'd:</w:t>
      </w:r>
      <w:r>
        <w:tab/>
        <w:t>3/4" Gas @ 105000 BTU; 5" WC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heavy duty cast iron grates with built in grease guides. </w:t>
      </w:r>
      <w:r/>
      <w:r>
        <w:br/>
      </w:r>
      <w:r>
        <w:t>3.</w:t>
      </w:r>
      <w:r>
        <w:tab/>
        <w:t xml:space="preserve">Equip with one 15,000 BTU/hr burner every 6" of broiler width controlled by infinite gas valves. </w:t>
      </w:r>
      <w:r/>
      <w:r>
        <w:br/>
      </w:r>
      <w:r>
        <w:t>4.</w:t>
      </w:r>
      <w:r>
        <w:tab/>
        <w:t xml:space="preserve">Provide heavy-duty cast iron burner radiants. </w:t>
      </w:r>
      <w:r/>
      <w:r>
        <w:br/>
      </w:r>
      <w:r>
        <w:t>5.</w:t>
      </w:r>
      <w:r>
        <w:tab/>
        <w:t xml:space="preserve">Furnish 12-gauge all-welded firebox. </w:t>
      </w:r>
      <w:r/>
      <w:r>
        <w:br/>
      </w:r>
      <w:r>
        <w:t>6.</w:t>
      </w:r>
      <w:r>
        <w:tab/>
        <w:t xml:space="preserve">Provide two (2) separate 14-gauge steel drip pans. </w:t>
      </w:r>
      <w:r/>
      <w:r>
        <w:br/>
      </w:r>
      <w:r>
        <w:t>7.</w:t>
      </w:r>
      <w:r>
        <w:tab/>
        <w:t xml:space="preserve">Unit to be of 14-gauge, all-welded construction, with stainless steel front, plate shelf, and gas tubing throughout and legs with adjustable feet. </w:t>
      </w:r>
      <w:r/>
      <w:r>
        <w:br/>
      </w:r>
      <w:r>
        <w:t>8.</w:t>
      </w:r>
      <w:r>
        <w:tab/>
        <w:t xml:space="preserve">Each burner to be furnished with one stainless steel pilot. </w:t>
      </w:r>
      <w:r/>
      <w:r>
        <w:br/>
      </w:r>
      <w:r>
        <w:t>9.</w:t>
      </w:r>
      <w:r>
        <w:tab/>
        <w:t xml:space="preserve">Provide 14-gauge welded drip tray. </w:t>
      </w:r>
      <w:r/>
      <w:r>
        <w:br/>
      </w:r>
      <w:r>
        <w:t>10.</w:t>
      </w:r>
      <w:r>
        <w:tab/>
        <w:t>Unit to be provided with 3/4" gas regulator.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