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C0530SW-1</w:t>
      </w:r>
      <w:r/>
      <w:r>
        <w:br/>
      </w:r>
      <w:r>
        <w:t>Pertinent Data:</w:t>
      </w:r>
      <w:r>
        <w:tab/>
        <w:t>410 Pounds ARI Capacity, Water Cooled</w:t>
      </w:r>
      <w:r/>
      <w:r>
        <w:br/>
      </w:r>
      <w:r>
        <w:t>Utilities Req’d:</w:t>
      </w:r>
      <w:r>
        <w:tab/>
        <w:t>120V/1PH, 17.5A; 3/8" CW, 3/4" IW; 3/8" Chilled Water Supply (at no more than 20-80 psi, 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Provide unit with Vari-Smart Ice Level Control.</w:t>
      </w:r>
      <w:r/>
      <w:r>
        <w:br/>
      </w:r>
      <w:r>
        <w:t>6.</w:t>
      </w:r>
      <w:r>
        <w:tab/>
        <w:t>Ice machine shall produce medium cubes 7/8" by 7/8" by 7/8" thick.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