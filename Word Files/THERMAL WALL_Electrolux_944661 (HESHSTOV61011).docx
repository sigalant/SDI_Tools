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THERMAL WALL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944661 (HESHSTOV61011)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70mm thick.</w:t>
      </w:r>
      <w:r/>
      <w:r>
        <w:br/>
      </w:r>
      <w:r>
        <w:t>3.</w:t>
      </w:r>
      <w:r>
        <w:tab/>
        <w:t xml:space="preserve">Unit shall protect the left side of </w:t>
      </w:r>
      <w:r>
        <w:rPr>
          <w:color w:val="FF0000"/>
        </w:rPr>
        <w:t>Item #, Double Combi Oven</w:t>
      </w:r>
      <w:r>
        <w:t>.</w:t>
      </w:r>
      <w:r/>
      <w:r>
        <w:br/>
      </w:r>
      <w:r>
        <w:t>4.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