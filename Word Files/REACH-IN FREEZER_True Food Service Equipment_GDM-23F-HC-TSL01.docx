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GDM-23F-HC-TSL01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9.5A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white powder coated cold rolled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full-height triple paned thermal insulated glass door, </w:t>
      </w:r>
      <w:r>
        <w:rPr>
          <w:color w:val="FF0000"/>
        </w:rPr>
        <w:t>hinged right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