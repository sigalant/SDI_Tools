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BLAST CHILLER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SBU 40 HT (965780040)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400V/3PH, 4.6A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Chilling capacity: 42kg from +90 degrees C to +3 degrees C in 90 minutes, Freeze capacity: 25kg from +90 degrees C to -18 degrees C in 240 minutes.</w:t>
      </w:r>
      <w:r/>
      <w:r>
        <w:br/>
      </w:r>
      <w:r>
        <w:t>4.</w:t>
      </w:r>
      <w:r>
        <w:tab/>
        <w:t>Unit shall have stainless steel exterior.</w:t>
      </w:r>
      <w:r/>
      <w:r>
        <w:br/>
      </w:r>
      <w:r>
        <w:t>5.</w:t>
      </w:r>
      <w:r>
        <w:tab/>
        <w:t>Equip unit to hold 1/1 GN pans (60mm spacing).</w:t>
      </w:r>
      <w:r/>
      <w:r>
        <w:br/>
      </w:r>
      <w:r>
        <w:t>6.</w:t>
      </w:r>
      <w:r>
        <w:tab/>
        <w:t>Unit shall have automatic switching to storage mode after each cycle (+/- ).</w:t>
      </w:r>
      <w:r/>
      <w:r>
        <w:br/>
      </w:r>
      <w:r>
        <w:t>7.</w:t>
      </w:r>
      <w:r>
        <w:tab/>
        <w:t>Equip unit with time circle starts automatically if user forgets to activate a process cycle.</w:t>
      </w:r>
      <w:r/>
      <w:r>
        <w:br/>
      </w:r>
      <w:r>
        <w:t>8.</w:t>
      </w:r>
      <w:r>
        <w:tab/>
        <w:t>Provide a digital panel control board in a user friendly position and offering easy and rapid navigation.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