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#213:</w:t>
      </w:r>
      <w:r>
        <w:tab/>
        <w:t>RAPID COOK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Merrychef</w:t>
      </w:r>
      <w:r/>
      <w:r>
        <w:br/>
      </w:r>
      <w:r>
        <w:t>Model No.:</w:t>
      </w:r>
      <w:r>
        <w:tab/>
        <w:t>E3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208V/1PH; 30.0A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Coordinate installation on top of Item #___________.</w:t>
      </w:r>
      <w:r/>
      <w:r>
        <w:br/>
      </w:r>
      <w:r>
        <w:t>4.</w:t>
      </w:r>
      <w:r>
        <w:tab/>
        <w:t>Provide stainless steel cavity and casework.</w:t>
      </w:r>
      <w:r/>
      <w:r>
        <w:br/>
      </w:r>
      <w:r>
        <w:t>5.</w:t>
      </w:r>
      <w:r>
        <w:tab/>
        <w:t>Provide (2) rack positions.</w:t>
      </w:r>
      <w:r/>
      <w:r>
        <w:br/>
      </w:r>
      <w:r>
        <w:t>6.</w:t>
      </w:r>
      <w:r>
        <w:tab/>
        <w:t>Provide ventless cooking capability and EasyTouch controls.</w:t>
      </w:r>
      <w:r/>
      <w:r>
        <w:br/>
      </w:r>
      <w:r>
        <w:t>7.</w:t>
      </w:r>
      <w:r>
        <w:tab/>
        <w:t>Provide USB memory and built-in diagnostic testing.</w:t>
      </w:r>
      <w:r/>
      <w:r>
        <w:br/>
      </w:r>
      <w:r>
        <w:t>8.</w:t>
      </w:r>
      <w:r>
        <w:tab/>
        <w:t>Provide bottom-hinged door.</w:t>
      </w:r>
      <w:r/>
      <w:r>
        <w:br/>
      </w:r>
      <w:r>
        <w:t>9.</w:t>
      </w:r>
      <w:r>
        <w:tab/>
        <w:t>Provide microwave combination mode.</w:t>
      </w:r>
      <w:r/>
      <w:r>
        <w:br/>
      </w:r>
      <w:r>
        <w:t>10.</w:t>
      </w:r>
      <w:r>
        <w:tab/>
        <w:t>Equip unit with:</w:t>
      </w:r>
      <w:r/>
      <w:r>
        <w:br/>
      </w:r>
      <w:r>
        <w:t>a.</w:t>
      </w:r>
      <w:r>
        <w:tab/>
        <w:t>(2) cast turntables, NSF, "40H0347ANO".</w:t>
      </w:r>
      <w:r/>
      <w:r>
        <w:br/>
      </w:r>
      <w:r>
        <w:t>b.</w:t>
      </w:r>
      <w:r>
        <w:tab/>
        <w:t>(1) cool down pan "32Z4043".</w:t>
      </w:r>
      <w:r/>
      <w:r>
        <w:br/>
      </w:r>
      <w:r>
        <w:t>c.</w:t>
      </w:r>
      <w:r>
        <w:tab/>
        <w:t>(1) cleaner kit "32Z4148".</w:t>
      </w:r>
      <w:r/>
      <w:r>
        <w:br/>
      </w:r>
      <w:r>
        <w:t>d.</w:t>
      </w:r>
      <w:r>
        <w:tab/>
        <w:t>(1) turntable disk "40H0249".</w:t>
      </w:r>
      <w:r/>
      <w:r>
        <w:br/>
      </w:r>
      <w:r>
        <w:t>e.</w:t>
      </w:r>
      <w:r>
        <w:tab/>
        <w:t>(1) oven tray handle "SR313".</w:t>
      </w:r>
      <w:r/>
      <w:r>
        <w:br/>
      </w:r>
      <w:r>
        <w:t>f.</w:t>
      </w:r>
      <w:r>
        <w:tab/>
        <w:t>(1) teflon sheet "40H0190".</w:t>
      </w:r>
      <w:r/>
      <w:r>
        <w:br/>
      </w:r>
      <w:r>
        <w:t>g.</w:t>
      </w:r>
      <w:r>
        <w:tab/>
        <w:t>(2) chromium plated steel racks "DR0056".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