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COFFEE BREWER (NOT IN CONTRACT)</w:t>
      </w:r>
      <w:r/>
      <w:r>
        <w:br/>
      </w:r>
      <w:r>
        <w:t>Quantity:</w:t>
      </w:r>
      <w:r>
        <w:tab/>
        <w:t>One (1)</w:t>
      </w:r>
      <w:r/>
      <w:r>
        <w:br/>
      </w:r>
      <w:r>
        <w:t>Pertinent Data:</w:t>
      </w:r>
      <w:r>
        <w:tab/>
        <w:t>By Vendor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