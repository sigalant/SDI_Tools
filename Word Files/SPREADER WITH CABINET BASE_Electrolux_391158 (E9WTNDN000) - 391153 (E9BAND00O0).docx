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SPREADER WITH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 / 391153 (E9BAND00O0)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400mm open base (391153).</w:t>
      </w:r>
      <w:r/>
      <w:r>
        <w:br/>
      </w:r>
      <w:r>
        <w:t>4.</w:t>
      </w:r>
      <w:r>
        <w:tab/>
        <w:t>Provide door for open base cupboard (206350).</w:t>
      </w:r>
      <w:r/>
      <w:r>
        <w:br/>
      </w:r>
      <w:r>
        <w:t>5.</w:t>
      </w:r>
      <w:r>
        <w:tab/>
        <w:t>Provide base support for wheels (206366).</w:t>
      </w:r>
      <w:r/>
      <w:r>
        <w:br/>
      </w:r>
      <w:r>
        <w:t>6.</w:t>
      </w:r>
      <w:r>
        <w:tab/>
        <w:t>Provide kit 4 wheels -2 swiveling with brake -it is mandatory to install base support and wheels (PNC 206135).</w:t>
      </w:r>
      <w:r/>
      <w:r>
        <w:br/>
      </w:r>
      <w:r>
        <w:t>7.</w:t>
      </w:r>
      <w:r>
        <w:tab/>
        <w:t>Provide two (2) side cover panels (216134).</w:t>
      </w:r>
      <w:r/>
      <w:r>
        <w:br/>
      </w:r>
      <w:r>
        <w:t>8.</w:t>
      </w:r>
      <w:r>
        <w:tab/>
        <w:t>Provide right-angled side edges eliminate gaps and possible dirt traps between units.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