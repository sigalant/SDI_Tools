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PROCESSOR</w:t>
      </w:r>
      <w:r/>
      <w:r>
        <w:br/>
      </w:r>
      <w:r>
        <w:t xml:space="preserve">Quantity: </w:t>
      </w:r>
      <w:r>
        <w:tab/>
        <w:t>One (1)</w:t>
      </w:r>
      <w:r/>
      <w:r>
        <w:br/>
      </w:r>
      <w:r>
        <w:t>Manufacturer:</w:t>
      </w:r>
      <w:r>
        <w:tab/>
        <w:t>Robot Coupe</w:t>
      </w:r>
      <w:r/>
      <w:r>
        <w:br/>
      </w:r>
      <w:r>
        <w:t>Model No.:</w:t>
      </w:r>
      <w:r>
        <w:tab/>
        <w:t>R602V</w:t>
      </w:r>
      <w:r/>
      <w:r>
        <w:br/>
      </w:r>
      <w:r>
        <w:t xml:space="preserve">Pertinent Data: </w:t>
      </w:r>
      <w:r>
        <w:tab/>
        <w:t xml:space="preserve">7.0 Quart </w:t>
      </w:r>
      <w:r/>
      <w:r>
        <w:br/>
      </w:r>
      <w:r>
        <w:t>Utilities Req’d:</w:t>
      </w:r>
      <w:r>
        <w:tab/>
        <w:t>120V/1PH,15.0A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 duty cord and plug. Coordinate NEMA configuration with Electrical Contractor.</w:t>
      </w:r>
      <w:r/>
      <w:r>
        <w:br/>
      </w:r>
      <w:r>
        <w:t>3.</w:t>
      </w:r>
      <w:r>
        <w:tab/>
        <w:t>Provide the following processing plates:</w:t>
      </w:r>
      <w:r/>
      <w:r>
        <w:br/>
      </w:r>
      <w:r>
        <w:t xml:space="preserve">a. </w:t>
      </w:r>
      <w:r>
        <w:tab/>
        <w:t>Slicing Plates:</w:t>
      </w:r>
      <w:r>
        <w:tab/>
        <w:t>28062, 28064, 28004, 28128, 28130, 28131, 28132, 28133.</w:t>
      </w:r>
      <w:r/>
      <w:r>
        <w:br/>
      </w:r>
      <w:r>
        <w:t>b.</w:t>
      </w:r>
      <w:r>
        <w:tab/>
        <w:t>Julienne Plates:</w:t>
      </w:r>
      <w:r>
        <w:tab/>
        <w:t>28051, 27066, 27067, 28052, 28053.</w:t>
      </w:r>
      <w:r/>
      <w:r>
        <w:br/>
      </w:r>
      <w:r>
        <w:t xml:space="preserve">c. </w:t>
      </w:r>
      <w:r>
        <w:tab/>
        <w:t>Grating Plates:</w:t>
      </w:r>
      <w:r>
        <w:tab/>
        <w:t>28056, 28058, 28136, 28163, 28164, 28165, 28055, 28061.</w:t>
      </w:r>
      <w:r/>
      <w:r>
        <w:br/>
      </w:r>
      <w:r>
        <w:t>d.</w:t>
      </w:r>
      <w:r>
        <w:tab/>
        <w:t>Dicing Plates:</w:t>
      </w:r>
      <w:r>
        <w:tab/>
        <w:t>28110, 28112, 28113.</w:t>
      </w:r>
      <w:r/>
      <w:r>
        <w:br/>
      </w:r>
      <w:r>
        <w:t xml:space="preserve">e. </w:t>
      </w:r>
      <w:r>
        <w:tab/>
        <w:t>French Fry Plates: 28134, 28135.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