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C1448MA-32</w:t>
      </w:r>
      <w:r/>
      <w:r>
        <w:br/>
      </w:r>
      <w:r>
        <w:t>Pertinent Data:</w:t>
      </w:r>
      <w:r>
        <w:tab/>
        <w:t>1296 lbs. ARI Capacity, Air Cooled</w:t>
      </w:r>
      <w:r/>
      <w:r>
        <w:br/>
      </w:r>
      <w:r>
        <w:t>Utilities Req’d:</w:t>
      </w:r>
      <w:r>
        <w:tab/>
        <w:t>208/230V/1PH, 17.7A; 3/8” CW,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7/8” by 7/8” by 7/8” thick.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