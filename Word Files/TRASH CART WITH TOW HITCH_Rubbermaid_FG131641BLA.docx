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TRASH CART WITH TOW HITCH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Rubbermaid</w:t>
      </w:r>
      <w:r/>
      <w:r>
        <w:br/>
      </w:r>
      <w:r>
        <w:t>Model No.:</w:t>
      </w:r>
      <w:r>
        <w:tab/>
        <w:t>FG131641BLA</w:t>
      </w:r>
      <w:r/>
      <w:r>
        <w:br/>
      </w:r>
      <w:r>
        <w:t>Pertinent Data:</w:t>
      </w:r>
      <w:r>
        <w:tab/>
        <w:t>Towable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seamless one-piece molded truck body with reinforced lip.</w:t>
      </w:r>
      <w:r/>
      <w:r>
        <w:br/>
      </w:r>
      <w:r>
        <w:t>4.</w:t>
      </w:r>
      <w:r>
        <w:tab/>
        <w:t>Provide unibody design promotes a more discreet appearance in public areas.</w:t>
      </w:r>
      <w:r/>
      <w:r>
        <w:br/>
      </w:r>
      <w:r>
        <w:t>5.</w:t>
      </w:r>
      <w:r>
        <w:tab/>
        <w:t>Provide FG131700BLA hinged domed lid.</w:t>
      </w:r>
      <w:r/>
      <w:r>
        <w:br/>
      </w:r>
      <w:r>
        <w:t>6.</w:t>
      </w:r>
      <w:r>
        <w:tab/>
        <w:t>Provide 1 cubic yard capacity.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