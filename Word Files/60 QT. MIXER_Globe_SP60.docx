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60 QT.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SP60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9.0A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cord, coordinate hard wire installation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Aluminum Flat Beater.</w:t>
      </w:r>
      <w:r/>
      <w:r>
        <w:br/>
      </w:r>
      <w:r>
        <w:t>b.</w:t>
      </w:r>
      <w:r>
        <w:tab/>
        <w:t>Stainless Steel Wire Whip.</w:t>
      </w:r>
      <w:r/>
      <w:r>
        <w:br/>
      </w:r>
      <w:r>
        <w:t>c.</w:t>
      </w:r>
      <w:r>
        <w:tab/>
        <w:t>Aluminum Spiral Dough Hook.</w:t>
      </w:r>
      <w:r/>
      <w:r>
        <w:br/>
      </w:r>
      <w:r>
        <w:t>d.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