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TS24LS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 five-tier display step unit, with bottle guards on each step.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