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ROLL-IN PROOFER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Gemini</w:t>
      </w:r>
      <w:r/>
      <w:r>
        <w:br/>
      </w:r>
      <w:r>
        <w:t>Model No.:</w:t>
      </w:r>
      <w:r>
        <w:tab/>
        <w:t>GRP 1</w:t>
      </w:r>
      <w:r/>
      <w:r>
        <w:br/>
      </w:r>
      <w:r>
        <w:t>Pertinent Data:</w:t>
      </w:r>
      <w:r>
        <w:tab/>
        <w:t>Single Rack</w:t>
      </w:r>
      <w:r/>
      <w:r>
        <w:br/>
      </w:r>
      <w:r>
        <w:t>Utilities Req’d:</w:t>
      </w:r>
      <w:r>
        <w:tab/>
        <w:t>208V/3PH; 20.0A; 15mm CW, 15mm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Proofer shall be provided with one (1) single rack capacity.</w:t>
      </w:r>
      <w:r/>
      <w:r>
        <w:br/>
      </w:r>
      <w:r>
        <w:t>4.</w:t>
      </w:r>
      <w:r>
        <w:tab/>
        <w:t>The proofer shall be constructed of heavy-duty stainless steel, and aluminized top.</w:t>
      </w:r>
      <w:r/>
      <w:r>
        <w:br/>
      </w:r>
      <w:r>
        <w:t>5.</w:t>
      </w:r>
      <w:r>
        <w:tab/>
        <w:t>Provide the proofer with a stainless steel floor.</w:t>
      </w:r>
      <w:r/>
      <w:r>
        <w:br/>
      </w:r>
      <w:r>
        <w:t>6.</w:t>
      </w:r>
      <w:r>
        <w:tab/>
        <w:t>The proofer all digital controls mounted in the door at eye level.</w:t>
      </w:r>
      <w:r/>
      <w:r>
        <w:br/>
      </w:r>
      <w:r>
        <w:t>7.</w:t>
      </w:r>
      <w:r>
        <w:tab/>
        <w:t>Equip the unit with PID Type controls for rapid accurate response without overshoot.</w:t>
      </w:r>
      <w:r/>
      <w:r>
        <w:br/>
      </w:r>
      <w:r>
        <w:t>8.</w:t>
      </w:r>
      <w:r>
        <w:tab/>
        <w:t>Proofer shall have a rapid responding air wash heat and humidity system.</w:t>
      </w:r>
      <w:r/>
      <w:r>
        <w:br/>
      </w:r>
      <w:r>
        <w:t>9.</w:t>
      </w:r>
      <w:r>
        <w:tab/>
        <w:t>Proofer controls shall contain a digital set Temperature, Humidity, Time.</w:t>
      </w:r>
      <w:r/>
      <w:r>
        <w:br/>
      </w:r>
      <w:r>
        <w:t>10.</w:t>
      </w:r>
      <w:r>
        <w:tab/>
        <w:t>Proofer shall be provided with large LED displays.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