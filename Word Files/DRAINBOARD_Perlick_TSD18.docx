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1-5/8” tubular, stainless steel with 1” adjustable thermoplastic foot and cabinet base. </w:t>
      </w:r>
      <w:r/>
      <w:r>
        <w:br/>
      </w:r>
      <w:r>
        <w:t>3.</w:t>
      </w:r>
      <w:r>
        <w:tab/>
        <w:t xml:space="preserve">Unit shall be constructed of embossed stainless steel drainboard. 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