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TUC-48-HC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3.0A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low profile casters. </w:t>
      </w:r>
      <w:r/>
      <w:r>
        <w:br/>
      </w:r>
      <w:r>
        <w:t>3.</w:t>
      </w:r>
      <w:r>
        <w:tab/>
        <w:t>Provide unit with one (1) heavy duty stainless steel exterior doors.</w:t>
      </w:r>
      <w:r/>
      <w:r>
        <w:br/>
      </w:r>
      <w:r>
        <w:t>4.</w:t>
      </w:r>
      <w:r>
        <w:tab/>
        <w:t>Provide each door fitted with a 12" long recessed handle that is foamed-in-place with a sheet metal interlock to ensure permanent attachment.</w:t>
      </w:r>
      <w:r/>
      <w:r>
        <w:br/>
      </w:r>
      <w:r>
        <w:t>5.</w:t>
      </w:r>
      <w:r>
        <w:tab/>
        <w:t>Provide a positive seal self-closing doors with 90</w:t>
      </w:r>
      <w:r>
        <w:t>°</w:t>
      </w:r>
      <w:r>
        <w:t xml:space="preserve"> stay open feature.</w:t>
      </w:r>
      <w:r/>
      <w:r>
        <w:br/>
      </w:r>
      <w:r>
        <w:t>6.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7.</w:t>
      </w:r>
      <w:r>
        <w:tab/>
        <w:t xml:space="preserve">Provide low profile casters for an overall height of 31-7/8". </w:t>
      </w:r>
      <w:r/>
      <w:r>
        <w:br/>
      </w:r>
      <w:r>
        <w:t>8.</w:t>
      </w:r>
      <w:r>
        <w:tab/>
        <w:t>Provide unit with heavy duty cord and plug, coordinate NEMA configuration with electrical contractor.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