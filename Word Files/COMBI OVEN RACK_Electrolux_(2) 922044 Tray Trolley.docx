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COMBI OVEN RACK</w:t>
      </w:r>
      <w:r/>
      <w:r>
        <w:br/>
      </w:r>
      <w:r>
        <w:t>Quantity:</w:t>
      </w:r>
      <w:r>
        <w:tab/>
        <w:t>Four (4)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(2) 922044 Tray Trolley</w:t>
      </w:r>
      <w:r/>
      <w:r>
        <w:br/>
      </w:r>
      <w:r>
        <w:tab/>
      </w:r>
      <w:r>
        <w:tab/>
        <w:t>(2) 922760 Plate Trolley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Req’d.: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two (2) plate racks, and two (2) tray racks.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