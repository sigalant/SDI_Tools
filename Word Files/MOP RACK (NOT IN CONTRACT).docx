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MOP RACK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General Contractor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