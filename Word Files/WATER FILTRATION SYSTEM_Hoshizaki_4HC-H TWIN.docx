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4HC-H TWIN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#____</w:t>
      </w:r>
      <w:r/>
      <w:r>
        <w:br/>
      </w:r>
      <w:r>
        <w:t>Utilities Req’d:</w:t>
      </w:r>
      <w:r>
        <w:tab/>
        <w:t>3/8"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with </w:t>
      </w:r>
      <w:r>
        <w:rPr>
          <w:color w:val="FF0000"/>
        </w:rPr>
        <w:t xml:space="preserve">Item #___, Ice Machine.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