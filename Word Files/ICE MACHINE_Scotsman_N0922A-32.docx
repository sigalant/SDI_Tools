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N0922A-32</w:t>
        <w:br/>
        <w:t>Pertinent Data:</w:t>
        <w:tab/>
        <w:t>784 Pounds ARI Capacity, Air Cooled</w:t>
        <w:br/>
      </w:r>
      <w:r>
        <w:t>Utilities Req</w:t>
      </w:r>
      <w:r>
        <w:t>’</w:t>
      </w:r>
      <w:r>
        <w:t>d:</w:t>
        <w:tab/>
        <w:t>208-230V/1PH, 13.2A; 3/8" CW, 3/4" IW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maker shall produce nugget ice.</w:t>
        <w:br/>
        <w:t>6.</w:t>
        <w:tab/>
        <w:t>Provide unit with KPAS Prodigy Advanced Sustainability Kit - Includes KVS and KSBU - N.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