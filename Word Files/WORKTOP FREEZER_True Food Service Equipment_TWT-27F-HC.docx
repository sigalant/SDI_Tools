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WORKTOP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TWT-27F-HC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2.3A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5” heavy 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oor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