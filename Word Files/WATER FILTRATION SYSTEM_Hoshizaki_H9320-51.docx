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WATER FILTRATION SYSTEM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H9320-51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3/4" CW, 1/2"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rPr>
          <w:color w:val="FF0000"/>
        </w:rPr>
        <w:t>2.</w:t>
      </w:r>
      <w:r>
        <w:rPr>
          <w:color w:val="FF0000"/>
        </w:rPr>
        <w:tab/>
        <w:t>Coordinate installation of Item #_____,</w:t>
      </w:r>
      <w:r/>
      <w:r>
        <w:br/>
      </w:r>
      <w:r>
        <w:t>3.</w:t>
      </w:r>
      <w:r>
        <w:tab/>
        <w:t>Provide a E-10 PREFILTER.</w:t>
      </w:r>
      <w:r/>
      <w:r>
        <w:br/>
      </w:r>
      <w:r>
        <w:t>4.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