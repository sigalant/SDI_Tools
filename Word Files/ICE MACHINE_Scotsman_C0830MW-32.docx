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C0830MW-32</w:t>
      </w:r>
      <w:r/>
      <w:r>
        <w:br/>
      </w:r>
      <w:r>
        <w:t>Pertinent Data:</w:t>
      </w:r>
      <w:r>
        <w:tab/>
        <w:t>800 Pounds Capacity, Water Cooled</w:t>
      </w:r>
      <w:r/>
      <w:r>
        <w:br/>
      </w:r>
      <w:r>
        <w:t>Utilities Req’d:</w:t>
      </w:r>
      <w:r>
        <w:tab/>
        <w:t>208V/1PH,9.0A; 3/8” CW, 3/4” IW; 3/8” Chilled Water Supply, 3/8”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