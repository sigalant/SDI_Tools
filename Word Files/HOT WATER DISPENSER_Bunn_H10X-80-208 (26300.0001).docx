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HOT WATER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H10X-80-208 (26300.0001)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heavy duty cord, coordinate with electrical contractor.</w:t>
      </w:r>
      <w:r/>
      <w:r>
        <w:br/>
      </w:r>
      <w:r>
        <w:t>3.</w:t>
      </w:r>
      <w:r>
        <w:tab/>
        <w:t>Provide unit with manual lever drain.</w:t>
      </w:r>
      <w:r/>
      <w:r>
        <w:br/>
      </w:r>
      <w:r>
        <w:t>4.</w:t>
      </w:r>
      <w:r>
        <w:tab/>
        <w:t>Provide unit with EQ-11-TL water filtration system.</w:t>
      </w:r>
      <w:r/>
      <w:r>
        <w:br/>
      </w:r>
      <w:r>
        <w:t>5.</w:t>
      </w:r>
      <w:r>
        <w:tab/>
      </w:r>
      <w:r>
        <w:rPr>
          <w:color w:val="FF0000"/>
        </w:rPr>
        <w:t>Coordinate installation onto Item #_____.</w:t>
      </w:r>
      <w:r/>
      <w:r>
        <w:br/>
      </w:r>
      <w:r>
        <w:t>6.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