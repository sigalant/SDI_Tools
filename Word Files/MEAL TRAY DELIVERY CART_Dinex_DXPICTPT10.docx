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#56: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DXPICTPT10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pass-thru, one-door, one-compartment cart, 37-1/8" high.</w:t>
      </w:r>
      <w:r/>
      <w:r>
        <w:br/>
      </w:r>
      <w:r>
        <w:t>4.</w:t>
      </w:r>
      <w:r>
        <w:tab/>
        <w:t>Cart to have 10-tray capacity, designed to hold multiple tray sizes: 14" x 18", 15" x 20", and Dinex room service trays.</w:t>
      </w:r>
      <w:r/>
      <w:r>
        <w:br/>
      </w:r>
      <w:r>
        <w:t>5.</w:t>
      </w:r>
      <w:r>
        <w:tab/>
        <w:t>Provide fixed tray slides with 5-1/4" spacing, two trays per slide.</w:t>
      </w:r>
      <w:r/>
      <w:r>
        <w:br/>
      </w:r>
      <w:r>
        <w:t>6.</w:t>
      </w:r>
      <w:r>
        <w:tab/>
        <w:t xml:space="preserve">Provide corner bumpers. </w:t>
      </w:r>
      <w:r/>
      <w:r>
        <w:br/>
      </w:r>
      <w:r>
        <w:t>7.</w:t>
      </w:r>
      <w:r>
        <w:tab/>
        <w:t xml:space="preserve">Unit to have 1" 18-gauge tubular frame with welded 18-gauge pre-formed side panels/tray slides. </w:t>
      </w:r>
      <w:r/>
      <w:r>
        <w:br/>
      </w:r>
      <w:r>
        <w:t>8.</w:t>
      </w:r>
      <w:r>
        <w:tab/>
        <w:t xml:space="preserve">Top, bottom and single panel door to be of 18-gauge, stainless steel. </w:t>
      </w:r>
      <w:r/>
      <w:r>
        <w:br/>
      </w:r>
      <w:r>
        <w:t>9.</w:t>
      </w:r>
      <w:r>
        <w:tab/>
        <w:t xml:space="preserve">Door to have recessed door pull with a top-mounted, heavy-duty drop-door latch. </w:t>
      </w:r>
      <w:r/>
      <w:r>
        <w:br/>
      </w:r>
      <w:r>
        <w:t>10.</w:t>
      </w:r>
      <w:r>
        <w:tab/>
        <w:t>Provide door with 270° swing with magnets to keep the door in an opened position.</w:t>
      </w:r>
      <w:r/>
      <w:r>
        <w:br/>
      </w:r>
      <w:r>
        <w:t>11.</w:t>
      </w:r>
      <w:r>
        <w:tab/>
        <w:t>Provide a push handle.</w:t>
      </w:r>
      <w:r/>
      <w:r>
        <w:br/>
      </w:r>
      <w:r>
        <w:t>12.</w:t>
      </w:r>
      <w:r>
        <w:tab/>
        <w:t>Provide four 5" heavy-duty, non-marking casters, 2 swivel with brakes and 2 fixed.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