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BUILT-IN BLAST CHILLER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ThermalRite</w:t>
      </w:r>
      <w:r/>
      <w:r>
        <w:br/>
      </w:r>
      <w:r>
        <w:t>Model No.:</w:t>
      </w:r>
      <w:r>
        <w:tab/>
        <w:t>GBC837ESK-TS</w:t>
      </w:r>
      <w:r/>
      <w:r>
        <w:br/>
      </w:r>
      <w:r>
        <w:t xml:space="preserve">Pertinent Data: </w:t>
      </w:r>
      <w:r>
        <w:tab/>
        <w:t>Double Rack, Remote Compressor</w:t>
      </w:r>
      <w:r>
        <w:rPr>
          <w:color w:val="FF0000"/>
        </w:rPr>
        <w:t>, #FS</w:t>
      </w:r>
      <w:r/>
      <w:r>
        <w:br/>
      </w:r>
      <w:r>
        <w:t>Utilities Req’d:</w:t>
      </w:r>
      <w:r>
        <w:tab/>
        <w:t>208V/1PH; 20.0A; 1"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new advanced touch screen controller with USB port on easy</w:t>
      </w:r>
      <w:r>
        <w:t>-to</w:t>
      </w:r>
      <w:r>
        <w:t>-use control panel.</w:t>
      </w:r>
      <w:r/>
      <w:r>
        <w:br/>
      </w:r>
      <w:r>
        <w:t>4.</w:t>
      </w:r>
      <w:r>
        <w:tab/>
        <w:t>Provide unit with Holding cycle which automatically switches over to cooler or freezer mode after each cycle is completed.</w:t>
      </w:r>
      <w:r/>
      <w:r>
        <w:br/>
      </w:r>
      <w:r>
        <w:t>5.</w:t>
      </w:r>
      <w:r>
        <w:tab/>
        <w:t>Provide one multi point product probe.</w:t>
      </w:r>
      <w:r/>
      <w:r>
        <w:br/>
      </w:r>
      <w:r>
        <w:t>6.</w:t>
      </w:r>
      <w:r>
        <w:tab/>
        <w:t>Unit shall meet the demands of HACCP Guidelines.</w:t>
      </w:r>
      <w:r/>
      <w:r>
        <w:br/>
      </w:r>
      <w:r>
        <w:t>7.</w:t>
      </w:r>
      <w:r>
        <w:tab/>
        <w:t>Provide the unit with automatic defrost.</w:t>
      </w:r>
      <w:r/>
      <w:r>
        <w:br/>
      </w:r>
      <w:r>
        <w:t>8.</w:t>
      </w:r>
      <w:r>
        <w:tab/>
        <w:t>Provide a programmable controller with up to 99 customized options.</w:t>
      </w:r>
      <w:r/>
      <w:r>
        <w:br/>
      </w:r>
      <w:r>
        <w:t>9.</w:t>
      </w:r>
      <w:r>
        <w:tab/>
        <w:t xml:space="preserve">Coordinate installation into </w:t>
      </w:r>
      <w:r>
        <w:rPr>
          <w:color w:val="FF0000"/>
        </w:rPr>
        <w:t>Item #, Built-In Blast Chiller</w:t>
      </w:r>
      <w:r>
        <w:t>.</w:t>
      </w:r>
      <w:r/>
      <w:r>
        <w:br/>
      </w:r>
      <w:r>
        <w:t>10.</w:t>
      </w:r>
      <w:r>
        <w:tab/>
        <w:t>Provide shop drawings for approval prior to installations.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