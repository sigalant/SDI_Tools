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SIX BURNER RANGE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Jade</w:t>
      </w:r>
      <w:r/>
      <w:r>
        <w:br/>
      </w:r>
      <w:r>
        <w:t>Model No.:</w:t>
      </w:r>
      <w:r>
        <w:tab/>
        <w:t>JTRH-6-36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3/4” Gas @ 245,000 BTU’s; 5” WC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3/4” rear gas connection, cap and cover front gas manifold on both left and right side.</w:t>
      </w:r>
      <w:r/>
      <w:r>
        <w:br/>
      </w:r>
      <w:r>
        <w:t>4.</w:t>
      </w:r>
      <w:r>
        <w:tab/>
        <w:t>Provide six individual lift off grates.</w:t>
      </w:r>
      <w:r/>
      <w:r>
        <w:br/>
      </w:r>
      <w:r>
        <w:t>5.</w:t>
      </w:r>
      <w:r>
        <w:tab/>
        <w:t>Provide four (4) 6” high adjustable heavy-duty, non-marking casters, two (2) with brakes.</w:t>
      </w:r>
      <w:r/>
      <w:r>
        <w:br/>
      </w:r>
      <w:r>
        <w:t>6.</w:t>
      </w:r>
      <w:r>
        <w:tab/>
        <w:t>Provide cast iron design features flame shaping center tube for more efficient heat transfer.</w:t>
      </w:r>
      <w:r/>
      <w:r>
        <w:br/>
      </w:r>
      <w:r>
        <w:t>7.</w:t>
      </w:r>
      <w:r>
        <w:tab/>
        <w:t>Equip unit with a stainless steel 6” plate shelf.</w:t>
      </w:r>
      <w:r/>
      <w:r>
        <w:br/>
      </w:r>
      <w:r>
        <w:rPr>
          <w:color w:val="FF0000"/>
        </w:rPr>
        <w:t>8.</w:t>
      </w:r>
      <w:r>
        <w:rPr>
          <w:color w:val="FF0000"/>
        </w:rPr>
        <w:tab/>
        <w:t>To have conventional oven base with stainless steel lining. Oven sides and bottom to be removable without tools. Provided with two oven racks. Thermostat to adjust from 150°F to 550°F with 35,000 BTU burner. Oven interior 28-1/4" W x 14" H x 27-3/4" D.</w:t>
      </w:r>
      <w:r/>
      <w:r>
        <w:br/>
      </w:r>
      <w:r>
        <w:t>9.</w:t>
      </w:r>
      <w:r>
        <w:tab/>
        <w:t>Provide 14-gauge stainless steel interior sides rear and deck on oven.</w:t>
      </w:r>
      <w:r/>
      <w:r>
        <w:br/>
      </w:r>
      <w:r>
        <w:t>10.</w:t>
      </w:r>
      <w:r>
        <w:tab/>
        <w:t>Provide 48” flex, quick disconnect gas hose with restraining device and gas pressure regulator.</w:t>
      </w:r>
      <w:r/>
      <w:r>
        <w:br/>
      </w:r>
      <w:r>
        <w:t>11.</w:t>
      </w:r>
      <w:r>
        <w:tab/>
        <w:t>Provide Posi-Set.</w:t>
      </w:r>
      <w:r/>
      <w:r>
        <w:br/>
      </w:r>
      <w:r>
        <w:t>12.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