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R195-CL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3/4" CW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rPr>
          <w:color w:val="FF0000"/>
        </w:rPr>
        <w:t>2.</w:t>
      </w:r>
      <w:r>
        <w:rPr>
          <w:color w:val="FF0000"/>
        </w:rPr>
        <w:tab/>
        <w:t>Coordinate installation of Item #_____, Countertop Combi Oven.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