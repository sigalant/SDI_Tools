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LOAD CENTER</w:t>
      </w:r>
      <w:r/>
      <w:r>
        <w:br/>
      </w:r>
      <w:r>
        <w:t>Quantity:</w:t>
      </w:r>
      <w:r>
        <w:tab/>
        <w:t>One (1)</w:t>
      </w:r>
      <w:r/>
      <w:r>
        <w:br/>
      </w:r>
      <w:r>
        <w:t>Manufacturer:</w:t>
      </w:r>
      <w:r>
        <w:tab/>
        <w:t>Custom Fabrication</w:t>
      </w:r>
      <w:r/>
      <w:r>
        <w:br/>
      </w:r>
      <w:r>
        <w:t>Model No.:</w:t>
      </w:r>
      <w:r>
        <w:tab/>
        <w:t>Stainless Steel</w:t>
      </w:r>
      <w:r/>
      <w:r>
        <w:br/>
      </w:r>
      <w:r>
        <w:t>Pertinent Data:</w:t>
      </w:r>
      <w:r>
        <w:tab/>
        <w:t xml:space="preserve">See Plans, Drawing </w:t>
      </w:r>
      <w:r>
        <w:rPr>
          <w:color w:val="FF0000"/>
        </w:rPr>
        <w:t>#FS</w:t>
      </w:r>
      <w:r/>
      <w:r>
        <w:br/>
      </w:r>
      <w:r>
        <w:t>Utilities Req’d:</w:t>
      </w:r>
      <w:r>
        <w:tab/>
      </w:r>
      <w:r>
        <w:rPr>
          <w:color w:val="FF0000"/>
        </w:rPr>
        <w:t>120/208V/3PH, 50.0A</w:t>
      </w:r>
      <w:r/>
      <w:r>
        <w:br/>
      </w: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FSX.X, Detail #26.</w:t>
      </w:r>
      <w:r/>
      <w:r>
        <w:br/>
      </w:r>
      <w:r>
        <w:t>2.</w:t>
      </w:r>
      <w:r>
        <w:tab/>
        <w:t>Set in place in location as shown on drawings.</w:t>
      </w:r>
      <w:r/>
      <w:r>
        <w:br/>
      </w:r>
      <w:r>
        <w:t>3.</w:t>
      </w:r>
      <w:r>
        <w:tab/>
        <w:t>Size and configuration as shown on drawings.</w:t>
      </w:r>
      <w:r/>
      <w:r>
        <w:br/>
      </w:r>
      <w:r>
        <w:t>4.</w:t>
      </w:r>
      <w: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r/>
      <w:r>
        <w:br/>
      </w:r>
      <w:r>
        <w:t>5.</w:t>
      </w:r>
      <w:r>
        <w:tab/>
        <w:t>Prewired Jbox / receptacles for all connected loads including hot food wells, cold food wells, heated display units, etc. All wiring between junction boxes shall be in rigid conduit. Provide a cast aluminum Bell box for each receptacle, complete with receptacle, stainless steel cover plate and welded stainless steel mounting bracket.</w:t>
      </w:r>
      <w:r/>
      <w:r>
        <w:br/>
      </w:r>
      <w:r>
        <w:t>6.</w:t>
      </w:r>
      <w:r>
        <w:tab/>
        <w:t>Provide water resistant cabinet door for access to load center.</w:t>
      </w:r>
      <w:r/>
      <w:r>
        <w:br/>
      </w:r>
      <w:r>
        <w:t>7.</w:t>
      </w:r>
      <w:r>
        <w:tab/>
        <w:t xml:space="preserve">Coordinate installation into </w:t>
      </w:r>
      <w:r>
        <w:rPr>
          <w:color w:val="FF0000"/>
        </w:rPr>
        <w:t>Item #,____________</w:t>
      </w:r>
      <w:r>
        <w:t>.</w:t>
      </w:r>
      <w:r/>
      <w:r>
        <w:br/>
      </w:r>
      <w:r>
        <w:t>8.</w:t>
      </w:r>
      <w:r>
        <w:tab/>
        <w:t>Provide load center, prewire all electrical connections in conduit concealed in cabinet body construction and connected to all electrical components built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r>
      <w:r/>
      <w:r>
        <w:br/>
      </w:r>
      <w:r>
        <w:t>9.</w:t>
      </w:r>
      <w:r>
        <w:tab/>
        <w:t>Provide shop drawings for approval prior to fabrication.</w:t>
      </w:r>
      <w:r/>
      <w:r>
        <w:br/>
      </w:r>
      <w:r>
        <w:t>10.</w:t>
      </w:r>
      <w:r>
        <w:tab/>
      </w:r>
      <w:r>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