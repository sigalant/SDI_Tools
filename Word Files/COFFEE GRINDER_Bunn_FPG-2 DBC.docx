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COFFEE GRINDER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FPG-2 DBC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120V/1PH, 3.5A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portion controlled for the right amount of coffee every time with Multi-batch setting allows user to specify brew size or grind enough coffee into a funnel to brew larger amounts of drip-style coffee</w:t>
      </w:r>
      <w:r/>
      <w:r>
        <w:br/>
      </w:r>
      <w:r>
        <w:t>4.</w:t>
      </w:r>
      <w:r>
        <w:tab/>
        <w:t>Equip unit with two hoppers each hold 3lb of regular, decaf or specialty coffee beans.</w:t>
      </w:r>
      <w:r/>
      <w:r>
        <w:br/>
      </w:r>
      <w:r>
        <w:t>5.</w:t>
      </w:r>
      <w:r>
        <w:tab/>
        <w:t>Unit shall be provided with a stainless-steel finish.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