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COFFEE BREWER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Bunn</w:t>
      </w:r>
      <w:r/>
      <w:r>
        <w:br/>
      </w:r>
      <w:r>
        <w:t>Model No.:</w:t>
      </w:r>
      <w:r>
        <w:tab/>
        <w:t>ICB-DBC TWIN (37600.0002)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120/208V/1PH 28.0A; 3/8” CW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Equip unit with BrewMETER® which allows automatic programming of pulse routine.</w:t>
      </w:r>
      <w:r/>
      <w:r>
        <w:br/>
      </w:r>
      <w:r>
        <w:t>3.</w:t>
      </w:r>
      <w:r>
        <w:tab/>
        <w:t>Unit shall include coffee extraction controlled with pre-infusion and pulse brew, digital temperature control, and large spray head; coffee strength controlled with variable by-pass.</w:t>
      </w:r>
      <w:r/>
      <w:r>
        <w:br/>
      </w:r>
      <w:r>
        <w:t>4.</w:t>
      </w:r>
      <w:r>
        <w:tab/>
        <w:t>Provide unit with a Funnel which has 28oz (.8kg) ground coffee capacity and paper filter retainers to eliminate fold-over.</w:t>
      </w:r>
      <w:r/>
      <w:r>
        <w:br/>
      </w:r>
      <w:r>
        <w:t>5.</w:t>
      </w:r>
      <w:r>
        <w:tab/>
        <w:t>Equip the unit with two (2) Airpot 2.5L GL PB (13041.0001).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