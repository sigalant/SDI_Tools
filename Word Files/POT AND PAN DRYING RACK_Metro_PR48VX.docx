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AND PAN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PR48VX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Provide unit with four (4) heavy-duty, non-marking, polyurethane casters, two (2) with brakes.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