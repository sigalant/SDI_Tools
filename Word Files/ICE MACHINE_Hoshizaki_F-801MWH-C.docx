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#557: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F-801MWH-C</w:t>
      </w:r>
      <w:r/>
      <w:r>
        <w:br/>
      </w:r>
      <w:r>
        <w:t>Pertinent Data:</w:t>
      </w:r>
      <w:r>
        <w:tab/>
        <w:t>556 Pounds ARI Capacity, Water Cooled</w:t>
      </w:r>
      <w:r/>
      <w:r>
        <w:br/>
      </w:r>
      <w:r>
        <w:t>Utilities Req'd:</w:t>
      </w:r>
      <w:r>
        <w:tab/>
        <w:t xml:space="preserve">120V/1PH, 10.5A; 1/2" CW, 3/4" IW, 1/2" Chilled Water Supply, </w:t>
      </w:r>
      <w:r/>
    </w:p>
    <w:p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</w:t>
      </w:r>
      <w:r>
        <w:rPr>
          <w:color w:val="FF0000"/>
        </w:rPr>
        <w:t>and Item #______,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>.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