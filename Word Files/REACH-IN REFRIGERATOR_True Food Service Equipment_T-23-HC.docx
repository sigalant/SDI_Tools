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T-23-HC</w:t>
      </w:r>
      <w:r/>
      <w:r>
        <w:br/>
      </w:r>
      <w:r>
        <w:t>Pertinent Data:</w:t>
      </w:r>
      <w:r>
        <w:tab/>
        <w:t>Single Section, Self-Contained</w:t>
      </w:r>
      <w:r/>
      <w:r>
        <w:br/>
      </w:r>
      <w:r>
        <w:t>Utilities Req’d:</w:t>
      </w:r>
      <w:r>
        <w:tab/>
        <w:t>120V/1PH; 2.2A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four (4) 6" heavy duty swivel casters two (2) with brakes.</w:t>
      </w:r>
      <w:r/>
      <w:r>
        <w:br/>
      </w:r>
      <w:r>
        <w:t>3.</w:t>
      </w:r>
      <w:r>
        <w:tab/>
        <w:t>Provide heavy-duty cord and plug.</w:t>
      </w:r>
      <w:r/>
      <w:r>
        <w:br/>
      </w:r>
      <w:r>
        <w:t>4.</w:t>
      </w:r>
      <w:r>
        <w:tab/>
        <w:t>Provide one (1) full-height solid doors, hinged as shown on plans.</w:t>
      </w:r>
      <w:r/>
      <w:r>
        <w:br/>
      </w:r>
      <w:r>
        <w:t>5.</w:t>
      </w:r>
      <w:r>
        <w:tab/>
        <w:t>Provide two (2) additional wire shelves.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