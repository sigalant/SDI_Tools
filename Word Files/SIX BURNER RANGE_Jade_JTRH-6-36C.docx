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JTRH-6-36C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4.0A; 3/4” Gas @ 240,000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30,000 BTU’s.</w:t>
      </w:r>
      <w:r/>
      <w:r>
        <w:br/>
      </w:r>
      <w:r>
        <w:t>4.</w:t>
      </w:r>
      <w:r>
        <w:tab/>
        <w:t>Provide Six individual lift off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Equip unit with a stainless steel 6” plate shelf.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To have convection base with 14 gauge stainless steel interior. Provide with two oven racks. Thermostat to adjust from 150°F to 550°F with 30,000 BTU burner. Provided with 1/4 HP 115/60/1 blower motor. Oven interior 28" W x 13-3/4" H x 24-1/2" D.</w:t>
      </w:r>
      <w:r/>
      <w:r>
        <w:br/>
      </w:r>
      <w:r>
        <w:t>9.</w:t>
      </w:r>
      <w:r>
        <w:tab/>
        <w:t>Provide 14-gauge stainless steel interior sides rear and deck on oven.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>Provide Posi-Set.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