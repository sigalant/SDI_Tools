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GLASS WASHER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UH230B</w:t>
      </w:r>
      <w:r/>
      <w:r>
        <w:br/>
      </w:r>
      <w:r>
        <w:t>Pertinent Data:</w:t>
      </w:r>
      <w:r>
        <w:tab/>
        <w:t>Single Tank</w:t>
      </w:r>
      <w:r/>
      <w:r>
        <w:br/>
      </w:r>
      <w:r>
        <w:t>Utilities Req’d:</w:t>
      </w:r>
      <w:r>
        <w:tab/>
        <w:t>208V/1PH; 32.0A; 1/2” CW; 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provided with built-in 39 degree C rise (70 degree F rise) booster heater.</w:t>
      </w:r>
      <w:r/>
      <w:r>
        <w:br/>
      </w:r>
      <w:r>
        <w:t>3.</w:t>
      </w:r>
      <w:r>
        <w:tab/>
        <w:t>Unit shall be provided StemSure soft start to protect glasses and dishes from chipping and breaking.</w:t>
      </w:r>
      <w:r/>
      <w:r>
        <w:br/>
      </w:r>
      <w:r>
        <w:t>4.</w:t>
      </w:r>
      <w:r>
        <w:tab/>
        <w:t>Unit shall be provided with Rinse Sentry which extends the cycle time to ensure 180</w:t>
      </w:r>
      <w:r>
        <w:t>⁰</w:t>
      </w:r>
      <w:r>
        <w:t>F/82</w:t>
      </w:r>
      <w:r>
        <w:t>⁰</w:t>
      </w:r>
      <w:r>
        <w:t>C final rinse.</w:t>
      </w:r>
      <w:r/>
      <w:r>
        <w:br/>
      </w:r>
      <w:r>
        <w:t>5.</w:t>
      </w:r>
      <w:r>
        <w:tab/>
        <w:t>Provide shop drawings for approval prior to installation.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