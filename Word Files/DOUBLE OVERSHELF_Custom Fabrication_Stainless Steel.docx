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DOUBLE OVERSHELF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Custom Fabrication</w:t>
      </w:r>
      <w:r/>
      <w:r>
        <w:br/>
      </w:r>
      <w:r>
        <w:t>Model No.:</w:t>
      </w:r>
      <w:r>
        <w:tab/>
        <w:t>Stainless Steel</w:t>
      </w:r>
      <w:r/>
      <w:r>
        <w:br/>
      </w:r>
      <w:r>
        <w:t>Pertinent Data:</w:t>
      </w:r>
      <w:r>
        <w:tab/>
        <w:t>See Plans, Drawing #</w:t>
      </w:r>
      <w:r>
        <w:rPr>
          <w:color w:val="FF0000"/>
        </w:rPr>
        <w:t>FS</w:t>
      </w:r>
      <w:r/>
      <w:r>
        <w:br/>
      </w:r>
      <w:r>
        <w:t>Utilities Req’d:</w:t>
      </w:r>
      <w:r>
        <w:tab/>
        <w:t>---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Fabricate and set in place per plans, details, and the following:</w:t>
      </w:r>
      <w:r/>
      <w:r>
        <w:br/>
      </w:r>
      <w:r>
        <w:t>1.</w:t>
      </w:r>
      <w:r>
        <w:tab/>
        <w:t>Standard fabrication Drawing #</w:t>
      </w:r>
      <w:r>
        <w:rPr>
          <w:color w:val="FF0000"/>
        </w:rPr>
        <w:t xml:space="preserve">FSX.X, </w:t>
      </w:r>
      <w:r>
        <w:t>Detail #29, and #30.</w:t>
      </w:r>
      <w:r/>
      <w:r>
        <w:br/>
      </w:r>
      <w:r>
        <w:t>2.</w:t>
      </w:r>
      <w:r>
        <w:tab/>
        <w:t>Set in place in location as shown on drawings.</w:t>
      </w:r>
      <w:r/>
      <w:r>
        <w:br/>
      </w:r>
      <w:r>
        <w:t>3.</w:t>
      </w:r>
      <w:r>
        <w:tab/>
        <w:t>Size and configuration as shown on drawings.</w:t>
      </w:r>
      <w:r/>
      <w:r>
        <w:br/>
      </w:r>
      <w:r>
        <w:t>4.</w:t>
      </w:r>
      <w:r>
        <w:tab/>
        <w:t xml:space="preserve">Coordinate installation of Item </w:t>
      </w:r>
      <w:r>
        <w:rPr>
          <w:color w:val="FF0000"/>
        </w:rPr>
        <w:t>#, P.O.S. Printer</w:t>
      </w:r>
      <w:r>
        <w:t>.</w:t>
      </w:r>
      <w:r/>
      <w:r>
        <w:br/>
      </w:r>
      <w:r>
        <w:t>5.</w:t>
      </w:r>
      <w:r>
        <w:tab/>
        <w:t xml:space="preserve">Ensure supports of Double Overshelf are attached to the frame of Item </w:t>
      </w:r>
      <w:r>
        <w:rPr>
          <w:color w:val="FF0000"/>
        </w:rPr>
        <w:t>#, Chef’s Counter</w:t>
      </w:r>
      <w:r>
        <w:t xml:space="preserve"> for stability.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</w:r>
      <w:r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