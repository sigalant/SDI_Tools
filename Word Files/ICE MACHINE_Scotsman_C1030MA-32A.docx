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C1030MA-32A</w:t>
      </w:r>
      <w:r/>
      <w:r>
        <w:br/>
      </w:r>
      <w:r>
        <w:t>Pertinent Data:</w:t>
      </w:r>
      <w:r>
        <w:tab/>
        <w:t>384 kG ARI Capacity, Air Cooled</w:t>
      </w:r>
      <w:r/>
      <w:r>
        <w:br/>
      </w:r>
      <w:r>
        <w:t>Utilities Req’d:</w:t>
      </w:r>
      <w:r>
        <w:tab/>
        <w:t>230V/1PH, 3.4kW; 3/8” CW, 3/4”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maker shall produce small cubes 7/8" by 7/8" by 3/8" thick.</w:t>
      </w:r>
      <w:r/>
      <w:r>
        <w:br/>
      </w:r>
      <w:r>
        <w:t>6.</w:t>
      </w:r>
      <w:r>
        <w:tab/>
        <w:t>Provide unit with Vari-Smart Ice Level Control.</w:t>
      </w:r>
      <w:r/>
      <w:r>
        <w:br/>
      </w:r>
      <w:r>
        <w:t>7.</w:t>
      </w:r>
      <w:r>
        <w:tab/>
        <w:t xml:space="preserve">Provide ice maker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/>
      <w:r>
        <w:br/>
      </w:r>
      <w:r>
        <w:t>8.</w:t>
      </w:r>
      <w:r>
        <w:tab/>
        <w:t>Must meet all applicable governmental,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