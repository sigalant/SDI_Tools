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BLENDER STATION WITH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TS12BLW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3/8" HW, 3/8" CW; 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20 gauge stainless steel construction.</w:t>
      </w:r>
      <w:r/>
      <w:r>
        <w:br/>
      </w:r>
      <w:r>
        <w:t>3.</w:t>
      </w:r>
      <w:r>
        <w:tab/>
        <w:t>Unit shall have 1-5/8" OD stainless steel legs shrouded with stainless steel to conceal the legs.</w:t>
      </w:r>
      <w:r/>
      <w:r>
        <w:br/>
      </w:r>
      <w:r>
        <w:t>4.</w:t>
      </w:r>
      <w:r>
        <w:tab/>
        <w:t xml:space="preserve">Provide unit with 9-1/4" x 11-1/4" x 6" deep sink with hot and cold water, and gooseneck faucet. 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