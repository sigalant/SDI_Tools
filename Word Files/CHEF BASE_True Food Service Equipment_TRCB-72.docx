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CHEF BASE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TRCB-72</w:t>
      </w:r>
      <w:r/>
      <w:r>
        <w:br/>
      </w:r>
      <w:r>
        <w:t>Pertinent Data:</w:t>
      </w:r>
      <w:r>
        <w:tab/>
        <w:t>Self-Contained Refrigeration; Mobile</w:t>
      </w:r>
      <w:r/>
      <w:r>
        <w:br/>
      </w:r>
      <w:r>
        <w:t>Utilities Req’d:</w:t>
      </w:r>
      <w:r>
        <w:tab/>
        <w:t>120V/1PH; 9.9A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easy glide, fully extendable drawers designed to hold 6” deep pans side-by-side.</w:t>
      </w:r>
      <w:r/>
      <w:r>
        <w:br/>
      </w:r>
      <w:r>
        <w:t>4.</w:t>
      </w:r>
      <w:r>
        <w:tab/>
        <w:t>Supply drawers with one-piece, snap-in magnetic drawer gaskets.</w:t>
      </w:r>
      <w:r/>
      <w:r>
        <w:br/>
      </w:r>
      <w:r>
        <w:t>5.</w:t>
      </w:r>
      <w:r>
        <w:tab/>
        <w:t>Equip unit with heavy-duty drawer track with built-in drawer safety clips, designed to hold 250 lb. capacity.</w:t>
      </w:r>
      <w:r/>
      <w:r>
        <w:br/>
      </w:r>
      <w:r>
        <w:t>6.</w:t>
      </w:r>
      <w:r>
        <w:tab/>
        <w:t>Provide six (6) 4” heavy-duty, non-marking casters, front three (3) with brakes.</w:t>
      </w:r>
      <w:r/>
      <w:r>
        <w:br/>
      </w:r>
      <w:r>
        <w:t>7.</w:t>
      </w:r>
      <w:r>
        <w:tab/>
        <w:t>Provide stainless steel case back.</w:t>
      </w:r>
      <w:r/>
      <w:r>
        <w:br/>
      </w:r>
      <w:r>
        <w:t>8.</w:t>
      </w:r>
      <w:r>
        <w:tab/>
        <w:t>Provide reinforced stainless steel work top with drip guard marine edge to support Item #_____, Griddle – Counter Top, and Item #______, Modular Six Burner Range.</w:t>
      </w:r>
      <w:r/>
      <w:r>
        <w:br/>
      </w:r>
      <w:r>
        <w:t>9.</w:t>
      </w:r>
      <w:r>
        <w:tab/>
        <w:t>Equip unit with a 4’ restraining cable.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