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C07220MA-32</w:t>
      </w:r>
      <w:r/>
      <w:r>
        <w:br/>
      </w:r>
      <w:r>
        <w:t>Pertinent Data:</w:t>
      </w:r>
      <w:r>
        <w:tab/>
        <w:t>566 Pounds ARI Capacity, Air Cooled</w:t>
      </w:r>
      <w:r/>
      <w:r>
        <w:br/>
      </w:r>
      <w:r>
        <w:t>Utilities Req’d:</w:t>
      </w:r>
      <w:r>
        <w:tab/>
        <w:t>208V/1PH, 11.0A;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KVS Vari-Smart Ice Level Control.</w:t>
      </w:r>
      <w:r/>
      <w:r>
        <w:br/>
      </w:r>
      <w:r>
        <w:t>6.</w:t>
      </w:r>
      <w:r>
        <w:tab/>
        <w:t>Ice maker shall produce medium cubes 7/8" by 7/8" by 7/8" thick.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