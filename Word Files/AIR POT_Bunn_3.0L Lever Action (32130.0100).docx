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AIR POT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3.0L Lever Action (32130.0100)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stainless steel and black finish.</w:t>
      </w:r>
      <w:r/>
      <w:r>
        <w:br/>
      </w:r>
      <w:r>
        <w:t>4.</w:t>
      </w:r>
      <w:r>
        <w:tab/>
        <w:t>Provide a stainless steel liner.</w:t>
      </w:r>
      <w:r/>
      <w:r>
        <w:br/>
      </w:r>
      <w:r>
        <w:t>5.</w:t>
      </w:r>
      <w:r>
        <w:tab/>
        <w:t>Provide a lever action dispense.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