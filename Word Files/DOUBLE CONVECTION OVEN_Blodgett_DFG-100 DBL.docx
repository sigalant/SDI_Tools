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  <w:tab/>
        <w:t>DOUBLE CONVECTION OVEN</w:t>
        <w:br/>
        <w:t>Quantity:</w:t>
        <w:tab/>
        <w:t>One (1)</w:t>
        <w:br/>
        <w:t>Manufacturer:</w:t>
        <w:tab/>
        <w:t>Blodgett</w:t>
        <w:br/>
        <w:t>Model No.:</w:t>
        <w:tab/>
        <w:t>DFG-100 DBL</w:t>
        <w:br/>
        <w:t>Pertinent Data:</w:t>
        <w:tab/>
        <w:t>MOBILE</w:t>
        <w:br/>
      </w:r>
      <w:r>
        <w:t>Utilities Req’d:</w:t>
        <w:tab/>
        <w:t>(2) 120V/1PH; 6.0A</w:t>
      </w:r>
      <w:r>
        <w:t>; 3/4” Gas</w:t>
      </w:r>
      <w:r>
        <w:t>@ 110,000 BTU, 7” WC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