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HID540A-1</w:t>
      </w:r>
      <w:r/>
      <w:r>
        <w:br/>
      </w:r>
      <w:r>
        <w:t>Pertinent Data:</w:t>
      </w:r>
      <w:r>
        <w:tab/>
        <w:t>Air Cooled, Self-Contained</w:t>
      </w:r>
      <w:r/>
      <w:r>
        <w:br/>
      </w:r>
      <w:r>
        <w:t>Utilities Req’d:</w:t>
      </w:r>
      <w:r>
        <w:tab/>
        <w:t>120V/1PH; 15.0A; 3/8” CW;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Provide touch free actuation for convenient one handed operation.</w:t>
      </w:r>
      <w:r/>
      <w:r>
        <w:br/>
      </w:r>
      <w:r>
        <w:t>5.</w:t>
      </w:r>
      <w:r>
        <w:tab/>
        <w:t>Provide easily removable plastic chute.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#_____, Beverage Service Counter.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