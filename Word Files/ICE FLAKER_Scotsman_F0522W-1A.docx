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FLAKER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F0522W-1A</w:t>
      </w:r>
      <w:r/>
      <w:r>
        <w:br/>
      </w:r>
      <w:r>
        <w:t>Pertinent Data:</w:t>
      </w:r>
      <w:r>
        <w:tab/>
        <w:t>420 Pounds Capacity, Water Cooled</w:t>
      </w:r>
      <w:r/>
      <w:r>
        <w:br/>
      </w:r>
      <w:r>
        <w:t>Utilities Req’d:</w:t>
      </w:r>
      <w:r>
        <w:tab/>
        <w:t>220V/50/1PH, 15.0A each; 3/8" CW (from #___), 1" IW, 1/2" Condenser Water In - 40 PSI @ 40-50 deg. F, 1/2" Condenser Water Out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flaked ice.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