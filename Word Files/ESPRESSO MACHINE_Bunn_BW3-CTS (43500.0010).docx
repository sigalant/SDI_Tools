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BW3-CTS (43500.0010)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30.0A; 3/8”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two-step model (automatic espresso + steam wand) with hot water dispense.</w:t>
      </w:r>
      <w:r/>
      <w:r>
        <w:br/>
      </w:r>
      <w:r>
        <w:t>3.</w:t>
      </w:r>
      <w:r>
        <w:tab/>
        <w:t>Equip with an Intellisteam® wand automatically steams to proper milk temperature, no need to monitor with a thermomete</w:t>
      </w:r>
      <w:r>
        <w:t>r</w:t>
      </w:r>
      <w:r/>
      <w:r>
        <w:br/>
      </w:r>
      <w:r>
        <w:t>4.</w:t>
      </w:r>
      <w:r>
        <w:tab/>
        <w:t>Unit shall steam 1L of milk in under one minute.</w:t>
      </w:r>
      <w:r/>
      <w:r>
        <w:br/>
      </w:r>
      <w:r>
        <w:t>5.</w:t>
      </w:r>
      <w:r>
        <w:tab/>
        <w:t>Provide two hoppers which allow for your choice of fresh espresso beans.</w:t>
      </w:r>
      <w:r/>
      <w:r>
        <w:br/>
      </w:r>
      <w:r>
        <w:t>6.</w:t>
      </w:r>
      <w:r>
        <w:tab/>
        <w:t>Equip with easy-to-use touch screen with beautiful graphics which guides the operator.</w:t>
      </w:r>
      <w:r/>
      <w:r>
        <w:br/>
      </w:r>
      <w:r>
        <w:t>7.</w:t>
      </w:r>
      <w:r>
        <w:tab/>
        <w:t>Unit shall have hopper capacity of 3.3lb (1.5kg).</w:t>
      </w:r>
      <w:r/>
      <w:r>
        <w:br/>
      </w:r>
      <w:r>
        <w:t>8.</w:t>
      </w:r>
      <w:r>
        <w:tab/>
        <w:t>Equip the dispense spout to adjust from 3" to 6.8”.</w:t>
      </w:r>
      <w:r/>
      <w:r>
        <w:br/>
      </w:r>
      <w:r>
        <w:t>9.</w:t>
      </w:r>
      <w:r>
        <w:tab/>
        <w:t>Equip the unit with a heated stainless steel brew chamber.</w:t>
      </w:r>
      <w:r/>
      <w:r>
        <w:br/>
      </w:r>
      <w:r>
        <w:t>10.</w:t>
      </w:r>
      <w:r>
        <w:tab/>
        <w:t>Provide a heavy duty grinder.</w:t>
      </w:r>
      <w:r/>
      <w:r>
        <w:br/>
      </w:r>
      <w:r>
        <w:t>11.</w:t>
      </w:r>
      <w:r>
        <w:tab/>
        <w:t>Provide a simple cleaning process with reminder and lockout.</w:t>
      </w:r>
      <w:r/>
      <w:r>
        <w:br/>
      </w:r>
      <w:r>
        <w:t>12.</w:t>
      </w:r>
      <w:r>
        <w:tab/>
        <w:t>Equip unit with a built-in troubleshooting menu.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