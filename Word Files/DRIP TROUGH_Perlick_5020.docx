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5020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into Item #, Draft Beer Cooler.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under Item #, Beer Dispensing Tower.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