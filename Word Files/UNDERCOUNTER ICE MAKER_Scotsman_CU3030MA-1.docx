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CU3030MA-1</w:t>
      </w:r>
      <w:r/>
      <w:r>
        <w:br/>
      </w:r>
      <w:r>
        <w:t>Pertinent Data:</w:t>
      </w:r>
      <w:r>
        <w:tab/>
        <w:t>245 LBS Capacity, Air Cooled</w:t>
      </w:r>
      <w:r/>
      <w:r>
        <w:br/>
      </w:r>
      <w:r>
        <w:t>Utilities Req’d:</w:t>
      </w:r>
      <w:r>
        <w:tab/>
        <w:t>120V/1PH, 15.0A;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under </w:t>
      </w:r>
      <w:r>
        <w:rPr>
          <w:color w:val="FF0000"/>
        </w:rPr>
        <w:t>Item #_____, Back Serving Counter with Sink</w:t>
      </w:r>
      <w:r>
        <w:t>, and coordinate proper installation.</w:t>
      </w:r>
      <w:r/>
      <w:r>
        <w:br/>
      </w:r>
      <w:r>
        <w:t>5.</w:t>
      </w:r>
      <w:r>
        <w:tab/>
        <w:t>Ice maker shall produce dice cubes 7/8" by 7/8" by 7/8" thick.</w:t>
      </w:r>
      <w:r/>
      <w:r>
        <w:br/>
      </w:r>
      <w:r>
        <w:t>6.</w:t>
      </w:r>
      <w:r>
        <w:tab/>
        <w:t>Provide bin with 110 lbs. ice storage capacity.</w:t>
      </w:r>
      <w:r/>
      <w:r>
        <w:br/>
      </w:r>
      <w:r>
        <w:t>7.</w:t>
      </w:r>
      <w:r>
        <w:tab/>
        <w:t>Provide 6" stainless steel legs.</w:t>
      </w:r>
      <w:r/>
      <w:r>
        <w:br/>
      </w:r>
      <w:r>
        <w:t>8.</w:t>
      </w:r>
      <w:r>
        <w:tab/>
        <w:t>Provide slide up and in bin door.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