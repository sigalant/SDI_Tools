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G9-2T DBC SST (33700.0000)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230V/1PH, 1.32KW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portion controlled for the right amount of coffee every time with 3 batch sizes per hopper.</w:t>
      </w:r>
      <w:r/>
      <w:r>
        <w:br/>
      </w:r>
      <w:r>
        <w:t>4.</w:t>
      </w:r>
      <w:r>
        <w:tab/>
        <w:t>Equip unit with two hoppers each hold 6lb (2.72kg) of regular, decaf or specialty coffee beans.</w:t>
      </w:r>
      <w:r/>
      <w:r>
        <w:br/>
      </w:r>
      <w:r>
        <w:t>5.</w:t>
      </w:r>
      <w:r>
        <w:tab/>
        <w:t>Unit shall be provided with a stainless steel finish.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