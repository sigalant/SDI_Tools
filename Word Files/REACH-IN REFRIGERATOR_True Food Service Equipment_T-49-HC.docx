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T-49-HC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5.4A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full-height solid doors, hinged as shown on plans.</w:t>
      </w:r>
      <w:r/>
      <w:r>
        <w:br/>
      </w:r>
      <w:r>
        <w:t>5.</w:t>
      </w:r>
      <w:r>
        <w:tab/>
        <w:t>Provide four (4)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