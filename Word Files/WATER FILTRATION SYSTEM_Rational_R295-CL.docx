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WATER FILTRATION SYSTEM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Rational</w:t>
      </w:r>
      <w:r/>
      <w:r>
        <w:br/>
      </w:r>
      <w:r>
        <w:t>Model No.:</w:t>
      </w:r>
      <w:r>
        <w:tab/>
        <w:t>R295-CL</w:t>
      </w:r>
      <w:r/>
      <w:r>
        <w:br/>
      </w:r>
      <w:r>
        <w:t>Pertinent Data:</w:t>
      </w:r>
      <w:r>
        <w:tab/>
        <w:t>Dual System</w:t>
      </w:r>
      <w:r/>
      <w:r>
        <w:br/>
      </w:r>
      <w:r>
        <w:t>Utilities Req’d:</w:t>
      </w:r>
      <w:r>
        <w:tab/>
        <w:t>¾” CW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rPr>
          <w:color w:val="FF0000"/>
        </w:rPr>
        <w:t>2.</w:t>
      </w:r>
      <w:r>
        <w:rPr>
          <w:color w:val="FF0000"/>
        </w:rPr>
        <w:tab/>
        <w:t xml:space="preserve">Coordinate installation of Item #_____ </w:t>
      </w:r>
      <w:r/>
      <w:r>
        <w:br/>
      </w:r>
      <w:r>
        <w:t>3.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