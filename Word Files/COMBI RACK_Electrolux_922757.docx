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RACK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922757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20 Tray Rack Trolley, Full Sheet Pans, 2 ½” (63mm) pitch.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