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 xml:space="preserve"> </w:t>
      </w:r>
      <w:r>
        <w:tab/>
      </w:r>
      <w:r>
        <w:t>Hoshizaki</w:t>
      </w:r>
      <w:r/>
      <w:r>
        <w:br/>
      </w:r>
      <w:r>
        <w:t>Model</w:t>
      </w:r>
      <w:r>
        <w:t xml:space="preserve"> </w:t>
      </w:r>
      <w:r>
        <w:t>No.:</w:t>
      </w:r>
      <w:r>
        <w:t xml:space="preserve"> </w:t>
      </w:r>
      <w:r>
        <w:tab/>
      </w:r>
      <w:r>
        <w:t>IM-240DWNE-HC-32</w:t>
      </w:r>
      <w:r/>
      <w:r>
        <w:br/>
      </w:r>
      <w:r>
        <w:t>Pertinent Data:</w:t>
      </w:r>
      <w:r>
        <w:t xml:space="preserve"> </w:t>
      </w:r>
      <w:r>
        <w:tab/>
        <w:t>220 kG (385 lb)</w:t>
      </w:r>
      <w:r>
        <w:t xml:space="preserve"> </w:t>
      </w:r>
      <w:r>
        <w:t>Capacity,</w:t>
      </w:r>
      <w:r>
        <w:t xml:space="preserve"> </w:t>
      </w:r>
      <w:r>
        <w:t>Water</w:t>
      </w:r>
      <w:r>
        <w:t xml:space="preserve"> </w:t>
      </w:r>
      <w:r>
        <w:t>Cooled,</w:t>
      </w:r>
      <w:r>
        <w:t xml:space="preserve"> </w:t>
      </w:r>
      <w:r>
        <w:t>Stacked</w:t>
      </w:r>
      <w:r/>
      <w:r>
        <w:br/>
      </w:r>
      <w:r>
        <w:t>Utilities</w:t>
      </w:r>
      <w:r>
        <w:t xml:space="preserve"> </w:t>
      </w:r>
      <w:r>
        <w:t>Req’d:</w:t>
      </w:r>
      <w:r>
        <w:t xml:space="preserve"> </w:t>
      </w:r>
      <w:r>
        <w:tab/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Bin,</w:t>
      </w:r>
      <w:r>
        <w:t xml:space="preserve"> coordinate proper installation.</w:t>
      </w:r>
      <w:r/>
      <w:r>
        <w:br/>
      </w:r>
      <w:r>
        <w:t>5.</w:t>
      </w:r>
      <w:r>
        <w:tab/>
        <w:t>Ice machine shall produce extra large cubes 32mm x 32mm x 32mm (1-1/4" x 1-1/4" x 1-1/4").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