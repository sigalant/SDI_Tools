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DROP-IN HAND SINK WITH SOAP AND TOWEL DISPENSER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Advance Tabco</w:t>
      </w:r>
      <w:r/>
      <w:r>
        <w:br/>
      </w:r>
      <w:r>
        <w:t>Model No.:</w:t>
      </w:r>
      <w:r>
        <w:tab/>
        <w:t>7-PS-42</w:t>
      </w:r>
      <w:r/>
      <w:r>
        <w:br/>
      </w:r>
      <w:r>
        <w:t>Pertinent Data:</w:t>
      </w:r>
      <w:r>
        <w:tab/>
      </w:r>
      <w:r/>
      <w:r>
        <w:br/>
      </w:r>
      <w:r>
        <w:t>Utilities Req’d:</w:t>
      </w:r>
      <w:r>
        <w:tab/>
        <w:t>1/2” CW, 1/2” HW, 1-1/2” DW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gooseneck faucet.</w:t>
      </w:r>
      <w:r/>
      <w:r>
        <w:br/>
      </w:r>
      <w:r>
        <w:t>3.</w:t>
      </w:r>
      <w:r>
        <w:tab/>
        <w:t>Provide with c fold towel dispenser.</w:t>
      </w:r>
      <w:r/>
      <w:r>
        <w:br/>
      </w:r>
      <w:r>
        <w:t>4.</w:t>
      </w:r>
      <w:r>
        <w:tab/>
        <w:t>Provide unit with p trap and tail piece.</w:t>
      </w:r>
      <w:r/>
      <w:r>
        <w:br/>
      </w:r>
      <w:r>
        <w:t>5.</w:t>
      </w:r>
      <w:r>
        <w:tab/>
        <w:t>Provide unit with wrist blade.</w:t>
      </w:r>
      <w:r/>
      <w:r>
        <w:br/>
      </w:r>
      <w:r>
        <w:t>6.</w:t>
      </w:r>
      <w:r>
        <w:tab/>
        <w:t xml:space="preserve">Coordinate installation into </w:t>
      </w:r>
      <w:r>
        <w:rPr>
          <w:color w:val="FF0000"/>
        </w:rPr>
        <w:t>Item #, Back Counter as shown on drawings</w:t>
      </w:r>
      <w:r>
        <w:t>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