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DRAFT BEER COOLER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DDC68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left.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stainless steel doors and barrel locks hinged left, right.</w:t>
      </w:r>
      <w:r/>
      <w:r>
        <w:br/>
      </w:r>
      <w:r>
        <w:t>5.</w:t>
      </w:r>
      <w:r>
        <w:tab/>
        <w:t>Provide four (4) 1" casters, front two with brakes.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 xml:space="preserve">Coordinate installation of Item #____, Draft Beer Dispensing Tower, and Item #___, Drip Trough. 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