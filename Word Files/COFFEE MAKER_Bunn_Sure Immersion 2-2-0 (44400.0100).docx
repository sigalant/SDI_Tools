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MAKER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Sure Immersion 2-2-0 (44400.0100)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14.0A; 1/4"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two independent grinders with precision burrs for accurate grind profiles.</w:t>
      </w:r>
      <w:r/>
      <w:r>
        <w:br/>
      </w:r>
      <w:r>
        <w:t>4.</w:t>
      </w:r>
      <w:r>
        <w:tab/>
        <w:t>Equip unit with beverage selections which include iced and hot options.</w:t>
      </w:r>
      <w:r/>
      <w:r>
        <w:br/>
      </w:r>
      <w:r>
        <w:t>5.</w:t>
      </w:r>
      <w:r>
        <w:tab/>
        <w:t>Provide each recipe with programmable air-infusion and immersion control for the ideal result in the cup.</w:t>
      </w:r>
      <w:r/>
      <w:r>
        <w:br/>
      </w:r>
      <w:r>
        <w:t>6.</w:t>
      </w:r>
      <w:r>
        <w:tab/>
        <w:t>Unit shall dispense fresh coffee in 5 portion sizes programmable from 6oz cup to 64oz carafe.</w:t>
      </w:r>
      <w:r/>
      <w:r>
        <w:br/>
      </w:r>
      <w:r>
        <w:t>7.</w:t>
      </w:r>
      <w:r>
        <w:tab/>
        <w:t>Provide two tinted 3lb hoppers.</w:t>
      </w:r>
      <w:r/>
      <w:r>
        <w:br/>
      </w:r>
      <w:r>
        <w:t>8.</w:t>
      </w:r>
      <w:r>
        <w:tab/>
        <w:t>Provide water filter 56000.0024 System, WEQ-10(1.5) 5L.</w:t>
      </w:r>
      <w:r/>
      <w:r>
        <w:br/>
      </w:r>
      <w:r>
        <w:t>9.</w:t>
      </w:r>
      <w:r>
        <w:tab/>
        <w:t>Provide Sure Immersion installation package 24500.0782.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