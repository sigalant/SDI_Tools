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DRAFT BEVERAGE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DDS84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4.2A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Cooler shall be self contained refrigeration with the condensing unit on the left.</w:t>
      </w:r>
      <w:r/>
      <w:r>
        <w:br/>
      </w:r>
      <w:r>
        <w:t>4.</w:t>
      </w:r>
      <w:r>
        <w:tab/>
        <w:t>Unit shall be provided with heavy duty cord and plug, coordinate NEMA configuration with electrical contractor.</w:t>
      </w:r>
      <w:r/>
      <w:r>
        <w:br/>
      </w:r>
      <w:r>
        <w:t>5.</w:t>
      </w:r>
      <w:r>
        <w:tab/>
        <w:t>Provide three (3) solid black vinyl/field laminated doors. First door hinged left, second door hinged left, third door hinged right.</w:t>
      </w:r>
      <w:r/>
      <w:r>
        <w:br/>
      </w:r>
      <w:r>
        <w:t>6.</w:t>
      </w:r>
      <w:r>
        <w:tab/>
        <w:t>Provide stainless steel draft arm.</w:t>
      </w:r>
      <w:r/>
      <w:r>
        <w:br/>
      </w:r>
      <w:r>
        <w:t>7.</w:t>
      </w:r>
      <w:r>
        <w:tab/>
        <w:t>Provide set of six (6) 1-5/8" low-profile casters (63771A-2), front two with brakes.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Coordinate installation into Item #______, Back Bar Counter.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of Item #____, Dispensing Tower.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