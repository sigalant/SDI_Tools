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UNDERCOUNTER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TUC-36-ADA-HC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120V/1PH, 2.0A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Provide unit with low profile casters. </w:t>
      </w:r>
      <w:r/>
      <w:r>
        <w:br/>
      </w:r>
      <w:r>
        <w:t>3.</w:t>
      </w:r>
      <w:r>
        <w:tab/>
        <w:t>Provide unit with work top.</w:t>
      </w:r>
      <w:r/>
      <w:r>
        <w:br/>
      </w:r>
      <w:r>
        <w:t>4.</w:t>
      </w:r>
      <w:r>
        <w:tab/>
      </w:r>
      <w:r>
        <w:rPr>
          <w:color w:val="FF0000"/>
        </w:rPr>
        <w:t>Coordinate installation under Item #</w:t>
      </w:r>
      <w:r/>
      <w:r>
        <w:br/>
      </w:r>
      <w:r>
        <w:t>5.</w:t>
      </w:r>
      <w:r>
        <w:tab/>
        <w:t>Provide unit with heavy duty cord and plug, coordinate NEMA configuration with electrical contractor.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