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PLANCHA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JTRH-36IP-36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70,000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polished 5/8” thick plancha plate.</w:t>
      </w:r>
      <w:r/>
      <w:r>
        <w:br/>
      </w:r>
      <w:r>
        <w:t>4.</w:t>
      </w:r>
      <w:r>
        <w:tab/>
        <w:t>Unit shall be equipped with 14-gauge stainless steel grease trough.</w:t>
      </w:r>
      <w:r/>
      <w:r>
        <w:br/>
      </w:r>
      <w:r>
        <w:t>5.</w:t>
      </w:r>
      <w:r>
        <w:tab/>
        <w:t>Provide stainless steel front sides and stub back.</w:t>
      </w:r>
      <w:r/>
      <w:r>
        <w:br/>
      </w:r>
      <w:r>
        <w:t>6.</w:t>
      </w:r>
      <w:r>
        <w:tab/>
        <w:t>Equip unit with 6” plate shelf.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Provide 14-gauge stainless steel interior sides rear and deck on oven.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PosiSet.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