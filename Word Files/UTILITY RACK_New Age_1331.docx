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UTILITY RACK</w:t>
      </w:r>
      <w:r/>
      <w:r>
        <w:br/>
      </w:r>
      <w:r>
        <w:t>Quantity:</w:t>
      </w:r>
      <w:r>
        <w:tab/>
        <w:t>Two (2)</w:t>
      </w:r>
      <w:r/>
      <w:r>
        <w:br/>
      </w:r>
      <w:r>
        <w:t>Manufacturer:</w:t>
      </w:r>
      <w:r>
        <w:tab/>
        <w:t>New Age</w:t>
      </w:r>
      <w:r/>
      <w:r>
        <w:br/>
      </w:r>
      <w:r>
        <w:t>Model No.:</w:t>
      </w:r>
      <w:r>
        <w:tab/>
        <w:t>1331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four (4) 5” diameter, swivel, polyurethane tires.</w:t>
      </w:r>
      <w:r/>
      <w:r>
        <w:br/>
      </w:r>
      <w:r>
        <w:t>4.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