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GLASS RACK SHELF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Custom Fabrication</w:t>
      </w:r>
      <w:r/>
      <w:r>
        <w:br/>
      </w:r>
      <w:r>
        <w:t>Model No.:</w:t>
      </w:r>
      <w:r>
        <w:tab/>
        <w:t>Stainless Steel</w:t>
      </w:r>
      <w:r/>
      <w:r>
        <w:br/>
      </w:r>
      <w:r>
        <w:t>Pertinent Data:</w:t>
      </w:r>
      <w:r>
        <w:tab/>
        <w:t>See Plans, Drawing #</w:t>
      </w:r>
      <w:r>
        <w:rPr>
          <w:color w:val="FF0000"/>
        </w:rPr>
        <w:t>FS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Fabricate and set in place per plans, details, and the following:</w:t>
      </w:r>
      <w:r/>
      <w:r>
        <w:br/>
      </w:r>
      <w:r>
        <w:t>1.</w:t>
      </w:r>
      <w:r>
        <w:tab/>
        <w:t xml:space="preserve">Standard Fabrication </w:t>
      </w:r>
      <w:r>
        <w:rPr>
          <w:color w:val="FF0000"/>
        </w:rPr>
        <w:t>Drawing #FS?.? Detail #??</w:t>
      </w:r>
      <w:r>
        <w:t>.</w:t>
      </w:r>
      <w:r/>
      <w:r>
        <w:br/>
      </w:r>
      <w:r>
        <w:t>2.</w:t>
      </w:r>
      <w:r>
        <w:tab/>
        <w:t>Set in place in location as shown on drawings.</w:t>
      </w:r>
      <w:r/>
      <w:r>
        <w:br/>
      </w:r>
      <w:r>
        <w:t>3.</w:t>
      </w:r>
      <w:r>
        <w:tab/>
        <w:t>Size and configuration as shown on drawings.</w:t>
      </w:r>
      <w:r/>
      <w:r>
        <w:br/>
      </w:r>
      <w:r>
        <w:t>4.</w:t>
      </w:r>
      <w:r>
        <w:tab/>
        <w:t xml:space="preserve">Provide unit to be 18-gauge 304 stainless steel with #4 finish, bracket shall be 14-gauge 304 stainless steel. </w:t>
      </w:r>
      <w:r/>
      <w:r>
        <w:br/>
      </w:r>
      <w:r>
        <w:t>5.</w:t>
      </w:r>
      <w:r>
        <w:tab/>
        <w:t xml:space="preserve">Coordinate installation above </w:t>
      </w:r>
      <w:r>
        <w:rPr>
          <w:color w:val="FF0000"/>
        </w:rPr>
        <w:t>Item #, Soiled Dish Table.</w:t>
      </w:r>
      <w:r>
        <w:t xml:space="preserve"> </w:t>
      </w:r>
      <w:r/>
      <w:r>
        <w:br/>
      </w:r>
      <w:r>
        <w:t>6.</w:t>
      </w:r>
      <w:r>
        <w:tab/>
        <w:t xml:space="preserve">Fabricate and install per NSF Standard 2, complete drawings, schedules, elevations, and details. </w:t>
      </w:r>
      <w:r/>
      <w:r>
        <w:br/>
      </w:r>
      <w:r>
        <w:t>7.</w:t>
      </w:r>
      <w:r>
        <w:tab/>
        <w:t>Provide shop drawings for approval prior to fabrication.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