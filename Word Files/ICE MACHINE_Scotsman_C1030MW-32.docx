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C1030MW-32</w:t>
        <w:br/>
        <w:t>Pertinent Data:</w:t>
        <w:tab/>
        <w:t>1000 Pounds ARI Capacity, Water Cooled</w:t>
        <w:br/>
      </w:r>
      <w:r>
        <w:t>Utilities Req</w:t>
      </w:r>
      <w:r>
        <w:t>’</w:t>
      </w:r>
      <w:r>
        <w:t>d:</w:t>
        <w:tab/>
        <w:t xml:space="preserve">208-230V/1PH, 11.0A; 3/8" CW, 3/4" IW, 3/8" Chilled Water Supply, </w:t>
      </w:r>
      <w:r>
        <w:br/>
      </w:r>
      <w:r>
        <w:tab/>
        <w:tab/>
        <w:t>1/2" Chilled Water Return</w:t>
        <w:br/>
        <w:br/>
        <w:t>See plans for location and placement of item with reference to adjoining equipment.</w:t>
        <w:br/>
      </w:r>
      <w:r>
        <w:t>Furnish and set in place per manufacturer</w:t>
      </w:r>
      <w:r>
        <w:t>’</w:t>
      </w:r>
      <w:r>
        <w:t>s standard specifications and the following:</w:t>
      </w:r>
      <w:r>
        <w:br/>
      </w:r>
      <w:r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>
        <w:br/>
      </w:r>
      <w:r>
        <w:t>5.</w:t>
        <w:tab/>
        <w:t>Ice maker shall produce regular cubes 7/8" by 7/8" by 7/8" thick.</w:t>
        <w:br/>
        <w:t>6.</w:t>
        <w:tab/>
        <w:t>Provide unit with Vari-Smart Ice Level Control.</w:t>
        <w:br/>
      </w:r>
      <w:r>
        <w:t>7.</w:t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>
        <w:br/>
      </w:r>
      <w:r>
        <w:t>8.</w:t>
        <w:tab/>
        <w:t>Must meet all applicable federal, state, and local laws, rules, regulations, and codes.</w:t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