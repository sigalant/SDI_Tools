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PORTION SCALE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Detecto</w:t>
      </w:r>
      <w:r/>
      <w:r>
        <w:br/>
      </w:r>
      <w:r>
        <w:t>Model No.:</w:t>
      </w:r>
      <w:r>
        <w:tab/>
        <w:t>AP6</w:t>
      </w:r>
      <w:r/>
      <w:r>
        <w:br/>
      </w:r>
      <w:r>
        <w:t>Pertinent Data:</w:t>
      </w:r>
      <w:r>
        <w:tab/>
        <w:t>99.95 oz x 0.05oz Capacity</w:t>
      </w:r>
      <w:r/>
      <w:r>
        <w:br/>
      </w:r>
      <w:r>
        <w:t>Utilities Req’d:</w:t>
      </w:r>
      <w:r>
        <w:tab/>
        <w:t>120V/1PH; 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0.5” LCD Display.</w:t>
      </w:r>
      <w:r/>
      <w:r>
        <w:br/>
      </w:r>
      <w:r>
        <w:t>4.</w:t>
      </w:r>
      <w:r>
        <w:tab/>
        <w:t>Equip the unit with a 6.75” W x 5.25” D Platform size.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#, Double Wall Shelf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