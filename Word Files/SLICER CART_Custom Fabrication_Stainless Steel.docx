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SLICER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>FSX.X, Detail #</w:t>
      </w:r>
      <w:r>
        <w:t>1A, #4C, #5A, and #14A.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Unit shall be equipped 16 gauge 304 stainless steel under shelf and intermediate shelf.</w:t>
      </w:r>
      <w:r/>
      <w:r>
        <w:br/>
      </w:r>
      <w:r>
        <w:t>5.</w:t>
      </w:r>
      <w:r>
        <w:tab/>
        <w:t>Provide four (4) 6” heavy duty, non-marking casters, front two (2) with brakes.</w:t>
      </w:r>
      <w:r/>
      <w:r>
        <w:br/>
      </w:r>
      <w:r>
        <w:t>6.</w:t>
      </w:r>
      <w:r>
        <w:tab/>
        <w:t xml:space="preserve">Provide space on the table for </w:t>
      </w:r>
      <w:r>
        <w:rPr>
          <w:color w:val="FF0000"/>
        </w:rPr>
        <w:t>Item #, Food Slicer</w:t>
      </w:r>
      <w:r>
        <w:t>.</w:t>
      </w:r>
      <w:r/>
      <w:r>
        <w:br/>
      </w:r>
      <w:r>
        <w:t>7.</w:t>
      </w:r>
      <w:r>
        <w:tab/>
        <w:t>Fabricate and install per NSF Standard 2, complete drawings, schedules, elevations, and details.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