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#568:</w:t>
      </w:r>
      <w:r>
        <w:tab/>
        <w:t>HOT FOOD WELL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 Manufacturing</w:t>
      </w:r>
      <w:r/>
      <w:r>
        <w:br/>
      </w:r>
      <w:r>
        <w:t>Model No.:</w:t>
      </w:r>
      <w:r>
        <w:tab/>
        <w:t>MOD-100TD</w:t>
      </w:r>
      <w:r/>
      <w:r>
        <w:br/>
      </w:r>
      <w:r>
        <w:t>Pertinent Data:</w:t>
      </w:r>
      <w:r>
        <w:tab/>
        <w:t>Single Well</w:t>
      </w:r>
      <w:r/>
      <w:r>
        <w:br/>
      </w:r>
      <w:r>
        <w:t>Utilities Req'd:</w:t>
      </w:r>
      <w:r>
        <w:tab/>
        <w:t xml:space="preserve">208V/1PH, 6.0A; 1/2” IW 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factory installed drain.</w:t>
      </w:r>
      <w:r/>
      <w:r>
        <w:br/>
      </w:r>
      <w:r>
        <w:t>3.</w:t>
      </w:r>
      <w:r>
        <w:tab/>
        <w:t>Provide drain valve extension kit and drain screens.</w:t>
      </w:r>
      <w:r/>
      <w:r>
        <w:br/>
      </w:r>
      <w:r>
        <w:t>4.</w:t>
      </w:r>
      <w:r>
        <w:tab/>
        <w:t>Hot food well controls shall be installed on spreader apron.</w:t>
      </w:r>
      <w:r/>
      <w:r>
        <w:br/>
      </w:r>
      <w:r>
        <w:t>5.</w:t>
      </w:r>
      <w:r>
        <w:tab/>
        <w:t>Unit shall be pre wired to controls on apron.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onto Item #_______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