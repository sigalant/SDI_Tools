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TS36IC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Tobin Ellis Signature Ice Chest, modular, 36"W, with approximately 78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ICC-C36, Tobin Ellis Signature Ice Chest Covers, 3-piece sliding assembly, 36"W, front &amp; back, stainless steel (for TSC36 ice chests).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