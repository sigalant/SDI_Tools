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KML-700MWJ</w:t>
      </w:r>
      <w:r/>
      <w:r>
        <w:br/>
      </w:r>
      <w:r>
        <w:t>Pertinent Data:</w:t>
      </w:r>
      <w:r>
        <w:tab/>
        <w:t xml:space="preserve">730 Pounds ARI Capacity, Self Contained Refrigeration,  </w:t>
      </w:r>
      <w:r/>
      <w:r>
        <w:br/>
      </w:r>
      <w:r>
        <w:t>Utilities Req’d:</w:t>
      </w:r>
      <w:r>
        <w:tab/>
        <w:t xml:space="preserve">120V/1PH, 12.6A; 1/2" CW, 3/4" IW, 1/2" Chilled Water Supply, </w:t>
      </w:r>
      <w:r/>
      <w:r>
        <w:br/>
      </w:r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