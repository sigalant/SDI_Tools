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ROTISSERIE WITH HEATED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Rostisol France Inc.</w:t>
      </w:r>
      <w:r/>
      <w:r>
        <w:br/>
      </w:r>
      <w:r>
        <w:t>Model No.:</w:t>
      </w:r>
      <w:r>
        <w:tab/>
        <w:t>1350/5</w:t>
      </w:r>
      <w:r/>
      <w:r>
        <w:br/>
      </w:r>
      <w:r>
        <w:t xml:space="preserve">Pertinent Data: </w:t>
      </w:r>
      <w:r>
        <w:tab/>
        <w:t>---</w:t>
      </w:r>
      <w:r/>
      <w:r>
        <w:br/>
      </w:r>
      <w:r>
        <w:t>Utilities Req’d:</w:t>
      </w:r>
      <w:r>
        <w:tab/>
        <w:t>208V/1PH, 5.2A; 3/4" Gas @ 28,000 BTU’s; 5" WC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middle drip pan. </w:t>
      </w:r>
      <w:r/>
      <w:r>
        <w:br/>
      </w:r>
      <w:r>
        <w:t>3.</w:t>
      </w:r>
      <w:r>
        <w:tab/>
        <w:t>Provide unit with heated base cabinet on four (4) heavy duty, polyurethane casters, two (2) with brakes.</w:t>
      </w:r>
      <w:r/>
      <w:r>
        <w:br/>
      </w:r>
      <w:r>
        <w:t>4.</w:t>
      </w:r>
      <w:r>
        <w:tab/>
        <w:t xml:space="preserve">Provide unit with 5 chicken spit. </w:t>
      </w:r>
      <w:r/>
      <w:r>
        <w:br/>
      </w:r>
      <w:r>
        <w:t>5.</w:t>
      </w:r>
      <w:r>
        <w:tab/>
        <w:t xml:space="preserve">Provide unit with bottom drip pan with drain plug. </w:t>
      </w:r>
      <w:r/>
      <w:r>
        <w:br/>
      </w:r>
      <w:r>
        <w:t>6.</w:t>
      </w:r>
      <w:r>
        <w:tab/>
        <w:t xml:space="preserve">Provide unit with tempered glass doors. </w:t>
      </w:r>
      <w:r/>
      <w:r>
        <w:br/>
      </w:r>
      <w:r>
        <w:t>7.</w:t>
      </w:r>
      <w:r>
        <w:tab/>
        <w:t xml:space="preserve">Provide unit with 5 adjustable spits. </w:t>
      </w:r>
      <w:r/>
      <w:r>
        <w:br/>
      </w:r>
      <w:r>
        <w:t>8.</w:t>
      </w:r>
      <w:r>
        <w:tab/>
        <w:t xml:space="preserve">Provide unit with powerful halogen light. </w:t>
      </w:r>
      <w:r/>
      <w:r>
        <w:br/>
      </w:r>
      <w:r>
        <w:t>9.</w:t>
      </w:r>
      <w:r>
        <w:tab/>
        <w:t xml:space="preserve">Provide unit with retractable table. </w:t>
      </w:r>
      <w:r/>
      <w:r>
        <w:br/>
      </w:r>
      <w:r>
        <w:t>10.</w:t>
      </w:r>
      <w:r>
        <w:tab/>
        <w:t>Provide heavy-duty cord and plug, coordinate NEMA configuration with Electrical Contractor.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