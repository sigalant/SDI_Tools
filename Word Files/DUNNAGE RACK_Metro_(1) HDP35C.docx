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DUNNAGE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HDP35C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