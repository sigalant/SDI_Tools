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THREE COMPARTMENT SINK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TSD33C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1/2" HW, 1/2" CW; 1-1/2"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unit with three 10" x 14" x 9.25" stainless steel bowls with under coating to absorb sound.</w:t>
      </w:r>
      <w:r/>
      <w:r>
        <w:br/>
      </w:r>
      <w:r>
        <w:t>4.</w:t>
      </w:r>
      <w:r>
        <w:tab/>
        <w:t>Unit shall have 1-5/8" OD stainless steel legs shrouded with stainless steel to conceal the legs.</w:t>
      </w:r>
      <w:r/>
      <w:r>
        <w:br/>
      </w:r>
      <w:r>
        <w:t>5.</w:t>
      </w:r>
      <w:r>
        <w:tab/>
        <w:t>Provide unit with a chrome plated 10" swing spout faucet.</w:t>
      </w:r>
      <w:r/>
      <w:r>
        <w:br/>
      </w:r>
      <w:r>
        <w:t>6.</w:t>
      </w:r>
      <w:r>
        <w:tab/>
        <w:t>Provide unit with a 6" high backsplash with a 1" return at the top.</w:t>
      </w:r>
      <w:r/>
      <w:r>
        <w:br/>
      </w:r>
      <w:r>
        <w:t>7.</w:t>
      </w:r>
      <w:r>
        <w:tab/>
        <w:t>Provide shop drawings for approval prior to fabrication.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>
        <w:br/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