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10 QT FOOD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 xml:space="preserve">SP10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120V/1PH, 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ab/>
        <w:t>a.</w:t>
      </w:r>
      <w:r>
        <w:tab/>
        <w:t>10 Quart Stainless Steel Bowl.</w:t>
      </w:r>
      <w:r/>
      <w:r>
        <w:br/>
      </w:r>
      <w:r>
        <w:tab/>
        <w:t>b.</w:t>
      </w:r>
      <w:r>
        <w:tab/>
        <w:t>Flat Beater (aluminum).</w:t>
      </w:r>
      <w:r/>
      <w:r>
        <w:br/>
      </w:r>
      <w:r>
        <w:tab/>
        <w:t>c.</w:t>
      </w:r>
      <w:r>
        <w:tab/>
        <w:t>Stainless Steel Wire Whip.</w:t>
      </w:r>
      <w:r/>
      <w:r>
        <w:br/>
      </w:r>
      <w:r>
        <w:tab/>
        <w:t>d.</w:t>
      </w:r>
      <w:r>
        <w:tab/>
        <w:t>Spiral Dough Hook (Stainless Steel).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