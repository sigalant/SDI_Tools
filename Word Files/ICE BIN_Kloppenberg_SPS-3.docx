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Kloppenberg</w:t>
      </w:r>
      <w:r/>
      <w:r>
        <w:br/>
      </w:r>
      <w:r>
        <w:t>Model No.:</w:t>
      </w:r>
      <w:r>
        <w:tab/>
        <w:t>SPS-3</w:t>
      </w:r>
      <w:r/>
      <w:r>
        <w:br/>
      </w:r>
      <w:r>
        <w:t>Pertinent Data:</w:t>
      </w:r>
      <w:r>
        <w:tab/>
        <w:t>2,000 Pounds Capacity</w:t>
      </w:r>
      <w:r/>
      <w:r>
        <w:br/>
      </w:r>
      <w:r>
        <w:t>Utilities Req’d:</w:t>
      </w:r>
      <w:r>
        <w:tab/>
        <w:t>(2) 1”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opening in top of bin with Item #____, Ice Machine, and Item #___, Ice Machine.</w:t>
      </w:r>
      <w:r/>
      <w:r>
        <w:br/>
      </w:r>
      <w:r>
        <w:t>3.</w:t>
      </w:r>
      <w:r>
        <w:tab/>
        <w:t>Provide guillotine style dispensing</w:t>
      </w:r>
      <w:r>
        <w:t xml:space="preserve"> with three (3) guillotine ice shut-off.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Provide stainless steel construction.</w:t>
      </w:r>
      <w:r/>
      <w:r>
        <w:br/>
      </w:r>
      <w:r>
        <w:t>6.</w:t>
      </w:r>
      <w:r>
        <w:tab/>
        <w:t>Provide t</w:t>
      </w:r>
      <w:r>
        <w:t>hree polycarts.</w:t>
      </w:r>
      <w:r/>
      <w:r>
        <w:br/>
      </w:r>
      <w:r>
        <w:t>7.</w:t>
      </w:r>
      <w:r>
        <w:tab/>
        <w:t>Provide 1-1/2" foamed in-place polyurethane insulation.</w:t>
      </w:r>
      <w:r/>
      <w:r>
        <w:br/>
      </w:r>
      <w:r>
        <w:t>8.</w:t>
      </w:r>
      <w:r>
        <w:tab/>
        <w:t>Provide adjustable flanged feet.</w:t>
      </w:r>
      <w:r/>
      <w:r>
        <w:br/>
      </w:r>
      <w:r>
        <w:t>9.</w:t>
      </w:r>
      <w:r>
        <w:tab/>
        <w:t>Provide one (1) 48” UHMWP ice paddle.</w:t>
      </w:r>
      <w:r/>
      <w:r>
        <w:br/>
      </w:r>
      <w:r>
        <w:t>10.</w:t>
      </w:r>
      <w:r>
        <w:tab/>
      </w:r>
      <w:r>
        <w:t xml:space="preserve">Provide </w:t>
      </w:r>
      <w:r>
        <w:t>stainless steel tubular base with cart drain center rear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