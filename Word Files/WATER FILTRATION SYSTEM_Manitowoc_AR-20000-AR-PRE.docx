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WATER FILTRATION SYSTEM 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Manitowoc</w:t>
      </w:r>
      <w:r/>
      <w:r>
        <w:br/>
      </w:r>
      <w:r>
        <w:t>Model No.:</w:t>
      </w:r>
      <w:r>
        <w:tab/>
        <w:t>AR-20000/AR-PRE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20mm (3/4") CW, 10mm (3/8")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of Item #____, Ice Machine. </w:t>
      </w:r>
      <w:r/>
      <w:r>
        <w:br/>
      </w:r>
      <w:r>
        <w:t>3.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