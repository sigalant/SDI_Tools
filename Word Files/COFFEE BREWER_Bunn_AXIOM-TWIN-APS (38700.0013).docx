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 :</w:t>
      </w:r>
      <w:r>
        <w:tab/>
        <w:t>COFFEE BREWER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Bunn</w:t>
      </w:r>
      <w:r/>
      <w:r>
        <w:br/>
      </w:r>
      <w:r>
        <w:t>Model No.:</w:t>
      </w:r>
      <w:r>
        <w:tab/>
        <w:t>AXIOM</w:t>
      </w:r>
      <w:r>
        <w:t>-TWIN</w:t>
      </w:r>
      <w:r>
        <w:t>-APS (38700.0013)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Req’d:</w:t>
      </w:r>
      <w:r>
        <w:tab/>
        <w:t>120/240V/1PH 26.0A; 3/8” CW</w:t>
      </w:r>
      <w:r/>
      <w:r>
        <w:br/>
      </w:r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Equip unit with each 2.5GL PB airpot server (included) has a Safety</w:t>
      </w:r>
      <w:r>
        <w:t>-Fresh7 brew</w:t>
      </w:r>
      <w:r>
        <w:t>-through lid with vapor seal and spill protection.</w:t>
      </w:r>
      <w:r/>
      <w:r>
        <w:br/>
      </w:r>
      <w:r>
        <w:t>3.</w:t>
      </w:r>
      <w:r>
        <w:tab/>
        <w:t>Unit shall include an adjustable bypass which ensures perfect coffee regardless of batch size.</w:t>
      </w:r>
      <w:r/>
      <w:r>
        <w:br/>
      </w:r>
      <w:r>
        <w:t>4.</w:t>
      </w:r>
      <w:r>
        <w:tab/>
        <w:t>Provide unit with a SplashGard7 funnel which deflects hot liquids away from the hand.</w:t>
      </w:r>
      <w:r/>
      <w:r>
        <w:br/>
      </w:r>
      <w:r>
        <w:t>5.</w:t>
      </w:r>
      <w:r>
        <w:tab/>
        <w:t>Unit shall have the ability to Brew 5.7L (1</w:t>
      </w:r>
      <w:r>
        <w:t>-1/2gal) batches.</w:t>
      </w:r>
      <w:r/>
      <w:r>
        <w:br/>
      </w:r>
      <w:r>
        <w:t>6.</w:t>
      </w:r>
      <w:r>
        <w:tab/>
        <w:t>Must meet all applicable governmental,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