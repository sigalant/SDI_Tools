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STR-2F-2S-HC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9.4A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stainless steel full doors, hinged as shown on plans.</w:t>
      </w:r>
      <w:r/>
      <w:r>
        <w:br/>
      </w:r>
      <w:r>
        <w:t>5.</w:t>
      </w:r>
      <w:r>
        <w:tab/>
        <w:t>Provide four (4) additional shelves.</w:t>
      </w:r>
      <w:r/>
      <w:r>
        <w:br/>
      </w:r>
      <w:r>
        <w:t>6.</w:t>
      </w:r>
      <w:r>
        <w:tab/>
        <w:t>Provide LED Lighting.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