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KEG BEER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DDS60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120V/1PH; 5.5A; 3/4”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Keg Cooler shall be self-contained refrigeration with the condensing unit on the left.</w:t>
      </w:r>
      <w:r/>
      <w:r>
        <w:br/>
      </w:r>
      <w:r>
        <w:t>3.</w:t>
      </w:r>
      <w:r>
        <w:tab/>
        <w:t>Unit shall be provided with heavy-duty cord and plug, coordinate NEMA configuration with electrical contractor.</w:t>
      </w:r>
      <w:r/>
      <w:r>
        <w:br/>
      </w:r>
      <w:r>
        <w:t>4.</w:t>
      </w:r>
      <w:r>
        <w:tab/>
        <w:t>Provide stainless steel doors hinged left, right.</w:t>
      </w:r>
      <w:r/>
      <w:r>
        <w:br/>
      </w:r>
      <w:r>
        <w:t>5.</w:t>
      </w:r>
      <w:r>
        <w:tab/>
        <w:t>Unit shall be built into a seamless top to give the appearance of a single work station.</w:t>
      </w:r>
      <w:r/>
      <w:r>
        <w:br/>
      </w:r>
      <w:r>
        <w:t>6.</w:t>
      </w:r>
      <w:r>
        <w:tab/>
        <w:t xml:space="preserve">Coordinate installation of a single Beer Dispensing Tower with </w:t>
      </w:r>
      <w:r>
        <w:rPr>
          <w:color w:val="FF0000"/>
        </w:rPr>
        <w:t>2 faucets</w:t>
      </w:r>
      <w:r>
        <w:t xml:space="preserve"> and a drip trough.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