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C0530MA-1</w:t>
      </w:r>
      <w:r/>
      <w:r>
        <w:br/>
      </w:r>
      <w:r>
        <w:t>Pertinent Data:</w:t>
      </w:r>
      <w:r>
        <w:tab/>
        <w:t>380 Pounds ARI Capacity, Air Cooled</w:t>
      </w:r>
      <w:r/>
      <w:r>
        <w:br/>
      </w:r>
      <w:r>
        <w:t>Utilities Req’d:</w:t>
      </w:r>
      <w:r>
        <w:tab/>
        <w:t>120V/1PH, 15.2A; 3/8” CW,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