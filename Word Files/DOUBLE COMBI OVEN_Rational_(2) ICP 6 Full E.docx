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(2) ICP 6 Full E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Req’d:</w:t>
      </w:r>
      <w:r>
        <w:tab/>
        <w:t xml:space="preserve">480V/3PH/26.9A; (2) 3/4" CW; 2" IW (Top Unit); 480V/3PH/26.9A; (2) 3/4" CW; </w:t>
      </w:r>
      <w:r/>
    </w:p>
    <w:p>
      <w:r>
        <w:tab/>
      </w:r>
      <w:r>
        <w:tab/>
        <w:t>2" IW (Bottom Unit)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 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