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CORNER DRAINBOARD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TSD24LIC</w:t>
      </w:r>
      <w:r/>
      <w:r>
        <w:br/>
      </w:r>
      <w:r>
        <w:t>Pertinent Data:</w:t>
      </w:r>
      <w:r>
        <w:tab/>
        <w:t>24" x 24"</w:t>
      </w:r>
      <w:r/>
      <w:r>
        <w:br/>
      </w:r>
      <w:r>
        <w:t>Utilities Req ‘d:</w:t>
      </w:r>
      <w:r>
        <w:tab/>
        <w:t>1-1/2"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 ‘s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Unit shall have 1-5/8" OD stainless steel legs shrouded with stainless steel to conceal the legs. </w:t>
      </w:r>
      <w:r/>
      <w:r>
        <w:br/>
      </w:r>
      <w:r>
        <w:t>3.</w:t>
      </w:r>
      <w:r>
        <w:tab/>
        <w:t xml:space="preserve">Unit shall be constructed of embossed stainless steel drainboard. </w:t>
      </w:r>
      <w:r/>
      <w:r>
        <w:br/>
      </w:r>
      <w:r>
        <w:t>4.</w:t>
      </w:r>
      <w:r>
        <w:tab/>
        <w:t>Provide shop drawings for approval prior to fabrication.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