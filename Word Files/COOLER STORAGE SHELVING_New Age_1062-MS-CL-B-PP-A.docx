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COOLER STORAGE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1062-MS-CL-B-PP-A</w:t>
      </w:r>
      <w:r/>
      <w:r>
        <w:br/>
      </w:r>
      <w:r>
        <w:t>Pertinent Data:</w:t>
      </w:r>
      <w:r>
        <w:tab/>
        <w:t>4 Tier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polyurethane, non-marking casters, two (2) with brakes.</w:t>
      </w:r>
      <w:r/>
      <w:r>
        <w:br/>
      </w:r>
      <w:r>
        <w:t>4.</w:t>
      </w:r>
      <w:r>
        <w:tab/>
        <w:t>Provide a prison package with tamper proof screws.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