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TRAY COUNTER WITH OVERSHELF (NOT IN CONTRACT)</w:t>
      </w:r>
      <w:r/>
      <w:r>
        <w:br/>
      </w:r>
      <w:r>
        <w:t>Quantity:</w:t>
      </w:r>
      <w:r>
        <w:tab/>
        <w:t>One (1)</w:t>
      </w:r>
      <w:r/>
      <w:r>
        <w:br/>
      </w:r>
      <w:r>
        <w:t>Pertinent Data:</w:t>
      </w:r>
      <w:r>
        <w:tab/>
        <w:t>Millwork By General Contractor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