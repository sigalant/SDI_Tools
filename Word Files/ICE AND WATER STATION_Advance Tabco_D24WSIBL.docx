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AND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HID540A-6</w:t>
      </w:r>
      <w:r/>
      <w:r>
        <w:br/>
      </w:r>
      <w:r>
        <w:t>Pertinent Data:</w:t>
      </w:r>
      <w:r>
        <w:tab/>
        <w:t>Self Contained, Air Cooled</w:t>
      </w:r>
      <w:r/>
      <w:r>
        <w:br/>
      </w:r>
      <w:r>
        <w:t>Utilities Req’d:</w:t>
      </w:r>
      <w:r>
        <w:tab/>
        <w:t>208V/1PH;3.8A; 3/8” CW; 3/4”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durable stainless steel evaporator and exterior panels.</w:t>
      </w:r>
      <w:r/>
      <w:r>
        <w:br/>
      </w:r>
      <w:r>
        <w:t>4.</w:t>
      </w:r>
      <w:r>
        <w:tab/>
        <w:t>Unit shall be equipped with antimicrobial AquaArmor with AgIONJ is molded into key components.</w:t>
      </w:r>
      <w:r/>
      <w:r>
        <w:br/>
      </w:r>
      <w:r>
        <w:t>5.</w:t>
      </w:r>
      <w:r>
        <w:tab/>
        <w:t>Equip unit with intuitive LED diagnostic lights reduce service time. Unit specific QR code for quick access to service manuals and warranty history.</w:t>
      </w:r>
      <w:r/>
      <w:r>
        <w:br/>
      </w:r>
      <w:r>
        <w:t>6.</w:t>
      </w:r>
      <w:r>
        <w:tab/>
        <w:t xml:space="preserve">Coordinate installation onto </w:t>
      </w:r>
      <w:r>
        <w:rPr>
          <w:color w:val="FF0000"/>
        </w:rPr>
        <w:t>Item #_____, Beverage and Condiment Counter.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>
        <w:t>ITEM #:</w:t>
      </w:r>
      <w:r>
        <w:tab/>
        <w:t>ICE AND WATER STATION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>D24WSIBL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(2) 1”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equipped with a 12” deep insulated ice bin.</w:t>
      </w:r>
      <w:r/>
      <w:r>
        <w:br/>
      </w:r>
      <w:r>
        <w:t>4.</w:t>
      </w:r>
      <w:r>
        <w:tab/>
        <w:t>Equip unit with a removable grate covering the drip pan.</w:t>
      </w:r>
      <w:r/>
      <w:r>
        <w:br/>
      </w:r>
      <w:r>
        <w:t>5.</w:t>
      </w:r>
      <w:r>
        <w:tab/>
        <w:t>Provide a rubber thermal breaker to reduce condensation.</w:t>
      </w:r>
      <w:r/>
      <w:r>
        <w:br/>
      </w:r>
      <w:r>
        <w:t>6.</w:t>
      </w:r>
      <w:r>
        <w:tab/>
        <w:t>Unit shall be supplied with stainless steel sliding cover.</w:t>
      </w:r>
      <w:r/>
      <w:r>
        <w:br/>
      </w:r>
      <w:r>
        <w:t>7.</w:t>
      </w:r>
      <w:r>
        <w:tab/>
        <w:t>Equip the unit with a K54 filler faucet with an acrylic lever arm.</w:t>
      </w:r>
      <w:r/>
      <w:r>
        <w:br/>
      </w:r>
      <w:r>
        <w:t>8.</w:t>
      </w:r>
      <w:r>
        <w:tab/>
        <w:t xml:space="preserve">Coordinate installation into </w:t>
      </w:r>
      <w:r>
        <w:rPr>
          <w:color w:val="FF0000"/>
        </w:rPr>
        <w:t>Item #, Back Bar Counter with Sink.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