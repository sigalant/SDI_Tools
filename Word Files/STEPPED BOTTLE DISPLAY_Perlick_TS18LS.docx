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STEPPED BOTTLE DISPLAY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TS18LS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rPr>
          <w:color w:val="FF0000"/>
        </w:rPr>
        <w:t>2.</w:t>
      </w:r>
      <w:r>
        <w:rPr>
          <w:color w:val="FF0000"/>
        </w:rPr>
        <w:tab/>
        <w:t xml:space="preserve">Unit shall be placed between Item #____, Soda Gun Holder, and Item #_____, P.O.S. Cabinet. </w:t>
      </w:r>
      <w:r/>
      <w:r>
        <w:br/>
      </w:r>
      <w:r>
        <w:t>3.</w:t>
      </w:r>
      <w:r>
        <w:tab/>
        <w:t>Provide a five tier display step unit, with bottle guards on each step.</w:t>
      </w:r>
      <w:r/>
      <w:r>
        <w:br/>
      </w:r>
      <w:r>
        <w:t>4.</w:t>
      </w:r>
      <w:r>
        <w:tab/>
        <w:t xml:space="preserve">Unit shall have stainless steel legs with removable stainless steel shrouding to limit access under the unit.  </w:t>
      </w:r>
      <w:r/>
      <w:r>
        <w:br/>
      </w:r>
      <w:r>
        <w:t>5.</w:t>
      </w:r>
      <w:r>
        <w:tab/>
        <w:t>Provide shop drawings for approval prior to fabrication.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