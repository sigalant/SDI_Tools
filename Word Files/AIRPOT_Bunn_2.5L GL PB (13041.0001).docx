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2.5L GL PB (13041.0001)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push button dispensing.</w:t>
      </w:r>
      <w:r/>
      <w:r>
        <w:br/>
      </w:r>
      <w:r>
        <w:t>3.</w:t>
      </w:r>
      <w:r>
        <w:tab/>
        <w:t>Unit shall include a glass liner and black lid color.</w:t>
      </w:r>
      <w:r/>
      <w:r>
        <w:br/>
      </w:r>
      <w:r>
        <w:t>4.</w:t>
      </w:r>
      <w:r>
        <w:tab/>
        <w:t xml:space="preserve">Coordinate use with </w:t>
      </w:r>
      <w:r>
        <w:rPr>
          <w:color w:val="FF0000"/>
        </w:rPr>
        <w:t>Item #_____, Coffee Brewer.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