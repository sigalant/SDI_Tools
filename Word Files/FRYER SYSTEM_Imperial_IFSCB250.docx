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IFSCB250</w:t>
      </w:r>
      <w:r/>
      <w:r>
        <w:br/>
      </w:r>
      <w:r>
        <w:t>Pertinent Data:</w:t>
      </w:r>
      <w:r>
        <w:tab/>
        <w:t>With Dump Station</w:t>
      </w:r>
      <w:r/>
      <w:r>
        <w:br/>
      </w:r>
      <w:r>
        <w:t>Utilities Req’d:</w:t>
      </w:r>
      <w:r>
        <w:tab/>
        <w:t xml:space="preserve">120V/1PH; 6.8A (Filter); 120V/1PH; 0.7A(Fryer); 3/4” Gas @ 280,000 BTUs; </w:t>
      </w:r>
      <w:r/>
    </w:p>
    <w:p>
      <w:r>
        <w:tab/>
      </w:r>
      <w:r>
        <w:tab/>
        <w:t>4”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Solid State Controls.</w:t>
      </w:r>
      <w:r/>
      <w:r>
        <w:br/>
      </w:r>
      <w:r>
        <w:t>3.</w:t>
      </w:r>
      <w:r>
        <w:tab/>
        <w:t>Provide unit with backup thermostat.</w:t>
      </w:r>
      <w:r/>
      <w:r>
        <w:br/>
      </w:r>
      <w:r>
        <w:t>4.</w:t>
      </w:r>
      <w:r>
        <w:tab/>
      </w:r>
      <w:r>
        <w:rPr>
          <w:color w:val="FF0000"/>
        </w:rPr>
        <w:t>Provide left to right: Cabinet with dump station food warmer, Split Pot Fryer with filter under the fryers, and Split Pot Fryer.</w:t>
      </w:r>
      <w:r/>
      <w:r>
        <w:br/>
      </w:r>
      <w:r>
        <w:t>5.</w:t>
      </w:r>
      <w:r>
        <w:tab/>
        <w:t>Provide stainless steel basket hanger.</w:t>
      </w:r>
      <w:r/>
      <w:r>
        <w:br/>
      </w:r>
      <w:r>
        <w:t>6.</w:t>
      </w:r>
      <w:r>
        <w:tab/>
        <w:t>Provide two (2) twin baskets.</w:t>
      </w:r>
      <w:r/>
      <w:r>
        <w:br/>
      </w:r>
      <w:r>
        <w:t>7.</w:t>
      </w:r>
      <w:r>
        <w:tab/>
        <w:t>Provide one-point connection rear manifold.</w:t>
      </w:r>
      <w:r/>
      <w:r>
        <w:br/>
      </w:r>
      <w:r>
        <w:t>8.</w:t>
      </w:r>
      <w:r>
        <w:tab/>
        <w:t>Provide filter drawer system, and filter paper.</w:t>
      </w:r>
      <w:r/>
      <w:r>
        <w:br/>
      </w:r>
      <w:r>
        <w:t>9.</w:t>
      </w:r>
      <w:r>
        <w:tab/>
        <w:t>Provide unit with four (4) heavy-duty, non-marking casters, front two (2) with brakes.</w:t>
      </w:r>
      <w:r/>
      <w:r>
        <w:br/>
      </w:r>
      <w:r>
        <w:t>10.</w:t>
      </w:r>
      <w:r>
        <w:tab/>
        <w:t>Provide all stainless steel construction, with self-closing doors on the front.</w:t>
      </w:r>
      <w:r/>
      <w:r>
        <w:br/>
      </w:r>
      <w:r>
        <w:t>11.</w:t>
      </w:r>
      <w:r>
        <w:tab/>
        <w:t>Provide 12” high splash guard.</w:t>
      </w:r>
      <w:r/>
      <w:r>
        <w:br/>
      </w:r>
      <w:r>
        <w:t>12.</w:t>
      </w:r>
      <w:r>
        <w:tab/>
        <w:t>Provide unit with heavy-duty cord and plug, coordinate NEMA configuration with electrical contractor.</w:t>
      </w:r>
      <w:r/>
      <w:r>
        <w:br/>
      </w:r>
      <w:r>
        <w:t>13.</w:t>
      </w:r>
      <w:r>
        <w:tab/>
        <w:t>Provide filter drawer under the fryer, filter drawer shall be provided flash hose, mesh stainless steel filter, filter heater and filter scoop.</w:t>
      </w:r>
      <w:r/>
      <w:r>
        <w:br/>
      </w:r>
      <w:r>
        <w:t>14.</w:t>
      </w:r>
      <w:r>
        <w:tab/>
        <w:t>Provide a Bread and Batter Cabinet dump station with a pan area that allows for holding and draining of finished products.</w:t>
      </w:r>
      <w:r/>
      <w:r>
        <w:br/>
      </w:r>
      <w:r>
        <w:t>15.</w:t>
      </w:r>
      <w:r>
        <w:tab/>
        <w:t>Provide unit with a built-in heat lamp over the dump pan.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