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WASTE OIL CONTAINMENT TANK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Frontline International </w:t>
      </w:r>
      <w:r/>
      <w:r>
        <w:br/>
      </w:r>
      <w:r>
        <w:t>Model No.:</w:t>
      </w:r>
      <w:r>
        <w:tab/>
        <w:t>4280-NA</w:t>
      </w:r>
      <w:r/>
      <w:r>
        <w:br/>
      </w:r>
      <w:r>
        <w:t>Pertinent Data:</w:t>
      </w:r>
      <w:r>
        <w:tab/>
        <w:t>Indoor</w:t>
      </w:r>
      <w:r/>
      <w:r>
        <w:br/>
      </w:r>
      <w:r>
        <w:t>Utilities Req’d:</w:t>
      </w:r>
      <w:r>
        <w:tab/>
        <w:t>120V/1PH; 15.0A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heavy-gauge aluminum exterior.</w:t>
      </w:r>
      <w:r/>
      <w:r>
        <w:br/>
      </w:r>
      <w:r>
        <w:t>4.</w:t>
      </w:r>
      <w:r>
        <w:tab/>
        <w:t>Unit shall be freestanding, 42 in. diameter x 80 in. height.</w:t>
      </w:r>
      <w:r/>
      <w:r>
        <w:br/>
      </w:r>
      <w:r>
        <w:t>5.</w:t>
      </w:r>
      <w:r>
        <w:tab/>
        <w:t>Provide remote located control panel with power indication.</w:t>
      </w:r>
      <w:r/>
      <w:r>
        <w:br/>
      </w:r>
      <w:r>
        <w:t>6.</w:t>
      </w:r>
      <w:r>
        <w:tab/>
        <w:t>Unit shall have a tank capacity of 2650 Lb/353 Gal.</w:t>
      </w:r>
      <w:r/>
      <w:r>
        <w:br/>
      </w:r>
      <w:r>
        <w:t>7.</w:t>
      </w:r>
      <w:r>
        <w:tab/>
        <w:t>Provide level indicators with safety overflow protection.</w:t>
      </w:r>
      <w:r/>
      <w:r>
        <w:br/>
      </w:r>
      <w:r>
        <w:t>8.</w:t>
      </w:r>
      <w:r>
        <w:tab/>
        <w:t>Unit shall be suitable for Direct Plumbed, Remote Plumbed or Caddy systems.</w:t>
      </w:r>
      <w:r/>
      <w:r>
        <w:br/>
      </w:r>
      <w:r>
        <w:t>9.</w:t>
      </w:r>
      <w:r>
        <w:tab/>
        <w:t>Provide unit with INS-Kit for indoor installation.</w:t>
      </w:r>
      <w:r/>
      <w:r>
        <w:br/>
      </w:r>
      <w:r>
        <w:t>10.</w:t>
      </w:r>
      <w:r>
        <w:tab/>
        <w:t>Unit shall be UL, UL Sanitation Listed.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