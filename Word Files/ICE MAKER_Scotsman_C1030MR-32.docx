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>ICE MAKER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Scotsman</w:t>
      </w:r>
      <w:r/>
      <w:r>
        <w:br/>
      </w:r>
      <w:r>
        <w:t>Model No.:</w:t>
      </w:r>
      <w:r>
        <w:tab/>
        <w:t>C1030MR-32</w:t>
      </w:r>
      <w:r/>
      <w:r>
        <w:br/>
      </w:r>
      <w:r>
        <w:t>Pertinent Data:</w:t>
      </w:r>
      <w:r>
        <w:tab/>
        <w:t>851 Pounds ARI Capacity, Remote Condenser</w:t>
      </w:r>
      <w:r/>
      <w:r>
        <w:br/>
      </w:r>
      <w:r>
        <w:t>Utilities Req’d:</w:t>
      </w:r>
      <w:r>
        <w:tab/>
        <w:t>208-230V/1PH, 15.8A; 3/8" CW, 3/4"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be all stainless steel construction.</w:t>
      </w:r>
      <w:r/>
      <w:r>
        <w:br/>
      </w:r>
      <w:r>
        <w:t>3.</w:t>
      </w:r>
      <w:r>
        <w:tab/>
        <w:t xml:space="preserve">Coordinate with Plumbing Contractor on the connection between ice maker and </w:t>
      </w:r>
      <w:r>
        <w:rPr>
          <w:color w:val="FF0000"/>
        </w:rPr>
        <w:t>Item #_____, Water Filtration System</w:t>
      </w:r>
      <w:r>
        <w:t>.</w:t>
      </w:r>
      <w:r/>
      <w:r>
        <w:br/>
      </w:r>
      <w:r>
        <w:t>4.</w:t>
      </w:r>
      <w:r>
        <w:tab/>
        <w:t xml:space="preserve">Install ice maker on top of </w:t>
      </w:r>
      <w:r>
        <w:rPr>
          <w:color w:val="FF0000"/>
        </w:rPr>
        <w:t>Item #_____, Ice Bin</w:t>
      </w:r>
      <w:r>
        <w:t>, coordinate proper installation.</w:t>
      </w:r>
      <w:r/>
      <w:r>
        <w:br/>
      </w:r>
      <w:r>
        <w:t>5.</w:t>
      </w:r>
      <w:r>
        <w:tab/>
        <w:t>Ice maker shall produce regular cubes 7/8" by 7/8" by 7/8" thick.</w:t>
      </w:r>
      <w:r/>
      <w:r>
        <w:br/>
      </w:r>
      <w:r>
        <w:t>6.</w:t>
      </w:r>
      <w:r>
        <w:tab/>
        <w:t>Provide unit with Vari-Smart Ice Level Control.</w:t>
      </w:r>
      <w:r/>
      <w:r>
        <w:br/>
      </w:r>
      <w:r>
        <w:t>7.</w:t>
      </w:r>
      <w:r>
        <w:tab/>
        <w:t xml:space="preserve">Provide ice machine with all necessary accessories to fit onto </w:t>
      </w:r>
      <w:r>
        <w:rPr>
          <w:color w:val="FF0000"/>
        </w:rPr>
        <w:t>Item #_____, Ice Bin</w:t>
      </w:r>
      <w:r>
        <w:t xml:space="preserve"> flawlessly.</w:t>
      </w:r>
      <w:r/>
      <w:r>
        <w:br/>
      </w:r>
      <w:r>
        <w:t>8.</w:t>
      </w:r>
      <w:r>
        <w:tab/>
        <w:t>Must meet all applicable federal, state, and local laws, rules, regulations, and codes.</w:t>
      </w:r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