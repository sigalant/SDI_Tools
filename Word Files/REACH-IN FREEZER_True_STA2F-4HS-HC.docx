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STA2F-4HS-HC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Req'd:</w:t>
      </w:r>
      <w:r>
        <w:tab/>
        <w:t>120V/1PH; 9.4A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5" heavy duty swivel casters two (2) with brakes.</w:t>
      </w:r>
      <w:r/>
      <w:r>
        <w:br/>
      </w:r>
      <w:r>
        <w:t>3.</w:t>
      </w:r>
      <w:r>
        <w:tab/>
        <w:t>Provide heavy duty cord and plug.</w:t>
      </w:r>
      <w:r/>
      <w:r>
        <w:br/>
      </w:r>
      <w:r>
        <w:t>4.</w:t>
      </w:r>
      <w:r>
        <w:tab/>
        <w:t>Provide (4) stainless-steel half doors with locks, with left door hinged left, right door hinged right.</w:t>
      </w:r>
      <w:r/>
      <w:r>
        <w:br/>
      </w:r>
      <w:r>
        <w:t>5.</w:t>
      </w:r>
      <w:r>
        <w:tab/>
        <w:t>Provide four (4) extra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