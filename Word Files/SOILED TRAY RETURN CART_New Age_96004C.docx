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SOILED TRAY RETURN CART</w:t>
        <w:br/>
        <w:t>Quantity:</w:t>
        <w:tab/>
        <w:t>One (1)</w:t>
        <w:br/>
        <w:t>Manufacturer:</w:t>
        <w:tab/>
        <w:t>New Age</w:t>
        <w:br/>
        <w:t>Model No.:</w:t>
        <w:tab/>
        <w:t>96004C</w:t>
        <w:br/>
        <w:t>Pertinent Data:</w:t>
        <w:tab/>
        <w:t>---</w:t>
        <w:br/>
        <w:t>Utilities Req’d:</w:t>
        <w:tab/>
        <w:t>---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 xml:space="preserve">Provide unit with four (4) 5" diameter, swivel, polyurethane tires. </w:t>
        <w:br/>
        <w:t>4.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