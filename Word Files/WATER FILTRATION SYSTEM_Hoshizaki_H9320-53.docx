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H9320-53</w:t>
      </w:r>
      <w:r/>
      <w:r>
        <w:br/>
      </w:r>
      <w:r>
        <w:t>Pertinent Data:</w:t>
      </w:r>
      <w:r>
        <w:tab/>
        <w:t>Triple System</w:t>
      </w:r>
      <w:r/>
      <w:r>
        <w:br/>
      </w:r>
      <w:r>
        <w:t>Utilities Req’d:</w:t>
      </w:r>
      <w:r>
        <w:tab/>
        <w:t>3/4" CW, 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 xml:space="preserve">Item #________, Ice Maker.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