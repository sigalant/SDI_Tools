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 xml:space="preserve">UNDERCOUNTER FREEZER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TUC-60F-LP-HC~SPEC1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120V/1PH, 3.0A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1-1/2" high, heavy duty, polyurethane, casters, two (2) with brakes. </w:t>
      </w:r>
      <w:r/>
      <w:r>
        <w:br/>
      </w:r>
      <w:r>
        <w:t>3.</w:t>
      </w:r>
      <w:r>
        <w:tab/>
      </w:r>
      <w:r>
        <w:rPr>
          <w:color w:val="FF0000"/>
        </w:rPr>
        <w:t>Coordinate installation under Item #</w:t>
      </w:r>
      <w:r/>
      <w:r>
        <w:br/>
      </w:r>
      <w:r>
        <w:t>4.</w:t>
      </w:r>
      <w:r>
        <w:tab/>
        <w:t>Provide unit with heavy duty cord and plug, coordinate NEMA configuration with electrical contractor.</w:t>
      </w:r>
      <w:r/>
      <w:r>
        <w:br/>
      </w:r>
      <w:r>
        <w:t>5.</w:t>
      </w:r>
      <w:r>
        <w:tab/>
        <w:t>Provide low profile model with 31-7/8" work surface height.</w:t>
      </w:r>
      <w:r/>
      <w:r>
        <w:br/>
      </w:r>
      <w:r>
        <w:t>6.</w:t>
      </w:r>
      <w:r>
        <w:tab/>
        <w:t>Provide additional Shelves.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