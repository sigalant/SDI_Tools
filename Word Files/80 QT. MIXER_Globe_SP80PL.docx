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80 QT. MIXER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Globe</w:t>
      </w:r>
      <w:r/>
      <w:r>
        <w:br/>
      </w:r>
      <w:r>
        <w:t>Model No.:</w:t>
      </w:r>
      <w:r>
        <w:tab/>
        <w:t xml:space="preserve">SP80PL 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208V/3PH, 12.0A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with heavy-duty cord, coordinate hard wire installation with Electrical Contractor.</w:t>
      </w:r>
      <w:r/>
      <w:r>
        <w:br/>
      </w:r>
      <w:r>
        <w:t>3.</w:t>
      </w:r>
      <w:r>
        <w:tab/>
        <w:t>Provide one each of the following attachments:</w:t>
      </w:r>
      <w:r/>
      <w:r>
        <w:br/>
      </w:r>
      <w:r>
        <w:t>a.</w:t>
      </w:r>
      <w:r>
        <w:tab/>
        <w:t>Aluminum Flat Beater.</w:t>
      </w:r>
      <w:r/>
      <w:r>
        <w:br/>
      </w:r>
      <w:r>
        <w:t>b.</w:t>
      </w:r>
      <w:r>
        <w:tab/>
        <w:t>Stainless Steel Wire Whip.</w:t>
      </w:r>
      <w:r/>
      <w:r>
        <w:br/>
      </w:r>
      <w:r>
        <w:t>c.</w:t>
      </w:r>
      <w:r>
        <w:tab/>
        <w:t>Aluminum Spiral Dough Hook.</w:t>
      </w:r>
      <w:r/>
      <w:r>
        <w:br/>
      </w:r>
      <w:r>
        <w:t>d.</w:t>
      </w:r>
      <w:r>
        <w:tab/>
        <w:t>Bowl Truck.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