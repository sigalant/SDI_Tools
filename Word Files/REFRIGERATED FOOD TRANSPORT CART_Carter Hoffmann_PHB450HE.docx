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FOOD TRANSPORT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PHB450HE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8.5A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evaporator coil and blower refrigeration system.</w:t>
      </w:r>
      <w:r/>
      <w:r>
        <w:br/>
      </w:r>
      <w:r>
        <w:t>3.</w:t>
      </w:r>
      <w:r>
        <w:tab/>
        <w:t>Provide unit with flush mounted dial type thermometer, Lexan thermometer cover, with remote sensing bulb.</w:t>
      </w:r>
      <w:r/>
      <w:r>
        <w:br/>
      </w:r>
      <w:r>
        <w:t>4.</w:t>
      </w:r>
      <w:r>
        <w:tab/>
        <w:t>Provide unit with top mounted transport latch.</w:t>
      </w:r>
      <w:r/>
      <w:r>
        <w:br/>
      </w:r>
      <w:r>
        <w:t>5.</w:t>
      </w:r>
      <w:r>
        <w:tab/>
        <w:t>Provide unit with 6” polyurethane heavy-duty, non-marking casters, two (2) with brakes.</w:t>
      </w:r>
      <w:r/>
      <w:r>
        <w:br/>
      </w:r>
      <w:r>
        <w:t>6.</w:t>
      </w:r>
      <w:r>
        <w:tab/>
        <w:t>Provide unit with heavy-duty cord and plug, coordinate NEMA configurations with electrical contractor.</w:t>
      </w:r>
      <w:r/>
      <w:r>
        <w:br/>
      </w:r>
      <w:r>
        <w:t>7.</w:t>
      </w:r>
      <w:r>
        <w:tab/>
        <w:t>Provide removable extruded aluminum racks with extruded aluminum channel slides. Slides shall be fixed at 1-1/2” centers; accommodate 18” x 26” sheet pans.</w:t>
      </w:r>
      <w:r/>
      <w:r>
        <w:br/>
      </w:r>
      <w:r>
        <w:t>8.</w:t>
      </w:r>
      <w:r>
        <w:tab/>
        <w:t>Provide two (2) heavy-duty aluminum handles.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