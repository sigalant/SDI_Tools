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  <w:r>
        <w:t>ITEM #:</w:t>
      </w:r>
      <w:r>
        <w:tab/>
        <w:t>ICE MAKER WITH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CU1526SA-1</w:t>
      </w:r>
      <w:r/>
      <w:r>
        <w:br/>
      </w:r>
      <w:r>
        <w:t>Pertinent Data:</w:t>
      </w:r>
      <w:r>
        <w:tab/>
        <w:t>101 Pounds ARI Capacity, Air Cooled</w:t>
      </w:r>
      <w:r/>
      <w:r>
        <w:br/>
      </w:r>
      <w:r>
        <w:t>Utilities Req’d:</w:t>
      </w:r>
      <w:r>
        <w:tab/>
        <w:t>120V/1PH, 15.0A; 3/8" CW, 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>Install ice maker under Item #________,________, coordinate proper installation.</w:t>
      </w:r>
      <w:r/>
      <w:r>
        <w:br/>
      </w:r>
      <w:r>
        <w:t>5.</w:t>
      </w:r>
      <w:r>
        <w:tab/>
        <w:t>Ice maker shall produce small cubes 7/8" by 7/8" by 3/8" thick.</w:t>
      </w:r>
      <w:r/>
      <w:r>
        <w:br/>
      </w:r>
      <w:r>
        <w:t>6.</w:t>
      </w:r>
      <w:r>
        <w:tab/>
        <w:t>Provide unit with KPUFM26 Prodigy under counter floor mount.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