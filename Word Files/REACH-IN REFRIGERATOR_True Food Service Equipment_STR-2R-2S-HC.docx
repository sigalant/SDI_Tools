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STR-2R-2S-HC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5.9A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solid doors,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