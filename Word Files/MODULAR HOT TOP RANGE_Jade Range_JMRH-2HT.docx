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JMRH-2HT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70,000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Provide highly polished reinforced cast iron plates.</w:t>
      </w:r>
      <w:r/>
      <w:r>
        <w:br/>
      </w:r>
      <w:r>
        <w:t>5.</w:t>
      </w:r>
      <w:r>
        <w:tab/>
        <w:t>Equip with one 35,000 BTU/hr burner per section.</w:t>
      </w:r>
      <w:r/>
      <w:r>
        <w:br/>
      </w:r>
      <w:r>
        <w:t>6.</w:t>
      </w:r>
      <w:r>
        <w:tab/>
        <w:t>Provide 14-gauge all welded body construction.</w:t>
      </w:r>
      <w:r/>
      <w:r>
        <w:br/>
      </w:r>
      <w:r>
        <w:t>7.</w:t>
      </w:r>
      <w:r>
        <w:tab/>
        <w:t>Unit shall have stainless steel gas tubing throughout.</w:t>
      </w:r>
      <w:r/>
      <w:r>
        <w:br/>
      </w:r>
      <w:r>
        <w:t>8.</w:t>
      </w:r>
      <w:r>
        <w:tab/>
        <w:t>Equip unit with stainless steel front, sides and stub back.</w:t>
      </w:r>
      <w:r/>
      <w:r>
        <w:br/>
      </w:r>
      <w:r>
        <w:t>9.</w:t>
      </w:r>
      <w:r>
        <w:tab/>
        <w:t>Provide unit with a stainless steel 6" plate shelf.</w:t>
      </w:r>
      <w:r/>
      <w:r>
        <w:br/>
      </w:r>
      <w:r>
        <w:t>10.</w:t>
      </w:r>
      <w:r>
        <w:tab/>
      </w:r>
      <w:r>
        <w:rPr>
          <w:color w:val="FF0000"/>
        </w:rPr>
        <w:t>Coordinate installation onto Item # ???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