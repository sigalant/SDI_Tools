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COMPUTER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O.S. &amp; E.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