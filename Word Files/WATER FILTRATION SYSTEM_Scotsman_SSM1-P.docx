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SSM1-P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3/8" CW,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and Water Dispenser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