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TS12DB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1-1/2" IW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1-5/8” tubular, stainless steel with 1” adjustable thermoplastic foot and cabinet base.</w:t>
      </w:r>
      <w:r/>
      <w:r>
        <w:br/>
      </w:r>
      <w:r>
        <w:t>3.</w:t>
      </w:r>
      <w:r>
        <w:tab/>
        <w:t>Provide pitched stainless steel drainboard top, All horizontal and vertical edges 1/4” radius with balled corners.</w:t>
      </w:r>
      <w:r/>
      <w:r>
        <w:br/>
      </w:r>
      <w:r>
        <w:t>4.</w:t>
      </w:r>
      <w:r>
        <w:tab/>
        <w:t>Provide unit with 6" high backsplash with 1" return.</w:t>
      </w:r>
      <w:r/>
      <w:r>
        <w:br/>
      </w:r>
      <w:r>
        <w:t>5.</w:t>
      </w:r>
      <w:r>
        <w:tab/>
        <w:t>Provide TS Series 12" W Perforated Drainboard Insert (1040635-12), with 'Stadium' shaped perforations and stainless steel construction.</w:t>
      </w:r>
      <w:r/>
      <w:r>
        <w:br/>
      </w:r>
      <w:r>
        <w:t>6.</w:t>
      </w:r>
      <w:r>
        <w:tab/>
        <w:t>Provide shop drawings for approval prior to fabrication.</w:t>
      </w:r>
      <w:r/>
      <w:r>
        <w:br/>
      </w:r>
      <w:r>
        <w:t>7.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