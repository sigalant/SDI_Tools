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r>
      <w:r>
        <w:rPr>
          <w:color w:val="FF0000"/>
        </w:rPr>
        <w:t>ADT052</w:t>
      </w:r>
      <w:r/>
      <w:r>
        <w:br/>
      </w:r>
      <w:r>
        <w:t>Pertinent Data:</w:t>
      </w:r>
      <w:r>
        <w:tab/>
        <w:t xml:space="preserve">See Drawing </w:t>
      </w:r>
      <w:r>
        <w:rPr>
          <w:color w:val="FF0000"/>
        </w:rPr>
        <w:t>#FS</w:t>
      </w:r>
      <w:r>
        <w:t>, Connected to Building Emergency Power</w:t>
      </w:r>
      <w:r/>
      <w:r>
        <w:br/>
      </w:r>
      <w:r>
        <w:t>Utilities Req’d:</w:t>
      </w:r>
      <w:r>
        <w:tab/>
      </w:r>
      <w:r>
        <w:rPr>
          <w:color w:val="FF0000"/>
        </w:rPr>
        <w:t>120V/1PH, 0.9A</w:t>
      </w:r>
      <w:r>
        <w:t>; 3/4” IW</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Item </w:t>
      </w:r>
      <w:r>
        <w:rPr>
          <w:color w:val="FF0000"/>
        </w:rPr>
        <w:t>#, Refrigeration Rack</w:t>
      </w:r>
      <w:r>
        <w:t>.</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-work system provided by Owner. The final location of the data collection will be coordinated by General Contractor and Owner.</w:t>
      </w:r>
      <w:r/>
      <w:r>
        <w:br/>
      </w:r>
      <w:r>
        <w:t>6.</w:t>
      </w:r>
      <w:r>
        <w:tab/>
        <w:t>Provide Fins that are protected from Salt Air.</w:t>
      </w:r>
      <w:r/>
      <w:r>
        <w:br/>
      </w:r>
      <w:r>
        <w:t>7.</w:t>
      </w:r>
      <w:r>
        <w:tab/>
        <w:t>Provide shop drawings for approval prior to installations.</w:t>
      </w:r>
      <w:r/>
      <w:r>
        <w:br/>
      </w:r>
      <w:r>
        <w:t>8.</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