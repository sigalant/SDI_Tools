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ICE CUTTING SAW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Hobart</w:t>
      </w:r>
      <w:r/>
      <w:r>
        <w:br/>
      </w:r>
      <w:r>
        <w:t>Model No.:</w:t>
      </w:r>
      <w:r>
        <w:tab/>
        <w:t>6614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208V/3PH; 6.0A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Equip unit with a direct gear drive transmission.</w:t>
      </w:r>
      <w:r/>
      <w:r>
        <w:br/>
      </w:r>
      <w:r>
        <w:t>4.</w:t>
      </w:r>
      <w:r>
        <w:tab/>
        <w:t>Unit shall have a tri-rail carriage.</w:t>
      </w:r>
      <w:r/>
      <w:r>
        <w:br/>
      </w:r>
      <w:r>
        <w:t>5.</w:t>
      </w:r>
      <w:r>
        <w:tab/>
        <w:t>Provide an open frame stainless steel construction.</w:t>
      </w:r>
      <w:r/>
      <w:r>
        <w:br/>
      </w:r>
      <w:r>
        <w:t>6.</w:t>
      </w:r>
      <w:r>
        <w:tab/>
        <w:t>Unit shall be equipped with a center crown pulley.</w:t>
      </w:r>
      <w:r/>
      <w:r>
        <w:br/>
      </w:r>
      <w:r>
        <w:t>7.</w:t>
      </w:r>
      <w:r>
        <w:tab/>
        <w:t>Provide unit with removable double flanged pulleys.</w:t>
      </w:r>
      <w:r/>
      <w:r>
        <w:br/>
      </w:r>
      <w:r>
        <w:t>8.</w:t>
      </w:r>
      <w:r>
        <w:tab/>
        <w:t>Provide a split rear table.</w:t>
      </w:r>
      <w:r/>
      <w:r>
        <w:br/>
      </w:r>
      <w:r>
        <w:t>9.</w:t>
      </w:r>
      <w:r>
        <w:tab/>
        <w:t>Provide direction grain stainless steel.</w:t>
      </w:r>
      <w:r/>
      <w:r>
        <w:br/>
      </w:r>
      <w:r>
        <w:t>10.</w:t>
      </w:r>
      <w:r>
        <w:tab/>
        <w:t>Unit shall be equipped with pivoted automatic tension.</w:t>
      </w:r>
      <w:r/>
      <w:r>
        <w:br/>
      </w:r>
      <w:r>
        <w:t>11.</w:t>
      </w:r>
      <w:r>
        <w:tab/>
        <w:t>Equip unit with adjustable legs.</w:t>
      </w:r>
      <w:r/>
      <w:r>
        <w:br/>
      </w:r>
      <w:r>
        <w:t>12.</w:t>
      </w:r>
      <w:r>
        <w:tab/>
        <w:t>Provide a movable carriage tray with stainless steel turned down edges, a stepped front edge, six stainless steel ball bearings, mounted on under</w:t>
      </w:r>
      <w:r>
        <w:t>-side of carriage, and a carriage lock.</w:t>
      </w:r>
      <w:r/>
      <w:r>
        <w:br/>
      </w:r>
      <w:r>
        <w:t>13.</w:t>
      </w:r>
      <w:r>
        <w:tab/>
        <w:t>Equip unit with a rugged gauge plate with a stainless steel plate on aluminum cast frame, 6-3/4” x 16-3/4”, adjustment gives quick, positive regulation of cut thickness with precision, easily disengaged for adjustment.</w:t>
      </w:r>
      <w:r/>
      <w:r>
        <w:br/>
      </w:r>
      <w:r>
        <w:t>14.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