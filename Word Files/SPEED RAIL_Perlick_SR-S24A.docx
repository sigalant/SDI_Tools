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SPEED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SR-S24A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24" long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