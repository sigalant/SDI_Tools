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KM-1100MWH</w:t>
      </w:r>
      <w:r/>
      <w:r>
        <w:br/>
      </w:r>
      <w:r>
        <w:t>Pertinent Data:</w:t>
      </w:r>
      <w:r>
        <w:tab/>
        <w:t xml:space="preserve">1,076 Pounds ARI Capacity, Self Contained Refrigeration </w:t>
      </w:r>
      <w:r/>
      <w:r>
        <w:br/>
      </w:r>
      <w:r>
        <w:t>Utilities Req’d:</w:t>
      </w:r>
      <w:r>
        <w:tab/>
        <w:t xml:space="preserve">208-230V/1PH, 9.6A; 1/2" CW, 3/4" IW, 3/8" Chilled Water Supply, </w:t>
      </w:r>
      <w:r/>
      <w:r>
        <w:br/>
      </w:r>
      <w:r>
        <w:tab/>
      </w:r>
      <w:r>
        <w:tab/>
        <w:t>3/8" Chilled Water Return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#____, Ice Bin</w:t>
      </w:r>
      <w:r>
        <w:t>, coordinate proper installation.</w:t>
      </w:r>
      <w:r/>
      <w:r>
        <w:br/>
      </w:r>
      <w:r>
        <w:t>5.</w:t>
      </w:r>
      <w:r>
        <w:tab/>
        <w:t>Ice maker shall produce crescent cubes.</w:t>
      </w:r>
      <w:r/>
      <w:r>
        <w:br/>
      </w:r>
      <w:r>
        <w:t>6.</w:t>
      </w:r>
      <w:r>
        <w:tab/>
        <w:t>Provide unit with EverCheck alert system.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#____, Ice Bin</w:t>
      </w:r>
      <w:r>
        <w:t>,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