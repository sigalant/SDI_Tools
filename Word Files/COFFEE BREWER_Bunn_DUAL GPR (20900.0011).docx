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DUAL GPR (20900.0011)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120/208V/1PH 28.3A;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1.5GPR portable server (included) has a Safety-Fresh® brew-through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1-1/2gal (5.7L) batches.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