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ENCLOSED FOOD TRANSPORT CART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FWE</w:t>
      </w:r>
      <w:r/>
      <w:r>
        <w:br/>
      </w:r>
      <w:r>
        <w:t>Model No.:</w:t>
      </w:r>
      <w:r>
        <w:tab/>
        <w:t>ETC-UA-13INS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four (4) 203mm diameter road worthy balloon, swivel, tires.</w:t>
      </w:r>
      <w:r/>
      <w:r>
        <w:br/>
      </w:r>
      <w:r>
        <w:t>4.</w:t>
      </w:r>
      <w:r>
        <w:tab/>
        <w:t>Provide unit with 13 pair of tray/pan slides</w:t>
      </w:r>
      <w:r/>
      <w:r>
        <w:br/>
      </w:r>
      <w:r>
        <w:t>5.</w:t>
      </w:r>
      <w:r>
        <w:tab/>
        <w:t>Provide unit with flush-mounted, stainless steel insulated door.</w:t>
      </w:r>
      <w:r/>
      <w:r>
        <w:br/>
      </w:r>
      <w:r>
        <w:t>6.</w:t>
      </w:r>
      <w:r>
        <w:tab/>
        <w:t>Equip the unit with a padlocking transport latch.</w:t>
      </w:r>
      <w:r/>
      <w:r>
        <w:br/>
      </w:r>
      <w:r>
        <w:t>7.</w:t>
      </w:r>
      <w:r>
        <w:tab/>
        <w:t>Provide heavy-duty tubular stainless steel push handles.</w:t>
      </w:r>
      <w:r/>
      <w:r>
        <w:br/>
      </w:r>
      <w:r>
        <w:t>8.</w:t>
      </w:r>
      <w:r>
        <w:tab/>
        <w:t>Provide a cold plate cartridge.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